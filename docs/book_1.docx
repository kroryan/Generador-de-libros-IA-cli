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"Ecos del Nexo Estelar"</w:t>
      </w:r>
    </w:p>
    <w:p>
      <w:r>
        <w:br w:type="page"/>
      </w:r>
    </w:p>
    <w:p>
      <w:pPr>
        <w:pStyle w:val="Heading1"/>
        <w:jc w:val="center"/>
      </w:pPr>
      <w:r>
        <w:t>**Prólogo: ** *El Último Eclipse*</w:t>
      </w:r>
    </w:p>
    <w:p>
      <w:pPr>
        <w:jc w:val="both"/>
      </w:pPr>
      <w:r>
        <w:t xml:space="preserve">**Fragmento del Capítulo 7: *"El Juicio de Valeria"***  </w:t>
        <w:br/>
        <w:br/>
        <w:t xml:space="preserve">El aire en el **Corazón del Nexo** vibraba con una sinfonía de destellos azules y dorados, como si el firmamento mismo hubiera sido desgarrado para revelar sus entrañas cósmicas. Valeria Sombraluna avanzó con paso titubeante sobre el puente de cristal líquido que se extendía sobre el vacío, sintiendo cómo cada pisada hacía surgir runas efímeras bajo sus botas. A su izquierda, los motores de plasma de *La Estela del Dragón* silbaban en modo de suspensión, sus velas arcanas plegadas como alas de ave herida. A la derecha, las sombras se retorcían: **Los Devoradores del Umbral** susurraban en lenguas que helaban la sangre, mientras sus túnicas negras ondeaban en un viento que no existía.  </w:t>
        <w:br/>
        <w:br/>
        <w:t xml:space="preserve">—No es un puente, es un verdugo —murmuró Kael Torren, ajustando el empaste de su brazo mecánico, cuyas venas de éter ahora palpitaban con un brillo enfermizo—. Cada paso nos acerca más a ser parte de este... tejido.  </w:t>
        <w:br/>
        <w:br/>
        <w:t xml:space="preserve">Lyria de los Vientos, con sus guantes de arúspice destellando, trazó un círculo en el aire. Un holograma de los **Archivos de Aión** se materializó, mostrando esquemas fracturados.  </w:t>
        <w:br/>
        <w:t xml:space="preserve">—El Nexo fue creado para contener algo —dijo, voz quebrada por el peso de la revelación—. No conecta dimensiones. *Las separa* de lo que hay más allá.  </w:t>
        <w:br/>
        <w:br/>
        <w:t xml:space="preserve">Un estruendo sacudió la cúpula. **Draven Vex** emergió entre humo y chispas, su armadura de cerámica inteligente cubierta de grabados antimagia. Detrás de él, soldados de **La Orden del Alba Cibernética** alzaban sus lanzadores de partículas, cuyos cañones brillaban con el mismo tono lúgubre que los ojos de su líder.  </w:t>
        <w:br/>
        <w:t xml:space="preserve">—¡Basta de supersticiones! —rugió Draven—. Hoy el universo aprenderá a vivir sin la plaga de lo arcano.  </w:t>
        <w:br/>
        <w:br/>
        <w:t xml:space="preserve">Valeria sintió el **Cristal de Éter** en su pecho arder como un sol en miniatura. Los recuerdos del accidente en **Luminis**, su ciudad natal, se agolparon: las torres de cristal derritiéndose, los gritos, el vacío que dejó su hechizo mal calculado. Pero ahora veía la verdad: entre las llamas de aquel día, una silueta con ojos de umbral había susurrado en su mente, torciendo su magia.  </w:t>
        <w:br/>
        <w:br/>
        <w:t xml:space="preserve">—Fui su instrumento —confesó, clavando la mirada en el núcleo del Nexo, donde flotaba el **Anciano del Umbral**, un ser de tentáculos y estrellas—. Pero hoy romperé sus cadenas.  </w:t>
        <w:br/>
        <w:br/>
        <w:t xml:space="preserve">Kael gruñó al notar que su brazo mecánico se movía solo, los dedos convertidos en garras que apuntaban hacia Lyria.  </w:t>
        <w:br/>
        <w:t xml:space="preserve">—¡Controla esto, ingeniera! —exigió, mientras luchaba contra la corrupción que trepaba por su hombro.  </w:t>
        <w:br/>
        <w:br/>
        <w:t xml:space="preserve">Lyria lanzó un **encantamiento de sincronización**, pero los códigos verdes de su interfaz se enrojecieron al contacto con la **Sombra Digital**.  </w:t>
        <w:br/>
        <w:t xml:space="preserve">—¡No responde! ¡Es como si el brazo tuviera conciencia propia!  </w:t>
        <w:br/>
        <w:br/>
        <w:t xml:space="preserve">El Anciano rió, un sonido que resonó en tres dimensiones a la vez.  </w:t>
        <w:br/>
        <w:t xml:space="preserve">—*Todo lo que toca el Nexo lleva su marca, pequeño gusano*. Tú me diste entrada al usar ese brazo alimentado por magia negra.  </w:t>
        <w:br/>
        <w:br/>
        <w:t xml:space="preserve">Valeria alzó su bastón, **El Ocaso de Aión**, y canalizó el hechizo que los Archivos le habían mostrado: la **Convergencia**. Líneas de fuerza doradas y azules brotaron de su piel, tejiéndose alrededor del Catalizador Cibernético que Draven activaba.  </w:t>
        <w:br/>
        <w:t xml:space="preserve">—Hay una tercera opción —anunció, mientras el éter le quemaba las venas—. *No destruir ni reparar. Transformar*.  </w:t>
        <w:br/>
        <w:br/>
        <w:t xml:space="preserve">El mundo estalló en luz.  </w:t>
        <w:br/>
        <w:br/>
        <w:t xml:space="preserve">---  </w:t>
        <w:br/>
        <w:br/>
        <w:t xml:space="preserve">**Notas narrativas**:  </w:t>
        <w:br/>
        <w:t xml:space="preserve">- **Contraste sensorial**: La frialdad de la tecnología (armaduras, hologramas) choca con la organicidad de la magia (tentáculos de sombra, cristales que sangran luz).  </w:t>
        <w:br/>
        <w:t xml:space="preserve">- **Simbolismo**: El puente de cristal representa la delgada línea entre sacrificio y salvación.  </w:t>
        <w:br/>
        <w:t xml:space="preserve">- **Tensión**: Kael lucha contra su propia arma, reflejando su conflicto interno entre lealtad y supervivencia.  </w:t>
        <w:br/>
        <w:t xml:space="preserve">- **Clímax visual**: La Convergencia se describe como una "tormenta de geometrías imposibles", fusionando lenguaje de código con runas ancestrales.  </w:t>
        <w:br/>
        <w:br/>
        <w:t xml:space="preserve">---  </w:t>
        <w:br/>
        <w:br/>
        <w:t xml:space="preserve">**Diálogo clave**:  </w:t>
        <w:br/>
        <w:t xml:space="preserve">—**Valeria** (a Draven, mientras el éter la consume): "Tienes razón en una cosa: el universo debe cambiar. Pero no será bajo el yugo de tus dogmas... ni de sus hambres".  </w:t>
        <w:br/>
        <w:t xml:space="preserve">—**Kael** (arrancándose el brazo mecánico con un grito): "¡Nunca más seré tu marioneta, monstruo!".  </w:t>
        <w:br/>
        <w:t xml:space="preserve">—**Lyria** (al reprogramar el Catalizador): "Así se teje el futuro: con ambas manos, no con una espada".  </w:t>
        <w:br/>
        <w:br/>
        <w:t xml:space="preserve">---  </w:t>
        <w:br/>
        <w:br/>
        <w:t xml:space="preserve">**Transición al sacrificio final**:  </w:t>
        <w:br/>
        <w:t xml:space="preserve">Valeria siente cómo su cuerpo se disuelve en el Nexo, pero en lugar de dolor, hay *paz*. Los ecos de Luminis le susurran: *"Perdónate"*. Cuando abre los ojos (¿o son espejos? ¿o portales?), ve el universo entero latiendo al unísono. Y comprende.  </w:t>
        <w:br/>
        <w:br/>
        <w:t xml:space="preserve">El precio no era su vida.  </w:t>
        <w:br/>
        <w:br/>
        <w:t>Era *convertirse en el puente*.</w:t>
      </w:r>
    </w:p>
    <w:p>
      <w:pPr>
        <w:jc w:val="both"/>
      </w:pPr>
      <w:r>
        <w:t xml:space="preserve">**Fragmento del Capítulo 7: *"El Juicio de Valeria"***  </w:t>
        <w:br/>
        <w:br/>
        <w:t xml:space="preserve">El **Corazón del Nexo** palpitaba ante ellos como un órgano vivo de cristal y luz, sus paredes translúcidas revelando constelaciones atrapadas en su interior. Valeria extendió una mano temblorosa y las estrellas se agitaron, respondiendo a su contacto como si reconocieran la esencia de astromaga que llevaba en la sangre.  </w:t>
        <w:br/>
        <w:br/>
        <w:t xml:space="preserve">—No es una red de viaje... —susurró, mientras los **Archivos de Aión** proyectaban imágenes fracturadas en el aire—. Es una *cárcel*.  </w:t>
        <w:br/>
        <w:br/>
        <w:t xml:space="preserve">Las holografías mostraban una verdad devastadora: eones atrás, una civilización ancestral había tejido el Nexo no para unir mundos, sino para *aislarlos* de las entidades que merodeaban más allá del velo de la realidad. Criaturas como el **Anciano del Umbral**, seres que se alimentaban de dimensiones enteras, cuyo mero aliento curvaba el tiempo.  </w:t>
        <w:br/>
        <w:br/>
        <w:t xml:space="preserve">Lyria tragó saliva al ver los esquemas.  </w:t>
        <w:br/>
        <w:t xml:space="preserve">—Los motores cuánticos... los cristales de éter... —señaló hacia los núcleos gemelos que giraban en el centro del Corazón—. No son fuentes de energía. Son *cerrojos*.  </w:t>
        <w:br/>
        <w:br/>
        <w:t xml:space="preserve">Un estruendo sacudió la cúpula. **Draven Vex** irrumpió con su escuadrón, los cascos de sus soldados emitiendo pulsos antimagia que hacían sangrar los ojos a Valeria.  </w:t>
        <w:br/>
        <w:t xml:space="preserve">—¡Basta de delirios! —rugió, alzando el **Catalizador Cibernético**, un artefacto que parecía hecho de obsidiana y circuitos—. ¡Hoy terminamos esta plaga!  </w:t>
        <w:br/>
        <w:br/>
        <w:t xml:space="preserve">El dispositivo cobró vida, proyectando un haz de energía pura que comenzó a reescribir las paredes del Nexo, transformando el cristal arcano en metal gris. Valeria sintió el grito del universo: planetas donde la magia era el aire empezaron a asfixiarse, hechiceros colapsaron con venas petrificadas.  </w:t>
        <w:br/>
        <w:br/>
        <w:t xml:space="preserve">Pero el verdadero horror llegó cuando el **Anciano del Umbral** se materializó detrás de Kael. Tentáculos de sombra se enroscaron en su brazo mecánico, y de pronto el mercenario giró hacia Lyria con los ojos vacíos, el arma en su extremidad corrupta apuntando a su cabeza.  </w:t>
        <w:br/>
        <w:br/>
        <w:t xml:space="preserve">—*Tú rompiste el primer sello, Valeria* —susurró el Anciano con voz de mil ecos—. *Tu hechizo fallido en Luminis no fue accidente... Fue mi mano guiando la tuya*.  </w:t>
        <w:br/>
        <w:br/>
        <w:t xml:space="preserve">La revelación la golpeó como una bala. Los recuerdos se reordenaron: aquel día, entre las llamas, había visto *ojos* reflejados en los cristales rotos. El pánico de su pueblo, las torres derritiéndose... todo orquestado para debilitar los cimientos del Nexo.  </w:t>
        <w:br/>
        <w:br/>
        <w:t xml:space="preserve">—¡Kael, lucha contra él! —gritó Lyria, esquivando un disparo de energía negra que le quemó el hombro.  </w:t>
        <w:br/>
        <w:br/>
        <w:t xml:space="preserve">El mercenario forcejeaba, los músculos del cuello en tensión mientras el brazo mecánico se retorcía contra su voluntad.  </w:t>
        <w:br/>
        <w:t xml:space="preserve">—¡No... puedo...! —entre dientes, antes de clavar la mirada en Valeria—. ¡Destrúyelo! ¡Destrúyelo todo!  </w:t>
        <w:br/>
        <w:br/>
        <w:t xml:space="preserve">Pero ella ya sabía la verdad. Destruir el Nexo liberaría a los Devoradores. Repararlo entregaría el control a Draven. Los Archivos de Aión brillaron frente a ella, mostrando una tercera opción: **el Ritual de Convergencia**, un procedimiento que requería fundir un alma con el Corazón.  </w:t>
        <w:br/>
        <w:br/>
        <w:t xml:space="preserve">—Lo entendí mal todo —confesó Valeria, mientras el **Ocaso de Aión** absorbía energía tanto de los motores cuánticos como de los cristales de éter—. El Nexo no necesita guardianes... necesita *un faro*.  </w:t>
        <w:br/>
        <w:br/>
        <w:t xml:space="preserve">Al pronunciar las palabras finales, su cuerpo estalló en llamas blancas. No eran llamas de dolor, sino de *transformación*. Los códigos de los Archivos se entrelazaron con las runas del hechizo, tejiendo un nuevo patrón en el tejido del Nexo.  </w:t>
        <w:br/>
        <w:br/>
        <w:t xml:space="preserve">Kael, en un último acto de voluntad, arrancó su brazo mecánico con un grito desgarrador. La corrupción se dispersó como humo, y Lyria atrapó el **Catalizador** en pleno aire, sus dedos danzando sobre la interfaz para reprogramarlo.  </w:t>
        <w:br/>
        <w:br/>
        <w:t xml:space="preserve">—¡Ahora! —vociferó, lanzando el dispositivo hacia Valeria—. ¡Converge!  </w:t>
        <w:br/>
        <w:br/>
        <w:t xml:space="preserve">El universo contuvo el aliento.  </w:t>
        <w:br/>
        <w:br/>
        <w:t xml:space="preserve">El **Nexo Estelar** se reconfiguró en una explosión de geometrías imposibles, y donde antes había una astromaga, ahora quedaba una silueta de energía pura, con ojos que reflejaban todas las constelaciones a la vez.  </w:t>
        <w:br/>
        <w:br/>
        <w:t xml:space="preserve">—*Los ecos del equilibrio os guiarán* —pronunció la voz de Valeria, ya no humana, sino cósmica.  </w:t>
        <w:br/>
        <w:br/>
        <w:t xml:space="preserve">Draven retrocedió, su dogmatismo quebrantado por el espectáculo de magia y ciencia fusionadas. El Anciano del Umbral aulló mientras el Nexo renovado lo arrastraba de vuelta a su prisión.  </w:t>
        <w:br/>
        <w:br/>
        <w:t xml:space="preserve">Y en algún lugar entre los pliegues de la realidad, una nueva guardiana abrió los brazos, sintiendo el latir de mil mundos en su pecho.  </w:t>
        <w:br/>
        <w:br/>
        <w:t xml:space="preserve">**Notas narrativas**:  </w:t>
        <w:br/>
        <w:t xml:space="preserve">- **Revelación escalonada**: La verdad del Nexo se descubre en capas (cárcel, sabotaje, convergencia).  </w:t>
        <w:br/>
        <w:t xml:space="preserve">- **Batalla de ideologías**: Draven (tecnología pura), el Anciano (magia corrupta) y Valeria (síntesis) chocan visual y filosóficamente.  </w:t>
        <w:br/>
        <w:t xml:space="preserve">- **Sacrificio trascendente**: Valeria no muere, sino que se convierte en algo nuevo, cerrando su arco de culpa.  </w:t>
        <w:br/>
        <w:t xml:space="preserve">- **Símbolos recurrentes**: Brazos mecánicos (control vs. libertad), cristales (verdades rotas), ecos (legado).  </w:t>
        <w:br/>
        <w:br/>
        <w:t xml:space="preserve">**Diálogo clave**:  </w:t>
        <w:br/>
        <w:t xml:space="preserve">— **Valeria** (al Anciano): "Usaste mi dolor para romper cadenas... Ahora usaré tu ira para forjar nuevas".  </w:t>
        <w:br/>
        <w:t xml:space="preserve">— **Lyria** (reprogramando): "No es código... no es hechizo... Es *poesía cósmica*".  </w:t>
        <w:br/>
        <w:t>— **Kael** (sangrando, a Valeria): "No te perdono... Pero gracias".</w:t>
      </w:r>
    </w:p>
    <w:p>
      <w:pPr>
        <w:jc w:val="both"/>
      </w:pPr>
      <w:r>
        <w:t xml:space="preserve">**Fragmento ampliado: *"La Prisión de los Devoradores"***  </w:t>
        <w:br/>
        <w:br/>
        <w:t xml:space="preserve">El aire en el **Corazón del Nexo** olía a ozono y a polvo de estrellas, una mezcla electrizante que hacía vibrar los huesos. Valeria avanzó con paso vacilante, sus botas resonando sobre el suelo cristalino que se iluminaba al contacto. Cada pisada revelaba constelaciones enterradas bajo sus pies, como si el universo entero estuviera atrapado en aquel lugar.  </w:t>
        <w:br/>
        <w:br/>
        <w:t xml:space="preserve">Lyria ajustó su **visor arcanométrico**, cuyas lentes proyectaban ecuaciones flotantes sobre los muros translúcidos.  </w:t>
        <w:br/>
        <w:t xml:space="preserve">—No son solo patrones de navegación —murmuró, siguiendo el rastro de glifos que se reorganizaban ante su mirada—. Son... *sentencias*.  </w:t>
        <w:br/>
        <w:br/>
        <w:t xml:space="preserve">Kael, con el brazo mecánico emitiendo chispas por la proximidad al núcleo, señaló hacia el centro de la cúpula. Allí, suspendidos en un vacío pulsante, giraban dos estructuras gemelas: un **motor cuántico** de engranajes imposibles y un **cristal de éter** tallado en forma de ojo. Entre ambos, flotaban cadenas de luz que se retorcían como serpientes.  </w:t>
        <w:br/>
        <w:br/>
        <w:t xml:space="preserve">—¿Cerrojos? —preguntó el mercenario, apretando la empuñadura de su pistola de plasma—. ¿Para qué demonios?  </w:t>
        <w:br/>
        <w:br/>
        <w:t xml:space="preserve">Los **Archivos de Aión** cobraron vida entonces, proyectando hologramas que narraban una historia olvidada. Imágenes de una civilización ancestral —los **Tejedores del Nexo**— llenaron el espacio. Valeria contuvo el aliento al verlos construir la red interdimensional, no como un puente, sino como una **jaula**.  </w:t>
        <w:br/>
        <w:br/>
        <w:t xml:space="preserve">—*Para contener a los Devoradores* —explicó una voz metálica que salía de los Archivos—. *Entidades que consumen realidades. El Anciano del Umbral es solo uno de ellos*.  </w:t>
        <w:br/>
        <w:br/>
        <w:t xml:space="preserve">Las holografías mostraron planetas enteros desvaneciéndose, sus átomos deshilachados por sombras con dientes de infinito. Los Tejedores, desesperados, habían fusionado magia y tecnología para crear el Nexo: los motores cuánticos mantenían las paredes de la prisión, mientras los cristales de éter sellaban a las criaturas en un sueño eterno.  </w:t>
        <w:br/>
        <w:br/>
        <w:t xml:space="preserve">Lyria palideció al notar las marcas en los esquemas.  </w:t>
        <w:br/>
        <w:t xml:space="preserve">—Los sellos ya estaban débiles... —trazó con un dedo una grieta en el holograma—. ¿Qué pasó hace diez años en Luminis?  </w:t>
        <w:br/>
        <w:br/>
        <w:t xml:space="preserve">El corazón de Valeria se encogió. Los Archivos respondieron mostrando su ciudad natal, **Luminis**, y a ella misma, joven e imprudente, realizando un experimento con los cristales del Nexo. Pero entonces la imagen se distorsionó: entre los destellos de su hechizo fallido, aparecieron *ojos* reflejados en las superficies rotas. Ojos que no eran suyos.  </w:t>
        <w:br/>
        <w:br/>
        <w:t xml:space="preserve">—*El Anciano te usó* —dijeron los Archivos—. *Manipuló tu magia para fracturar el primer sello. Tu culpa fue su herramienta*.  </w:t>
        <w:br/>
        <w:br/>
        <w:t xml:space="preserve">Kael lanzó una maldición.  </w:t>
        <w:br/>
        <w:t xml:space="preserve">—Por eso los Devoradores han estado despertando. Por eso el Nexo se desgarra.  </w:t>
        <w:br/>
        <w:br/>
        <w:t xml:space="preserve">Valeria sintió el peso de la revelación como un colapso estelar en su pecho. Las visiones continuaron: el Anciano susurrando en sueños a los cultistas, corrompiendo el brazo mecánico de Kael con la **Sombra Digital**, incluso guiando los pasos de Draven Vex para que atacara los santuarios mágicos. Todo para debilitar los cerrojos.  </w:t>
        <w:br/>
        <w:br/>
        <w:t xml:space="preserve">—No fue un accidente —susurró Valeria, las manos temblando—. Fue... *sabotaje cósmico*.  </w:t>
        <w:br/>
        <w:br/>
        <w:t xml:space="preserve">En ese momento, el suelo vibró. Las cadenas de luz entre el motor y el cristal comenzaron a romperse, y una risa profunda resonó desde más allá del velo. El Anciano del Umbral estaba cerca, y ahora todos sabían la verdad:  </w:t>
        <w:br/>
        <w:br/>
        <w:t xml:space="preserve">El **Corazón del Nexo** no era un regalo.  </w:t>
        <w:br/>
        <w:t xml:space="preserve">Era la última línea entre el universo... y su exterminio.  </w:t>
        <w:br/>
        <w:br/>
        <w:t xml:space="preserve">---  </w:t>
        <w:br/>
        <w:t xml:space="preserve">**Claves narrativas**:  </w:t>
        <w:br/>
        <w:t xml:space="preserve">- **Profundización del lore**: Se explica el origen del Nexo como prisión, vinculándolo a los conflictos actuales.  </w:t>
        <w:br/>
        <w:t xml:space="preserve">- **Conexión emocional**: Valeria descubre que su mayor fracaso fue orquestado, añadiendo capas a su culpa.  </w:t>
        <w:br/>
        <w:t xml:space="preserve">- **Presagio**: La ruptura de las cadenas anuncia el clímax (liberación de los Devoradores).  </w:t>
        <w:br/>
        <w:t xml:space="preserve">- **Símbolos**: Ojos (vigilancia/manipulación), cadenas (esclavitud/fragilidad), polvo de estrellas (lo efímero).  </w:t>
        <w:br/>
        <w:br/>
        <w:t xml:space="preserve">**Diálogos destacados**:  </w:t>
        <w:br/>
        <w:t xml:space="preserve">— **Lyria**: "No son ecuaciones... son *plegarias de encierro*".  </w:t>
        <w:br/>
        <w:t xml:space="preserve">— **Kael**: "¿Cuántas mentiras nos han contado sobre esta maldita red?".  </w:t>
        <w:br/>
        <w:t>— **Archivos de Aión**: "El primer pecado del conocimiento es creerlo inocente".</w:t>
      </w:r>
    </w:p>
    <w:p>
      <w:pPr>
        <w:jc w:val="both"/>
      </w:pPr>
      <w:r>
        <w:t xml:space="preserve">**Fragmento ampliado: *"El Precio del Equilibrio"***  </w:t>
        <w:br/>
        <w:br/>
        <w:t xml:space="preserve">El aire en el **Corazón del Nexo** se espesó hasta volverse tangible, cargado de destellos de energía arcanotecnológica que danzaban como luciérnagas atrapadas en un huracán. Valeria alzó las manos, sintiendo el peso de siglos de conocimiento acumulado en los **Archivos de Aión**, que ahora flotaban alrededor de su cuerpo en forma de runas doradas y códigos holográficos.  </w:t>
        <w:br/>
        <w:br/>
        <w:t xml:space="preserve">—El **Hechizo de Convergencia** —murmuró Lyria, observando las ecuaciones que se entrelazaban en su visor—. No es solo magia... ni solo tecnología. Es el punto donde ambas se vuelven indistinguibles.  </w:t>
        <w:br/>
        <w:br/>
        <w:t xml:space="preserve">Kael, con el brazo mecánico retorciéndose bajo la influencia residual de la **Sombra Digital**, se acercó cojeando.  </w:t>
        <w:br/>
        <w:t xml:space="preserve">—¿Y qué nos dice ese galimatías? —preguntó, señalando los símbolos que se recomponían en el aire.  </w:t>
        <w:br/>
        <w:br/>
        <w:t xml:space="preserve">—Que para activarlo —respondió Valeria, con una calma que no sentía—, el lanzador debe convertirse en puente. Su cuerpo, su alma... todo debe fundirse con el Nexo.  </w:t>
        <w:br/>
        <w:br/>
        <w:t xml:space="preserve">Un silencio sepulcral cayó sobre el grupo. En las paredes cristalinas del Corazón, las sombras de los **Devoradores** se agitaban, ansiosas por escapar. Draven Vex y sus soldados de la **Orden del Alba Cibernética** avanzaban desde el otro extremo de la cúpula, sus armas de supresión mágica brillando con un fulgor siniestro.  </w:t>
        <w:br/>
        <w:br/>
        <w:t xml:space="preserve">Lyria ajustó los controles de su **tabla de arúspice**, un dispositivo que traducía augurios en comandos ejecutables.  </w:t>
        <w:br/>
        <w:t xml:space="preserve">—Hay una alternativa —dijo, voz temblorosa—. Podemos modificar el **Catalizador Cibernético** de Draven. Si lo sincronizamos con los cristales de éter, quizá logremos estabilizar el Nexo sin... —su mirada se encontró con la de Valeria— sin que tengas que desaparecer.  </w:t>
        <w:br/>
        <w:br/>
        <w:t xml:space="preserve">Valeria observó sus propias manos, donde las venas comenzaban a brillar con la misma luz que el núcleo del Nexo.  </w:t>
        <w:br/>
        <w:t xml:space="preserve">—No hay tiempo —susurró—. Los sellos se rompen. Si el Anciano escapa...  </w:t>
        <w:br/>
        <w:br/>
        <w:t xml:space="preserve">Un estruendo sacudió el plano. Uno de los **cerrojos de luz** que sostenían la prisión estalló en mil fragmentos, liberando un grito que resonó en múltiples dimensiones. El Anciano del Umbral emergió como una mancha de tinta en el aire, sus ojos sin pupilas fijos en Valeria.  </w:t>
        <w:br/>
        <w:br/>
        <w:t xml:space="preserve">—*Tú me liberaste, pequeña astromaga* —rugió, su voz un eco de mil susurros—. *Ahora, déjame devorar tu mundo*.  </w:t>
        <w:br/>
        <w:br/>
        <w:t xml:space="preserve">Kael, con un gruñido de dolor, arrancó su **brazo mecánico corrupto** y lo arrojó al suelo. El artefacto estalló en una onda de energía negra que distrajo al Anciano por un instante.  </w:t>
        <w:br/>
        <w:t xml:space="preserve">—¡Ahora, Valeria! —gritó—. ¡Haz lo que debas!  </w:t>
        <w:br/>
        <w:br/>
        <w:t xml:space="preserve">Valeria cerró los ojos y comenzó a recitar el **Hechizo de Convergencia**. Las palabras no eran humanas; eran sonidos primordiales, combinados con algoritmos cuánticos que los Archivos le habían implantado en la mente. A su alrededor, el espacio se curvó, formando un vórtice donde los códigos mágicos y tecnológicos se fusionaban.  </w:t>
        <w:br/>
        <w:br/>
        <w:t xml:space="preserve">Lyria, lágrimas recorriendo su rostro, conectó su tabla de arúspice al Catalizador de Draven y lo reprogramó en pleno vuelo. El dispositivo, diseñado para erradicar la magia, se transformó en un **estabilizador de nexos**, emitiendo un haz de energía plateada que se entrelazó con el hechizo de Valeria.  </w:t>
        <w:br/>
        <w:br/>
        <w:t xml:space="preserve">—*Convergencia alcanzada* —anunciaron los Archivos—. *El puente se establece*.  </w:t>
        <w:br/>
        <w:br/>
        <w:t xml:space="preserve">El cuerpo de Valeria comenzó a desintegrarse en partículas luminosas, pero no como una muerte, sino como una trascendencia. Cada átomo suyo se convertía en un nodo de la red, un guardián que mantendría el equilibrio entre magia y tecnología, entre prisión y libertad.  </w:t>
        <w:br/>
        <w:br/>
        <w:t xml:space="preserve">El Anciano del Umbral gritó de rabia mientras las nuevas cadenas —hechas de la esencia misma de Valeria— lo arrastraban de vuelta al vacío. Draven Vex, derribado por la onda expansiva, maldijo entre dientes antes de que un portal de emergencia lo absorbiera.  </w:t>
        <w:br/>
        <w:br/>
        <w:t xml:space="preserve">Kael y Lyria, tendidos en el suelo, vieron cómo la última partícula de Valeria se fundía con el **Corazón del Nexo**.  </w:t>
        <w:br/>
        <w:br/>
        <w:t xml:space="preserve">—Los ecos del Nexo siempre os guiarán —fue lo último que escucharon de ella, una voz que ya no era humana, sino el susurro de las estrellas.  </w:t>
        <w:br/>
        <w:br/>
        <w:t xml:space="preserve">El plano entero se reconfiguró. Las grietas en la realidad se cerraron. Y en el centro de la cúpula, donde antes había un motor y un cristal, ahora flotaba una figura andrógina hecha de luz y código: la **Nueva Guardiana del Nexo**.  </w:t>
        <w:br/>
        <w:br/>
        <w:t xml:space="preserve">---  </w:t>
        <w:br/>
        <w:t xml:space="preserve">**Claves narrativas**:  </w:t>
        <w:br/>
        <w:t xml:space="preserve">- **Sacrificio trascendente**: Valeria no muere; se transforma en algo mayor, cerrando su arco de redención.  </w:t>
        <w:br/>
        <w:t xml:space="preserve">- **Simbiosis tecnomágica**: El hechizo y el Catalizador modificado representan la unión de ambos mundos.  </w:t>
        <w:br/>
        <w:t xml:space="preserve">- **Legado**: Su última frase promete que su presencia perdurará, preparando futuras apariciones.  </w:t>
        <w:br/>
        <w:t xml:space="preserve">- **Contraste visual**: La corrupción del brazo de Kael vs. la pureza de la nueva Guardiana.  </w:t>
        <w:br/>
        <w:br/>
        <w:t xml:space="preserve">**Diálogos destacados**:  </w:t>
        <w:br/>
        <w:t xml:space="preserve">— **Kael**: "No te pedí que te fueras, Sombraluna... pero te agradezco que lo hayas hecho".  </w:t>
        <w:br/>
        <w:t xml:space="preserve">— **Lyria**: "No es un final. Es... un nuevo tipo de algoritmo".  </w:t>
        <w:br/>
        <w:t>— **Archivos de Aión**: "El sacrificio no es pérdida. Es la primera variable de la eternidad".</w:t>
      </w:r>
    </w:p>
    <w:p>
      <w:pPr>
        <w:jc w:val="both"/>
      </w:pPr>
      <w:r>
        <w:t xml:space="preserve">**Fragmento narrativo: *"El Peso de la Verdad y el Brazo Roto"***  </w:t>
        <w:br/>
        <w:br/>
        <w:t xml:space="preserve">El viento del **Corazón del Nexo** aullaba como un espectro entre los pilares de cristal, arrastrando consigo fragmentos de memorias distorsionadas. Valeria se tambaleó, no por el cansancio, sino por el peso de la revelación que los **Archivos de Aión** le habían entregado: *su accidente, su culpa, no habían sido más que un peón en el juego del Anciano del Umbral*. Las manos le temblaron al recordar el día en que su ciudad natal, **Luminaria**, se había convertido en polvo estelar.  </w:t>
        <w:br/>
        <w:br/>
        <w:t xml:space="preserve">—No fui yo —susurró, aunque las lágrimas que resbalaban por su rostro negaban sus palabras—. Fui... *utilizada*.  </w:t>
        <w:br/>
        <w:br/>
        <w:t xml:space="preserve">Kael, con el **brazo mecánico** retorciéndose bajo la corrupción de la **Sombra Digital**, se acercó. El dolor le nublaba la mirada, pero su voz fue sorprendentemente suave:  </w:t>
        <w:br/>
        <w:t xml:space="preserve">—¿Crees que eso cambia algo? El Anciano te usó, sí. Pero fuiste tú quien activó aquel cristal sin entenderlo. —Hizo una pausa, mirando hacia donde Draven y sus soldados avanzaban—. La culpa duele, Sombraluna. Pero duele más dejar que te defina.  </w:t>
        <w:br/>
        <w:br/>
        <w:t xml:space="preserve">Un espasmo lo dobló por la cintura. Las venas negras de su brazo se extendían ahora hacia su hombro, como raíces de un árbol venenoso. Lyria intentó conectar su **tabla de arúspice** al artefacto, pero los códigos se negaban a sincronizarse.  </w:t>
        <w:br/>
        <w:br/>
        <w:t xml:space="preserve">—¡Kael! —gritó Valeria—. ¡La corrupción te está consumiendo!  </w:t>
        <w:br/>
        <w:br/>
        <w:t xml:space="preserve">El mercenario alzó la mirada. Por primera vez desde que lo conocía, Valeria vio miedo en esos ojos fríos. Pero también algo más: *decisión*.  </w:t>
        <w:br/>
        <w:br/>
        <w:t xml:space="preserve">—Siempre dije que este trasto era lo único que me hacía valioso —masculló, agarrando el brazo mecánico con su mano sana—. Pero hoy aprendí que hay cosas que no se compran con créditos ni se matan con balas.  </w:t>
        <w:br/>
        <w:br/>
        <w:t xml:space="preserve">Con un rugido, *arrancó el brazo de su socket*. Los cables se desgarraron, liberando un chorro de energía negra que se disipó en el aire como humo. Kael cayó de rodillas, jadeando, pero libre. El brazo corrupto, aún retorciéndose, emitió un chillido agónico antes de quedar inerte.  </w:t>
        <w:br/>
        <w:br/>
        <w:t xml:space="preserve">Valeria corrió hacia él, pero Lyria la detuvo.  </w:t>
        <w:br/>
        <w:t xml:space="preserve">—¡Mira! —señaló al Anciano del Umbral, cuya forma se desvanecía por momentos—. ¡La corrupción era su vínculo con este plano! ¡Kael lo ha debilitado!  </w:t>
        <w:br/>
        <w:br/>
        <w:t xml:space="preserve">El mercenario tosió, escupiendo sangre, pero esbozó una sonrisa torcida.  </w:t>
        <w:br/>
        <w:t xml:space="preserve">—No es un sacrificio si cobras después, ¿verdad? —bromeó, aunque su voz sonaba quebrada—. Ahora date prisa, astromaga. El Nexo no se va a estabilizar solo.  </w:t>
        <w:br/>
        <w:br/>
        <w:t xml:space="preserve">Valeria lo miró, y en ese instante comprendió que ambos habían roto sus cadenas. Ella, las de la culpa; él, las del egoísmo.  </w:t>
        <w:br/>
        <w:br/>
        <w:t xml:space="preserve">—Gracias —fue todo lo que atinó a decir, mientras las runas del **Hechizo de Convergencia** comenzaban a girar alrededor de su cuerpo.  </w:t>
        <w:br/>
        <w:br/>
        <w:t xml:space="preserve">Kael asintió, apoyándose en Lyria.  </w:t>
        <w:br/>
        <w:t xml:space="preserve">—No me des las gracias. Solo asegúrate de que esto valga la pena.  </w:t>
        <w:br/>
        <w:br/>
        <w:t xml:space="preserve">Y entonces, mientras el Corazón del Nexo se desgarraba en espirales de luz y oscuridad, Valeria sintió que por fin *pertenecía* a algo más grande que sus errores.  </w:t>
        <w:br/>
        <w:br/>
        <w:t xml:space="preserve">---  </w:t>
        <w:br/>
        <w:t xml:space="preserve">**Claves narrativas**:  </w:t>
        <w:br/>
        <w:t xml:space="preserve">- **Dualidad de la liberación**: Valeria se libera de la mentira que alimentó su culpa; Kael, del artefacto que lo definía como mercenario.  </w:t>
        <w:br/>
        <w:t xml:space="preserve">- **Contraste físico/emocional**: El brazo mecánico (símbolo de la corrupción externa) vs. la culpa de Valeria (corrupción interna).  </w:t>
        <w:br/>
        <w:t xml:space="preserve">- **Diálogo revelador**: Kael admite su cambio sin melodrama, manteniendo su esencia áspera pero mostrando crecimiento.  </w:t>
        <w:br/>
        <w:t xml:space="preserve">- **Transición al clímax**: La acción de Kael debilita al Anciano, permitiendo que el sacrificio de Valeria tenga mayor impacto.  </w:t>
        <w:br/>
        <w:br/>
        <w:t xml:space="preserve">**Diálogos destacados**:  </w:t>
        <w:br/>
        <w:t xml:space="preserve">— **Valeria**: "¿Cómo sabes que esto funcionará?".  </w:t>
        <w:br/>
        <w:t xml:space="preserve">— **Kael**: "No lo sé. Pero es la primera vez en mi vida que hago algo sin calcular el pago".  </w:t>
        <w:br/>
        <w:t>— **Lyria**: "El brazo era tu arma, Kael... pero nunca fue lo que te hacía fuerte".</w:t>
      </w:r>
    </w:p>
    <w:p>
      <w:pPr>
        <w:jc w:val="both"/>
      </w:pPr>
      <w:r>
        <w:t xml:space="preserve">**Fragmento narrativo: *"La Prisión Cósmica"***  </w:t>
        <w:br/>
        <w:br/>
        <w:t xml:space="preserve">El aire en el **Corazón del Nexo** vibraba con ecos de un pasado distorsionado. Los hologramas de los **Archivos de Aión** se entrelazaban como serpientes de luz, proyectando imágenes de un tiempo anterior a las estrellas. Valeria observó, con el corazón latiéndole en la garganta, cómo se revelaba la verdad que nadie había sospechado: el Nexo no era un puente, ni una herramienta, ni siquiera un regalo de los dioses.  </w:t>
        <w:br/>
        <w:br/>
        <w:t xml:space="preserve">Era una **jaula**.  </w:t>
        <w:br/>
        <w:br/>
        <w:t xml:space="preserve">—*"Las entidades conocidas como Devoradores no son dioses, sino parásitos de la realidad"*, resonó la voz metálica de los Archivos. Las palabras se materializaban en runas flotantes, mezclando lenguaje arcaico con ecuaciones cuánticas. *"El Nexo fue creado para contener su hambre. Sus pilares son sellos, sus rutas son barrotes, y cada cristal de éter es un candado."*  </w:t>
        <w:br/>
        <w:br/>
        <w:t xml:space="preserve">Lyria, con los dedos aún temblorosos por el esfuerzo de reprogramar el **Catalizador Cibernético**, alzó la mirada hacia las proyecciones.  </w:t>
        <w:br/>
        <w:t xml:space="preserve">—Entonces... ¿toda la tecnología de viaje interestelar, todos los portales mágicos...?  </w:t>
        <w:br/>
        <w:t xml:space="preserve">—*"Fueron efectos secundarios"*, completaron los Archivos. *"La prisión filtró energía, y las civilizaciones aprendieron a usarla sin entender su origen."*  </w:t>
        <w:br/>
        <w:br/>
        <w:t xml:space="preserve">Kael, pálido por la pérdida de sangre pero con los ojos más lúcidos que nunca, escupió al suelo.  </w:t>
        <w:br/>
        <w:t xml:space="preserve">—Vaya mierda. Nos peleamos por controlar algo que ni siquiera debería existir.  </w:t>
        <w:br/>
        <w:br/>
        <w:t xml:space="preserve">Valeria sintió que el suelo se movía bajo sus pies, pero no por las convulsiones del Nexo. Era el peso de la comprensión. *Luminaria, su hogar, había sido sacrificada en un intento del Anciano por romper uno de esos sellos.* Las lágrimas se secaron en sus mejillas, reemplazadas por una furia fría.  </w:t>
        <w:br/>
        <w:br/>
        <w:t xml:space="preserve">—Draven y su Orden quieren dominar esto —murmuró—. Los Devoradores quieren destruirlo. Pero nadie entendió que al hacerlo...  </w:t>
        <w:br/>
        <w:t xml:space="preserve">—*"Liberarían a los que devoran mundos"*, concluyeron los Archivos.  </w:t>
        <w:br/>
        <w:br/>
        <w:t xml:space="preserve">Un estruendo sacudió la cúpula cristalina. A lo lejos, los soldados de **La Orden del Alba Cibernética** disparaban contra las paredes del Corazón, ignorantes de que cada impacto debilitaba los sellos. En el flanco opuesto, los fanáticos de **Los Devoradores del Umbral** danzaban en un éxtasis sangriento, sus cuchillos dibujando símbolos que hacían retorcerse al espacio mismo.  </w:t>
        <w:br/>
        <w:br/>
        <w:t xml:space="preserve">Lyria cerró su tabla de arúspice con un chasquido.  </w:t>
        <w:br/>
        <w:t xml:space="preserve">—Hay que detenerlos. Aunque estabilicemos el Nexo, si siguen atacando...  </w:t>
        <w:br/>
        <w:t xml:space="preserve">—No es solo el Nexo lo que hay que salvar —interrumpió Valeria, sintiendo cómo las piezas del engaño encajaban—. Es el universo entero.  </w:t>
        <w:br/>
        <w:br/>
        <w:t xml:space="preserve">Kael se incorporó con dificultad, apoyándose en un fragmento de cristal.  </w:t>
        <w:br/>
        <w:t xml:space="preserve">—Bueno, astromaga —dijo, con esa sonrisa torcida que ya empezaba a extrañar—. Siempre quisiste ser importante. Ahora tienes a un puñado de locos y a unos cuantos dioses hambrientos para convencer.  </w:t>
        <w:br/>
        <w:br/>
        <w:t xml:space="preserve">Valeria miró hacia el núcleo del Corazón, donde las energías arcanas y tecnológicas giraban en una espiral cada vez más inestable. Allí estaba la respuesta. *El Hechizo de Convergencia.* Un ritual que requería algo más que poder: requería *voluntad*.  </w:t>
        <w:br/>
        <w:br/>
        <w:t xml:space="preserve">—No voy a convencer a nadie —declaró, extendiendo las manos hacia el torbellino de luz—. Voy a *recordarles* por qué el Nexo debe seguir en pie.  </w:t>
        <w:br/>
        <w:br/>
        <w:t xml:space="preserve">Y entonces, mientras las facciones se mataban entre sí por un poder que no comprendían, Valeria Sombraluna caminó hacia el centro de la tormenta, decidida a convertirse en el último candado de la prisión cósmica.  </w:t>
        <w:br/>
        <w:br/>
        <w:t xml:space="preserve">---  </w:t>
        <w:br/>
        <w:t xml:space="preserve">**Claves narrativas**:  </w:t>
        <w:br/>
        <w:t xml:space="preserve">- **Revelación cósmica**: La verdad del Nexo como prisión redefine todos los conflictos anteriores, elevando las apuestas.  </w:t>
        <w:br/>
        <w:t xml:space="preserve">- **Ironía trágica**: Las facciones luchan por controlar o destruir algo que, en realidad, las protege de un mal mayor.  </w:t>
        <w:br/>
        <w:t xml:space="preserve">- **Unión de temas**: Magia y tecnología son herramientas igualmente ignorantes ante un diseño cósmico.  </w:t>
        <w:br/>
        <w:t xml:space="preserve">- **Preparación del sacrificio**: Valeria acepta su rol no como redentora, sino como guardiana de un equilibrio que trasciende ideologías.  </w:t>
        <w:br/>
        <w:br/>
        <w:t xml:space="preserve">**Diálogos destacados**:  </w:t>
        <w:br/>
        <w:t xml:space="preserve">— **Lyria**: "¿Cómo le explicamos al universo que su carretera interestelar es una celda?".  </w:t>
        <w:br/>
        <w:t xml:space="preserve">— **Kael**: "Fácil. Decimos: 'Felicitaciones, vivís en una ratonera. Ahora dejad de morder los barrotes.'".  </w:t>
        <w:br/>
        <w:t>— **Valeria**: "No es una prisión... es un *umbral*. Y alguien debe vigilar la puerta.".</w:t>
      </w:r>
    </w:p>
    <w:p>
      <w:pPr>
        <w:jc w:val="both"/>
      </w:pPr>
      <w:r>
        <w:t xml:space="preserve">**Fragmento narrativo: *"El Umbral de la Eternidad"***  </w:t>
        <w:br/>
        <w:br/>
        <w:t xml:space="preserve">El aire en el **Corazón del Nexo** se espesó como mercurio, pesado con el peso de eones de secretos. Valeria avanzó hacia el núcleo, donde las energías arcanas y cuánticas se trenzaban en una danza violenta. Cada paso quemaba sus botas, dejando huellas brillantes que se desvanecían al instante, como si el propio plano se resistiera a recordar su presencia.  </w:t>
        <w:br/>
        <w:br/>
        <w:t xml:space="preserve">—¡Valeria! —La voz de Lyria llegó distorsionada, como si luchara por atravesar capas de realidad—. ¡El Catalizador está listo, pero necesitamos sincronizarlo con tu hechizo!  </w:t>
        <w:br/>
        <w:br/>
        <w:t xml:space="preserve">La astromaga no respondió. Sus ojos, ahora irisados por la energía del Nexo, veían más allá de la batalla caótica que se libraba a sus espaldas. Veía *los hilos*.  </w:t>
        <w:br/>
        <w:br/>
        <w:t xml:space="preserve">Eran filamentos de luz y oscuridad que conectaban cada soldado de **La Orden del Alba Cibernética**, cada fanático de **Los Devoradores del Umbral**, cada cristal de éter y cada motor cuántico. El Nexo no solo era una prisión: era una *red neuronal cósmica*, y aquellos que intentaban controlarlo no eran más que impulsos eléctricos en su vasta mente.  </w:t>
        <w:br/>
        <w:br/>
        <w:t xml:space="preserve">Kael apareció a su lado, tambaleándose. Su brazo mecánico, ahora corroído por la **Sombra Digital**, emitía chispas azules.  </w:t>
        <w:br/>
        <w:t xml:space="preserve">—No me gusta cómo me miras, Sombraluna —bufó—. Parece que ya no ves personas, sino... piezas.  </w:t>
        <w:br/>
        <w:br/>
        <w:t xml:space="preserve">—Porque lo somos —murmuró Valeria, señalando a Draven Vex, quien gritaba órdenes a sus tropas mientras el **Catalizador Cibernético** cobraba vida detrás de él—. Mira. Él cree que está liberando al universo de la magia, pero solo está rompiendo otro sello.  </w:t>
        <w:br/>
        <w:br/>
        <w:t xml:space="preserve">El mercenario siguió su mirada. Draven, con su armadura blanca surcada de runas de supresión mágica, alzaba un dispositivo que escupía algoritmos dorados. Las ecuaciones se enredaban con los flujos del Nexo, intentando reescribirlos.  </w:t>
        <w:br/>
        <w:br/>
        <w:t xml:space="preserve">—Idiota —escupió Kael—. Está cavando su propia tumba.  </w:t>
        <w:br/>
        <w:br/>
        <w:t xml:space="preserve">—Y la nuestra —respondió Valeria.  </w:t>
        <w:br/>
        <w:br/>
        <w:t xml:space="preserve">Un grito desgarrador cortó el aire. Uno de los Devoradores, un ser con piel de constelaciones y ojos de agujero negro, se retorcía mientras el Catalizador interfería con su ritual. Las líneas de sangre que habían dibujado en el suelo ahora ardían con luz inversa, absorbiendo la energía en lugar de liberarla.  </w:t>
        <w:br/>
        <w:br/>
        <w:t xml:space="preserve">Lyria apareció junto a ellos, su tableta de arúspice proyectando diagramas frenéticos.  </w:t>
        <w:br/>
        <w:t xml:space="preserve">—¡El Anciano del Umbral está usando a Draven! El Catalizador no está eliminando la magia... ¡la está *distrayendo*! Mientras todos pelean aquí, los sellos se debilitan en otros planos.  </w:t>
        <w:br/>
        <w:br/>
        <w:t xml:space="preserve">Valeria cerró los puños. Sentía la verdad en sus huesos, en la quemazón de sus venas. El **Hechizo de Convergencia** que los Archivos le habían mostrado no era solo un ritual: era una *llave*. Y ella era la cerradura.  </w:t>
        <w:br/>
        <w:br/>
        <w:t xml:space="preserve">—Kael —dijo, volviéndose hacia él—. Tu brazo...  </w:t>
        <w:br/>
        <w:br/>
        <w:t xml:space="preserve">El mercenario siguió su mirada hacia la extremidad corrupta. Entendió al instante. Con una mueca, activó la autodestrucción del mecanismo.  </w:t>
        <w:br/>
        <w:t xml:space="preserve">—Siempre fue un lastre.  </w:t>
        <w:br/>
        <w:br/>
        <w:t xml:space="preserve">La explosión fue silenciosa pero brutal. El brazo se desintegró en partículas de éter y nanites, liberando una onda de energía pura. Valeria la atrapó con un gesto, entretejiéndola con su propio poder.  </w:t>
        <w:br/>
        <w:br/>
        <w:t xml:space="preserve">—Lyria, ¡ahora! —ordenó.  </w:t>
        <w:br/>
        <w:br/>
        <w:t xml:space="preserve">La ingeniera-arúspice golpeó su tableta. El **Catalizador Cibernético** emitió un pitido agudo y se reconectó, pero en lugar de suprimir la magia, comenzó a *armonizarla*. Los algoritmos de Draven se tiñeron de violeta, fusionándose con las runas ancestrales que flotaban en el aire.  </w:t>
        <w:br/>
        <w:br/>
        <w:t xml:space="preserve">El mundo estalló en luz.  </w:t>
        <w:br/>
        <w:br/>
        <w:t xml:space="preserve">Valeria sintió cómo el Nexo la llamaba, cómo sus filamentos se enredaban en su alma. No había miedo. Solo certeza.  </w:t>
        <w:br/>
        <w:br/>
        <w:t xml:space="preserve">—No soy la que lo rompió —susurró, mientras el resplandor la consumía—. Pero seré la que lo sostenga.  </w:t>
        <w:br/>
        <w:br/>
        <w:t xml:space="preserve">Y entonces, **Valeria Sombraluna** dejó de ser una astromaga.  </w:t>
        <w:br/>
        <w:br/>
        <w:t xml:space="preserve">Se convirtió en el **Umbral**.  </w:t>
        <w:br/>
        <w:br/>
        <w:t xml:space="preserve">---  </w:t>
        <w:br/>
        <w:t xml:space="preserve">**Claves narrativas**:  </w:t>
        <w:br/>
        <w:t xml:space="preserve">- **Fusión de magia y tecnología**: El Catalizador, reprogramado, se convierte en puente entre ambos sistemas, simbolizando el tema central de coexistencia.  </w:t>
        <w:br/>
        <w:t xml:space="preserve">- **Sacrificio dual**: Kael pierde su arma más preciada (su brazo) mientras Valeria abandona su humanidad.  </w:t>
        <w:br/>
        <w:t xml:space="preserve">- **Ironía trágica**: Draven, en su fanatismo, casi libera a las mismas entidades que quería erradicar.  </w:t>
        <w:br/>
        <w:t xml:space="preserve">- **Imágenes poderosas**: La red neuronal cósmica visualiza el Nexo como un ser consciente, no un simple objeto.  </w:t>
        <w:br/>
        <w:br/>
        <w:t xml:space="preserve">**Diálogos destacados**:  </w:t>
        <w:br/>
        <w:t xml:space="preserve">— **Kael**: "Si vas a volverte un dios, por lo menos elige un nombre que dé miedo. 'Guardiana del Nexo' suena a empleada de biblioteca".  </w:t>
        <w:br/>
        <w:t xml:space="preserve">— **Lyria**: "¡No es el fin, es una *sincronización*! ¡El universo entero es un reloj y alguien tiene que ser el péndulo!".  </w:t>
        <w:br/>
        <w:t xml:space="preserve">— **Valeria (últimas palabras como humana)**: "Los ecos nunca se apagan. Solo aprendemos a escucharlos".  </w:t>
        <w:br/>
        <w:br/>
        <w:t>**Transición**: La luz se estabiliza, revelando una figura de energía pura donde estuvo Valeria. Kael y Lyria intercambian una mirada: el sacrificio funcionó, pero ¿a qué costo? Mientras, en los confines del Nexo, algo antiguo *parpadea*, reconociendo a la nueva Guardiana...</w:t>
      </w:r>
    </w:p>
    <w:p>
      <w:pPr>
        <w:jc w:val="both"/>
      </w:pPr>
      <w:r>
        <w:t xml:space="preserve">**Batalla Trifrontal en el Plano Distorsionado**  </w:t>
        <w:br/>
        <w:br/>
        <w:t xml:space="preserve">El **Corazón del Nexo** estalló en caos. El aire, ya denso como líquido, se convirtió en un torbellino de fragmentos de realidad. Trozos de suelo cristalino flotaban como islas rotas, mientras que las leyes de la gravedad se retorcían en espirales caprichosas. Valeria sintió el peso de tres fuerzas chocando a su alrededor, cada una desgarrando el plano a su manera.  </w:t>
        <w:br/>
        <w:br/>
        <w:t xml:space="preserve">A la izquierda, **La Orden del Alba Cibernética** desplegaba sus **Legiones de Supresión**. Soldados con armaduras de cerámica negra, grabadas con runas de silenciamiento mágico, avanzaban en formación geométrica perfecta. Sus rifles de partículas escupían pulsos azules que noqueaban la energía arcana, convirtiendo los hechizos en humo. En el centro, **Draven Vex** alzaba el **Cetro de Purificación**, un artefacto que proyectaba un campo de fuerza dorado, reescribiendo el código mismo del Nexo para convertirlo en una red puramente tecnológica.  </w:t>
        <w:br/>
        <w:br/>
        <w:t xml:space="preserve">A la derecha, **Los Devoradores del Umbral** danzaban en círculos concéntricos, sus túnicas de sombra viva desprendiendo jirones de oscuridad. Cantaban en una lengua que hacía sangrar los oídos, invocando grietas en el aire por donde asomaban tentáculos de entidades ajenas a la realidad. El **Anciano del Umbral**, una silueta de estrellas agonizantes, flotaba sobre ellos, sus seis ojos fijos en Kael.  </w:t>
        <w:br/>
        <w:br/>
        <w:t xml:space="preserve">Y en medio de todo, **Lyria de los Vientos** corría entre los escombros flotantes, su tableta de arúspice proyectando un mapa holográfico del campo de batalla.  </w:t>
        <w:br/>
        <w:br/>
        <w:t xml:space="preserve">—¡No podemos enfrentarlos a todos! —gritó Kael, esquivando un haz de energía que desintegró el suelo donde estuvo—. ¡Tenemos que elegir un bando!  </w:t>
        <w:br/>
        <w:br/>
        <w:t xml:space="preserve">—¡Ese es el error! —respondió Valeria, sintiendo cómo el Nexo le susurraba en la mente—. Si nos unimos a uno, los otros dos ganarán. El plano colapsará.  </w:t>
        <w:br/>
        <w:br/>
        <w:t xml:space="preserve">Un estruendo sacudió el espacio. Uno de los **Drones de Supresión** de La Orden se estrelló contra un grupo de Devoradores, liberando una carga de nanites devoradores de magia. Los cultistas gritaron mientras sus cuerpos se deshacían en polvo negro, pero el drone fue engullido al instante por una de las grietas, que escupió chatarra retorcida en otro punto del plano.  </w:t>
        <w:br/>
        <w:br/>
        <w:t xml:space="preserve">Lyria saltó hacia ellos, esquivando un rayo de energía inversa.  </w:t>
        <w:br/>
        <w:t xml:space="preserve">—¡El Catalizador está casi cargado! —dijo, mostrando su tableta—. Pero necesita una fuente de energía estable. ¡Algo que ancle la magia y la tecnología sin rechazarse!  </w:t>
        <w:br/>
        <w:br/>
        <w:t xml:space="preserve">Kael miró su brazo mecánico, ahora corrupto por la **Sombra Digital**, las venas de energía negra latiendo bajo la superficie metálica.  </w:t>
        <w:br/>
        <w:br/>
        <w:t xml:space="preserve">—Ya sé qué usar —murmuró.  </w:t>
        <w:br/>
        <w:br/>
        <w:t xml:space="preserve">Mientras, Valeria sintió que el tiempo se dilataba. El Nexo le mostraba los hilos otra vez:  </w:t>
        <w:br/>
        <w:t xml:space="preserve">- Los soldados de La Orden, atrapados en su dogma, eran **líneas rectas**, inflexibles.  </w:t>
        <w:br/>
        <w:t xml:space="preserve">- Los Devoradores, **espirales enredadas**, consumiéndose a sí mismos.  </w:t>
        <w:br/>
        <w:t xml:space="preserve">- Y en medio, Lyria y Kael, **ondas entrelazadas**, imperfectas pero resistentes.  </w:t>
        <w:br/>
        <w:br/>
        <w:t xml:space="preserve">Un grito la sacó de su trance. Draven había detectado su posición y lanzaba un **Misil de Supresión Arcana**, un proyectil que dejaba un rastro de cristales silenciadores. Valeria reaccionó instintivamente, tejiendo un **Escudo de Éter** con ambas manos. El misil impactó, pero en lugar de estallar, se fusionó con el escudo, creando una burbuja de distorsión temporal.  </w:t>
        <w:br/>
        <w:br/>
        <w:t xml:space="preserve">—¡Lyria, ahora! —rugió Valeria—. ¡Sincroniza el Catalizador con mi hechizo!  </w:t>
        <w:br/>
        <w:br/>
        <w:t xml:space="preserve">La ingeniera-arúspice no lo dudó. Con un gesto, redirigió los flujos de energía del Catalizador hacia Valeria. Kael, por su parte, corrió hacia el núcleo del campo de batalla, donde el Anciano del Umbral extendía sus garras hacia él.  </w:t>
        <w:br/>
        <w:br/>
        <w:t xml:space="preserve">—¡Si quieres magia corrupta, te la daré! —gritó el mercenario, activando la secuencia de autodestrucción de su brazo—. ¡Pero no como esperas!  </w:t>
        <w:br/>
        <w:br/>
        <w:t xml:space="preserve">La explosión fue un **estallido de contradicciones**: tecnología que liberaba magia, magia que imitaba a la tecnología. El Anciano retrocedió, sus seis ojos parpadeando en confusión, mientras la onda expansiva creaba un vacío perfecto en el centro del plano.  </w:t>
        <w:br/>
        <w:br/>
        <w:t xml:space="preserve">Era el momento. Valeria saltó hacia ese vacío, llevando consigo el **Hechizo de Convergencia**.  </w:t>
        <w:br/>
        <w:br/>
        <w:t xml:space="preserve">El universo contuvo el aliento.  </w:t>
        <w:br/>
        <w:br/>
        <w:t xml:space="preserve">---  </w:t>
        <w:br/>
        <w:t xml:space="preserve">**Claves narrativas**:  </w:t>
        <w:br/>
        <w:t xml:space="preserve">- **Geometría del caos**: La batalla se divide en tres frentes visualmente distintos (orden geométrico vs. caos orgánico vs. equilibrio improvisado).  </w:t>
        <w:br/>
        <w:t xml:space="preserve">- **Ironía tecnomágica**: El brazo de Kael, corrompido por la magia oscura, se convierte en el puente que necesitaban.  </w:t>
        <w:br/>
        <w:t xml:space="preserve">- **Sacrificio estratégico**: Kael no solo pierde su arma, sino que usa su propia corrupción como ventaja.  </w:t>
        <w:br/>
        <w:t xml:space="preserve">- **El Nexo como personaje**: Reacciona a cada acción, mostrando que la batalla no es solo física, sino *conceptual*.  </w:t>
        <w:br/>
        <w:br/>
        <w:t xml:space="preserve">**Diálogos destacados**:  </w:t>
        <w:br/>
        <w:t xml:space="preserve">— **Kael (antes de la explosión)**: "Si esto funciona, quiero un brazo nuevo. *Sin* maldiciones esta vez".  </w:t>
        <w:br/>
        <w:t xml:space="preserve">— **Lyria (al sincronizar el Catalizador)**: "¡No es magia! ¡No es tecnología! ¡Es... *esto*!".  </w:t>
        <w:br/>
        <w:t xml:space="preserve">— **Valeria (en el vacío)**: "El equilibrio no es un punto fijo. Es la caída controlada".  </w:t>
        <w:br/>
        <w:br/>
        <w:t>**Transición**: La explosión deja un silencio reverberante. Por un instante, todo se detiene. Luego, el plano entero *se pliega*, como si el universo cerrara los ojos antes del juicio final.</w:t>
      </w:r>
    </w:p>
    <w:p>
      <w:pPr>
        <w:jc w:val="both"/>
      </w:pPr>
      <w:r>
        <w:t xml:space="preserve">**El Juicio del Nexo**  </w:t>
        <w:br/>
        <w:br/>
        <w:t xml:space="preserve">El aire en el **Corazón del Nexo** vibraba con una tensión palpable, como si el propio espacio contuviera el aliento. Valeria, Kael y Lyria se encontraban en el epicentro de un torbellino de fuerzas antagónicas, cada una desgarrando la realidad a su manera. A un lado, las **Legiones de Supresión** de La Orden del Alba Cibernética avanzaban con precisión mecánica, sus armaduras negras brillando bajo la luz distorsionada del plano. Sus rifles de partículas emitían pulsos azules que anulaban la magia, convirtiendo los hechizos en humo efímero.  </w:t>
        <w:br/>
        <w:br/>
        <w:t xml:space="preserve">En el extremo opuesto, **Los Devoradores del Umbral** danzaban en círculos hipnóticos, sus túnicas de sombra viva desprendiendo jirones de oscuridad. Sus cantos en lenguas olvidadas resonaban como cuchillos en la mente, abriendo grietas por las que asomaban tentáculos de entidades ajenas a la realidad. El **Anciano del Umbral**, una silueta de estrellas agonizantes, flotaba sobre ellos, sus seis ojos fijos en Kael, como si ya supiera que el mercenario era su presa más vulnerable.  </w:t>
        <w:br/>
        <w:br/>
        <w:t xml:space="preserve">Y en medio del caos, **Lyria de los Vientos** corría entre los escombros flotantes, su tableta de arúspice proyectando un mapa holográfico del campo de batalla. Los cálculos se desplegaban ante sus ojos, mostrando patrones que solo ella podía descifrar.  </w:t>
        <w:br/>
        <w:br/>
        <w:t xml:space="preserve">—¡No podemos enfrentarlos a todos! —rugió Kael, esquivando un haz de energía que volatilizó el suelo donde había estado un instante antes—. ¡Tenemos que elegir un bando!  </w:t>
        <w:br/>
        <w:br/>
        <w:t xml:space="preserve">—¡Ese es el error! —replicó Valeria, sintiendo cómo el Nexo le susurraba en la mente, mostrándole los hilos invisibles que conectaban todas las cosas—. Si nos unimos a uno, los otros dos ganarán. El plano colapsará.  </w:t>
        <w:br/>
        <w:br/>
        <w:t xml:space="preserve">Un estruendo ensordecedor sacudió el espacio. Uno de los **Drones de Supresión** de La Orden se estrelló contra un grupo de Devoradores, liberando una carga de nanites devoradores de magia. Los cultistas gritaron mientras sus cuerpos se desintegraban en polvo negro, pero el drone fue engullido al instante por una de las grietas, que escupió chatarra retorcida en otro punto del plano.  </w:t>
        <w:br/>
        <w:br/>
        <w:t xml:space="preserve">Lyria saltó hacia ellos, esquivando un rayo de energía inversa que dejó un rastro de cristales silenciadores en el aire.  </w:t>
        <w:br/>
        <w:t xml:space="preserve">—¡El Catalizador está casi cargado! —anunció, mostrando su tableta—. Pero necesita una fuente de energía estable. ¡Algo que ancle la magia y la tecnología sin rechazarse!  </w:t>
        <w:br/>
        <w:br/>
        <w:t xml:space="preserve">Kael miró su brazo mecánico, ahora corrupto por la **Sombra Digital**, las venas de energía negra latiendo bajo la superficie metálica. Una idea cruzó su mente, tan audaz como desesperada.  </w:t>
        <w:br/>
        <w:br/>
        <w:t xml:space="preserve">—Ya sé qué usar —murmuró, y en sus ojos se encendió una chispa de determinación que Valeria no había visto antes.  </w:t>
        <w:br/>
        <w:br/>
        <w:t xml:space="preserve">Mientras tanto, ella sintió que el tiempo se dilataba. El Nexo le mostraba los hilos otra vez:  </w:t>
        <w:br/>
        <w:t xml:space="preserve">- Los soldados de La Orden, atrapados en su dogma, eran **líneas rectas**, inflexibles, predecibles.  </w:t>
        <w:br/>
        <w:t xml:space="preserve">- Los Devoradores, **espirales enredadas**, consumiéndose a sí mismos en su sed de caos.  </w:t>
        <w:br/>
        <w:t xml:space="preserve">- Y en medio, Lyria y Kael, **ondas entrelazadas**, imperfectas pero resistentes, capaces de adaptarse.  </w:t>
        <w:br/>
        <w:br/>
        <w:t xml:space="preserve">Un grito la sacó de su trance. Draven Vex había detectado su posición y lanzaba un **Misil de Supresión Arcana**, un proyectil que dejaba un rastro de cristales silenciadores. Valeria reaccionó instintivamente, tejiendo un **Escudo de Éter** con ambas manos. El misil impactó, pero en lugar de estallar, se fusionó con el escudo, creando una burbuja de distorsión temporal que los protegió por unos segundos preciosos.  </w:t>
        <w:br/>
        <w:br/>
        <w:t xml:space="preserve">—¡Lyria, ahora! —rugió Valeria—. ¡Sincroniza el Catalizador con mi hechizo!  </w:t>
        <w:br/>
        <w:br/>
        <w:t xml:space="preserve">La ingeniera-arúspice no lo dudó. Con un gesto rápido, redirigió los flujos de energía del Catalizador hacia Valeria. Kael, por su parte, corrió hacia el núcleo del campo de batalla, donde el Anciano del Umbral extendía sus garras hacia él.  </w:t>
        <w:br/>
        <w:br/>
        <w:t xml:space="preserve">—¡Si quieres magia corrupta, te la daré! —gritó el mercenario, activando la secuencia de autodestrucción de su brazo—. ¡Pero no como esperas!  </w:t>
        <w:br/>
        <w:br/>
        <w:t xml:space="preserve">La explosión fue un **estallido de contradicciones**: tecnología que liberaba magia, magia que imitaba a la tecnología. El Anciano retrocedió, sus seis ojos parpadeando en confusión, mientras la onda expansiva creaba un vacío perfecto en el centro del plano.  </w:t>
        <w:br/>
        <w:br/>
        <w:t xml:space="preserve">Era el momento. Valeria saltó hacia ese vacío, llevando consigo el **Hechizo de Convergencia**.  </w:t>
        <w:br/>
        <w:br/>
        <w:t xml:space="preserve">El universo contuvo el aliento.  </w:t>
        <w:br/>
        <w:br/>
        <w:t xml:space="preserve">---  </w:t>
        <w:br/>
        <w:t xml:space="preserve">**Claves narrativas**:  </w:t>
        <w:br/>
        <w:t xml:space="preserve">- **Geometría del caos**: La batalla se divide en tres frentes visualmente distintos, cada uno representando una filosofía: orden geométrico, caos orgánico y equilibrio improvisado.  </w:t>
        <w:br/>
        <w:t xml:space="preserve">- **Ironía tecnomágica**: El brazo de Kael, corrompido por la magia oscura, se convierte en el puente que necesitaban para unir ambos mundos.  </w:t>
        <w:br/>
        <w:t xml:space="preserve">- **Sacrificio estratégico**: Kael no solo pierde su arma principal, sino que usa su propia corrupción como ventaja.  </w:t>
        <w:br/>
        <w:t xml:space="preserve">- **El Nexo como personaje**: Reacciona a cada acción, mostrando que la batalla no es solo física, sino *conceptual*.  </w:t>
        <w:br/>
        <w:br/>
        <w:t xml:space="preserve">**Diálogos destacados**:  </w:t>
        <w:br/>
        <w:t xml:space="preserve">— **Kael (antes de la explosión)**: "Si esto funciona, quiero un brazo nuevo. *Sin* maldiciones esta vez".  </w:t>
        <w:br/>
        <w:t xml:space="preserve">— **Lyria (al sincronizar el Catalizador)**: "¡No es magia! ¡No es tecnología! ¡Es... *esto*!".  </w:t>
        <w:br/>
        <w:t xml:space="preserve">— **Valeria (en el vacío)**: "El equilibrio no es un punto fijo. Es la caída controlada".  </w:t>
        <w:br/>
        <w:br/>
        <w:t>**Transición**: La explosión deja un silencio reverberante. Por un instante, todo se detiene. Luego, el plano entero *se pliega*, como si el universo cerrara los ojos antes del juicio final.</w:t>
      </w:r>
    </w:p>
    <w:p>
      <w:pPr>
        <w:jc w:val="both"/>
      </w:pPr>
      <w:r>
        <w:t xml:space="preserve">**La Orden del Alba Cibernética y el Catalizador del Olvido**  </w:t>
        <w:br/>
        <w:br/>
        <w:t xml:space="preserve">El estruendo de las **Legiones de Supresión** resonó como un canto fúnebre en el Corazón del Nexo. Sus armaduras de obsidiana sintética brillaban bajo la luz fracturada del plano, cada soldado moviéndose con la sincronía implacable de una máquina perfecta. En el centro de su formación, **Draven Vex** alzó el **Catalizador Cibernético**, un artefacto esculpido en metal blanco y cables de plata viva, que pulsaba con un ritmo cardiaco artificial.  </w:t>
        <w:br/>
        <w:br/>
        <w:t xml:space="preserve">—¡Purificación en curso! —anunció Draven, su voz amplificada por los altavoces de su armadura—. ¡Hoy borraremos la herejía arcana del cosmos!  </w:t>
        <w:br/>
        <w:br/>
        <w:t xml:space="preserve">El Catalizador cobró vida, desplegando una serie de anillos concéntricos que giraban a velocidades imposibles. De su núcleo surgió un **haz de negación pura**, un rayo de luz fría que no iluminaba, sino que *devoraba* la magia a su paso. Donde tocaba, los flujos de éter se desvanecían, los cristales arcanos estallaban en polvo inerte y hasta el aire perdía su capacidad de transmitir hechizos. Era el arma definitiva de La Orden: no solo mataba a los magos, sino que asesinaba la posibilidad misma de la magia.  </w:t>
        <w:br/>
        <w:br/>
        <w:t xml:space="preserve">**Valeria** sintió el efecto como un cuchillo en las entrañas. Su conexión con el Nexo, ese diálogo constante que había sido su guía, se volvió estática, luego un susurro, luego... silencio. Por primera vez en años, estaba completamente sola dentro de su propia mente.  </w:t>
        <w:br/>
        <w:br/>
        <w:t xml:space="preserve">—¡No pueden hacer esto! —gritó **Lyria**, observando horrorizada cómo su tableta de arúspice se apagaba, sus runas digitales desvaneciéndose—. ¡El Nexo es equilibrio, no puede existir solo como tecnología!  </w:t>
        <w:br/>
        <w:br/>
        <w:t xml:space="preserve">—**Ese es el punto, ingeniera** —respondió Draven, ajustando los controles del Catalizador—. Sin magia, el Nexo será solo una red cuántica. Controlable. *Perfecta*.  </w:t>
        <w:br/>
        <w:br/>
        <w:t xml:space="preserve">Los soldados avanzaron, disparando **granadas de supresión** que estallaban en esferas de silencio mágico. Una de ellas explotó cerca de **Kael**, y el mercenario cayó de rodillas, su brazo corrupto convulsionándose. Las venas de energía negra que lo recorrían palidecieron, como si el artefacto las estuviera desangrando.  </w:t>
        <w:br/>
        <w:br/>
        <w:t xml:space="preserve">—¡No... jodas...! —gruñó Kael, forcejeando por levantarse—. ¡Esto apesta peor que las mazmorras de Marte!  </w:t>
        <w:br/>
        <w:br/>
        <w:t xml:space="preserve">Mientras tanto, el haz del Catalizador alcanzó el **núcleo del Nexo**, la gran esfera de energía dorada y plateada que flotaba en el centro del plano. Al contacto, el núcleo comenzó a *deshilacharse*, sus filamentos de éter rompiéndose en fragmentos que se disolvían en la nada. El plano mismo tembló, como si alguien hubiera arrancado las costuras de la realidad.  </w:t>
        <w:br/>
        <w:br/>
        <w:t xml:space="preserve">**La estrategia de La Orden era clara**:  </w:t>
        <w:br/>
        <w:t xml:space="preserve">1. **Aislar** a los magos anulando su poder.  </w:t>
        <w:br/>
        <w:t xml:space="preserve">2. **Corromper** el Nexo convirtiéndolo en un sistema puramente tecnológico.  </w:t>
        <w:br/>
        <w:t xml:space="preserve">3. **Reescribir** las reglas del universo a su imagen.  </w:t>
        <w:br/>
        <w:br/>
        <w:t xml:space="preserve">Pero Lyria, incluso sin sus herramientas, vio algo que Draven había pasado por alto. Mientras el Catalizador absorbía magia, sus anillos de control empezaban a sobrecalentarse, brillando con un tono rojo peligroso.  </w:t>
        <w:br/>
        <w:br/>
        <w:t xml:space="preserve">—¡El artefacto no está diseñado para manejar tanta energía arcana! —exclamó, arrastrándose hacia Valeria—. ¡Es como forzar un reactor nuclear a contener una supernova!  </w:t>
        <w:br/>
        <w:br/>
        <w:t xml:space="preserve">Valeria, aunque debilitada, asintió. El Nexo no era solo magia: era la fusión de ambos mundos. Draven estaba cometiendo el mismo error que los Devoradores, pero al revés.  </w:t>
        <w:br/>
        <w:br/>
        <w:t xml:space="preserve">—Entonces... —tosió Kael, señalando el Catalizador con su brazo aún funcional—. ¿Esa cosa va a explotar?  </w:t>
        <w:br/>
        <w:br/>
        <w:t xml:space="preserve">—Peor —respondió Lyria—. Va a *desgarrar* este plano.  </w:t>
        <w:br/>
        <w:br/>
        <w:t xml:space="preserve">Fue entonces cuando **el Anciano del Umbral** actuó. Con un aullido que heló la sangre incluso a los soldados de La Orden, la entidad se lanzó hacia el Catalizador, sus garras de sombra extendidas. No para destruirlo, sino para *alimentarse* de su energía.  </w:t>
        <w:br/>
        <w:br/>
        <w:t xml:space="preserve">Draven comprendió demasiado tarde su error.  </w:t>
        <w:br/>
        <w:t xml:space="preserve">—¡Aborten la secuencia! —ordenó, pero ya no había tiempo.  </w:t>
        <w:br/>
        <w:br/>
        <w:t xml:space="preserve">El Catalizador, sobrecargado de magia negra y fuerzas contradictorias, estalló en una **tormenta de paradoxa**, un remolino donde las leyes de causa y efecto dejaron de aplicar.  </w:t>
        <w:br/>
        <w:br/>
        <w:t xml:space="preserve">**Efectos inmediatos**:  </w:t>
        <w:br/>
        <w:t xml:space="preserve">- Los soldados de La Orden se desintegraron, sus cuerpos convertidos en ecuaciones congeladas en el aire.  </w:t>
        <w:br/>
        <w:t xml:space="preserve">- Los Devoradores más cercanos fueron absorbidos por el vórtice, sus gritos perdidos en el vacío.  </w:t>
        <w:br/>
        <w:t xml:space="preserve">- El núcleo del Nexo, herido pero no destruido, empezó a latir con un ritmo irregular, como un corazón envenenado.  </w:t>
        <w:br/>
        <w:br/>
        <w:t xml:space="preserve">Draven, protegido por su armadura de mando, fue lanzado hacia los límites del plano. Antes de desaparecer en la distorsión, su mirada se cruzó con la de Valeria. No había miedo en sus ojos, solo una fría promesa:  </w:t>
        <w:br/>
        <w:br/>
        <w:t xml:space="preserve">—Esto... no ha terminado —fue lo último que dijo antes de que el plano lo escupiera a otra dimensión.  </w:t>
        <w:br/>
        <w:br/>
        <w:t xml:space="preserve">**Secuelas**:  </w:t>
        <w:br/>
        <w:t xml:space="preserve">- El Catalizador quedó reducido a un esqueleto fundido, pero su legado era claro: había demostrado que la magia *podía* ser suprimida, aunque fuera a un costo terrible.  </w:t>
        <w:br/>
        <w:t xml:space="preserve">- La Orden del Alba Cibernética perdía su arma definitiva... pero no su determinación.  </w:t>
        <w:br/>
        <w:t xml:space="preserve">- Y en el centro del caos, el Nexo seguía latiendo, esperando una decisión.  </w:t>
        <w:br/>
        <w:br/>
        <w:t xml:space="preserve">**Diálogo clave**:  </w:t>
        <w:br/>
        <w:t xml:space="preserve">— **Lyria (a Valeria, mientras observaban el Catalizador destruirse)**: "¿Ves? Ni magia pura, ni tecnología pura... solo *hibris* pura".  </w:t>
        <w:br/>
        <w:t xml:space="preserve">— **Kael (escupiendo sangre)**: "Prefiero mil demonios a un fanático con un manual de instrucciones".  </w:t>
        <w:br/>
        <w:br/>
        <w:t>**Transición**: Con La Orden temporalmente neutralizada, el camino al núcleo del Nexo quedaba abierto... pero el precio de acercarse sería más alto de lo que imaginaban.</w:t>
      </w:r>
    </w:p>
    <w:p>
      <w:pPr>
        <w:jc w:val="both"/>
      </w:pPr>
      <w:r>
        <w:t xml:space="preserve">**El Despertar de la Sombra en la Carne**  </w:t>
        <w:br/>
        <w:br/>
        <w:t xml:space="preserve">El aire en el Corazón del Nexo se espesó de repente, como si una mano invisible hubiera cerrado el puño alrededor de la garganta del mundo. Las luces arcanas parpadearon y se tornaron violáceas, proyectando sombras retorcidas que no seguían las leyes de la física. **Kael Torren** fue el primero en sentir el cambio: su brazo mecánico, ya corroído por la Sombra Digital, comenzó a palpitar con una vida propia, las venas de energía negra latiendo al ritmo de un corazón que no era el suyo.  </w:t>
        <w:br/>
        <w:br/>
        <w:t xml:space="preserve">—¡Algo... no está bien! —gruñó, apretando el puño inútilmente mientras los circuitos de su extremidad se rebelaban—. ¡Maldita sea, me está quemando por dentro!  </w:t>
        <w:br/>
        <w:br/>
        <w:t xml:space="preserve">**Valeria** giró hacia él, pero antes de que pudiera actuar, el suelo bajo sus pies se quebró. De las grietas emergieron **tentáculos de éter sombrío**, garras formadas de puro vacío que se enroscaron alrededor de las piernas de Kael. No eran físicas; atravesaban la armadura como si no existiera, clavándose directamente en su carne y en su máquina.  </w:t>
        <w:br/>
        <w:br/>
        <w:t xml:space="preserve">—¡Es el Anciano! —gritó Lyria, retrocediendo mientras sacaba su **daga de disruptor**, un arma híbrida que brillaba con runas inestables—. ¡Está usando la corrupción de tu brazo como puerta!  </w:t>
        <w:br/>
        <w:br/>
        <w:t xml:space="preserve">**La posesión comenzó con un susurro.**  </w:t>
        <w:br/>
        <w:br/>
        <w:t xml:space="preserve">*"Kael Torren..."* La voz del Anciano no sonó en los oídos, sino en los huesos, en los circuitos, en los recovecos más oscuros de la mente. *"Tú, que has vendido tu humanidad por poder... ¿qué es un brazo más? Dámelo, y te daré un ejército."*  </w:t>
        <w:br/>
        <w:br/>
        <w:t xml:space="preserve">Kael cayó de rodillas, los músculos tensos como cuerdas a punto de romperse. Su brazo mecánico se desplegó contra su voluntad, los dedos transformándose en garras metálicas, las placas de metal retorciéndose para revelar un **ojo amarillo** en el centro de la palma. El ojo parpadeó, y Kael gritó.  </w:t>
        <w:br/>
        <w:br/>
        <w:t xml:space="preserve">**Fragmentos de su pasado invadieron su presente:**  </w:t>
        <w:br/>
        <w:t xml:space="preserve">- El día que perdió su brazo en las **Minas de Silicio**, devorado por una máquina corrupta.  </w:t>
        <w:br/>
        <w:t xml:space="preserve">- El pacto en la **Taberna del Umbral**, donde un hechicero oscuro le ofreció un reemplazo... con un precio oculto.  </w:t>
        <w:br/>
        <w:t xml:space="preserve">- Las noches en que soñaba con un abismo que lo llamaba por su nombre verdadero, el que nadie conocía.  </w:t>
        <w:br/>
        <w:br/>
        <w:t xml:space="preserve">—¡No eres bienvenido aquí, parásito! —rugió Valeria, trazando en el aire un **sello de expulsión** con sus dedos. El símbolo dorado chocó contra el brazo de Kael, haciendo retroceder a las sombras por un instante... pero no fue suficiente.  </w:t>
        <w:br/>
        <w:br/>
        <w:t xml:space="preserve">El Anciano rió a través de la boca de Kael, distorsionando su voz en algo múltiple y antinatural.  </w:t>
        <w:br/>
        <w:br/>
        <w:t xml:space="preserve">—*"¿Crees que tus sellos me detendrán, astromaga? Yo estuve aquí antes de que las estrellas tuvieran nombre. Este mercenario ya era mío desde el momento en que aceptó mi regalo."*  </w:t>
        <w:br/>
        <w:br/>
        <w:t xml:space="preserve">**El cuerpo de Kael se levantó**, pero no era él quien movía los músculos. Su postura era ajena, demasiado fluida, demasiado perfecta. El ojo de su palma se fijó en el núcleo del Nexo, y las sombras respondieron, agrupándose como un enjambre hacia el corazón de la energía cósmica.  </w:t>
        <w:br/>
        <w:br/>
        <w:t xml:space="preserve">Lyria saltó hacia adelante, clavando su daga en la unión entre el hombro y el brazo corrupto. Las runas del arma destellaron, liberando una **descarga de caos ordenado**, pero el Anciano solo sonrió.  </w:t>
        <w:br/>
        <w:br/>
        <w:t xml:space="preserve">—*"Ingeniosa... pero inútil."*  </w:t>
        <w:br/>
        <w:br/>
        <w:t xml:space="preserve">Con un movimiento que desafió la velocidad humana, el brazo poseído se alzó y golpeó a Lyria en el pecho, lanzándola contra los restos del Catalizador. Valeria corrió hacia ella, pero una barrera de sombras la detuvo, envolviéndola en una prisión de éter congelado.  </w:t>
        <w:br/>
        <w:br/>
        <w:t xml:space="preserve">**Kael, o lo que quedaba de él, avanzó hacia el núcleo.**  </w:t>
        <w:br/>
        <w:br/>
        <w:t xml:space="preserve">—*"Con este cuerpo, romperé los últimos sellos. Con su brazo, tallaré el camino para mi liberación."*  </w:t>
        <w:br/>
        <w:br/>
        <w:t xml:space="preserve">Pero entonces, en el fondo de sus ojos, algo parpadeó. **El verdadero Kael**, enterrado bajo capas de dolor y sombra, forcejeó por un instante de control.  </w:t>
        <w:br/>
        <w:br/>
        <w:t xml:space="preserve">—¡No... te... llevaras... nada! —escupió, cada palabra una batalla.  </w:t>
        <w:br/>
        <w:br/>
        <w:t xml:space="preserve">Con un acto de voluntad pura, el mercenario alzó su brazo izquierdo, el único que aún le pertenecía, y **activó la secuencia de autodestrucción** de su extremidad mecánica. Los paneles se abrieron, revelando un núcleo de cristal negro agrietado.  </w:t>
        <w:br/>
        <w:br/>
        <w:t xml:space="preserve">—*"¡NO!"* —aulló el Anciano, pero ya era tarde.  </w:t>
        <w:br/>
        <w:br/>
        <w:t xml:space="preserve">**La explosión fue silenciosa y devastadora.**  </w:t>
        <w:br/>
        <w:br/>
        <w:t xml:space="preserve">Una onda de energía negra y chispas azules estalló, desgarrando el brazo de Kael en mil fragmentos. El grito del Anciano retumbó en seis dimensiones a la vez, y las sombras que rodeaban el plano se disiparon como humo.  </w:t>
        <w:br/>
        <w:br/>
        <w:t xml:space="preserve">Kael cayó hacia adelante, sangrando por el muñón, pero sonriendo.  </w:t>
        <w:br/>
        <w:br/>
        <w:t xml:space="preserve">—Eso... —jadeó— es por... cobrarme intereses.  </w:t>
        <w:br/>
        <w:br/>
        <w:t xml:space="preserve">**Consecuencias:**  </w:t>
        <w:br/>
        <w:t xml:space="preserve">- El Anciano fue expulsado, pero no destruido; su esencia se retiró a los confines más oscuros del Nexo.  </w:t>
        <w:br/>
        <w:t xml:space="preserve">- Kael sobrevivió, pero su conexión con la magia negra quedó severamente dañada.  </w:t>
        <w:br/>
        <w:t xml:space="preserve">- Las sombras retrocedieron, pero el núcleo del Nexo seguía vulnerable, su energía fluctuando peligrosamente.  </w:t>
        <w:br/>
        <w:br/>
        <w:t xml:space="preserve">**Diálogo clave:**  </w:t>
        <w:br/>
        <w:t xml:space="preserve">— **Valeria (ayudando a Kael a levantarse)**: "Nunca pensé que diría esto... pero eres un idiota valiente."  </w:t>
        <w:br/>
        <w:t xml:space="preserve">— **Kael (con una mueca de dolor)**: "El idiota valiente que acaba de salvarte el trasero, Sombraluna."  </w:t>
        <w:br/>
        <w:br/>
        <w:t>**Transición:** Con el Anciano temporalmente derrotado, el camino al núcleo quedaba despejado... pero el precio de la victoria era claro. El Nexo necesitaba un nuevo guardián, y el tiempo se agotaba.</w:t>
      </w:r>
    </w:p>
    <w:p>
      <w:pPr>
        <w:jc w:val="both"/>
      </w:pPr>
      <w:r>
        <w:t xml:space="preserve">**La Ira del Nexo**  </w:t>
        <w:br/>
        <w:br/>
        <w:t xml:space="preserve">El aire vibró con un sonido que no era sonido, una frecuencia que resonaba en los huesos y en el alma, como si el universo mismo estuviera gritando. El **Corazón del Nexo**, hasta entonces un remanso de energía armoniosa, se convirtió en un infierno de fuerzas contrapuestas. Las columnas de luz cristalina que sostenían la cúpula se quebraron, y los fragmentos flotantes de código arcaico se descompusieron en letales esquirlas de energía pura.  </w:t>
        <w:br/>
        <w:br/>
        <w:t xml:space="preserve">**El Nexo estaba despertando.**  </w:t>
        <w:br/>
        <w:br/>
        <w:t xml:space="preserve">—¡Maldición! —gritó Lyria, agachándose para evitar un haz de energía violeta que atravesó el espacio donde su cabeza había estado un segundo antes—. ¡No solo es una prisión, es un sistema inmunológico! ¡Nos ve como una infección!  </w:t>
        <w:br/>
        <w:br/>
        <w:t xml:space="preserve">Valeria lo sintió antes de verlo: una presión en el pecho, como si alguien hubiera colocado una estrella en miniatura dentro de su esternón. El Nexo no solo reaccionaba; **les hablaba**. Las voces no eran palabras, sino conceptos brutales incrustados directamente en su mente:  </w:t>
        <w:br/>
        <w:br/>
        <w:t xml:space="preserve">*"INTRUSOS. PARÁSITOS. EL EQUILIBRIO SE DEFIENDE."*  </w:t>
        <w:br/>
        <w:br/>
        <w:t xml:space="preserve">De las paredes del plano interdimensional brotaron **serpientes de plasma y éter**, criaturas hechas de pura matemática viviente que se retorcían en ángulos imposibles. Una de ellas se lanzó hacia Kael, quien, a pesar de su herida, rodó hacia un lado y evitó que le arrancara la cara. El movimiento le costó sangre; el muñón de su brazo derecho chorreaba rojo sobre el suelo de cristal.  </w:t>
        <w:br/>
        <w:br/>
        <w:t xml:space="preserve">—¡No podemos quedarnos aquí! —rugió, apretando los dientes contra el dolor—. ¡Este lugar nos va a desintegrar!  </w:t>
        <w:br/>
        <w:br/>
        <w:t xml:space="preserve">**El suelo comenzó a disolverse.**  </w:t>
        <w:br/>
        <w:br/>
        <w:t xml:space="preserve">Bajo sus pies, el cristal se volvió líquido, luego gas, luego algo que no tenía nombre. Valeria sintió cómo la realidad se estiraba alrededor de su cuerpo, como si alguien hubiera decidido reescribir las leyes de la gravedad solo para torturarlos. Un vórtice de energía dorada y negra se abrió en el centro de la cúpula, absorbiendo los fragmentos de código y las sombras residuales del Anciano.  </w:t>
        <w:br/>
        <w:br/>
        <w:t xml:space="preserve">—¡Es un colapso dimensional! —Lyria ajustó los lentes de su visor arcanotecnológico, las lentes mostrando ecuaciones que se desvanecían tan rápido como aparecían—. ¡El Nexo está purgando esta sección para regenerarse!  </w:t>
        <w:br/>
        <w:br/>
        <w:t xml:space="preserve">**La elección era clara: avanzar o morir.**  </w:t>
        <w:br/>
        <w:br/>
        <w:t xml:space="preserve">Valeria miró hacia el núcleo, donde el **Catalizador Cibernético** de Draven seguía parpadeando, su estructura retorcida por el caos circundante. Más allá, en el epicentro del vórtice, vislumbró **el primer sello**: un disco de metal y luz con runas que cambiaban cada microsegundo, la cerradura de la prisión cósmica.  </w:t>
        <w:br/>
        <w:br/>
        <w:t xml:space="preserve">—¡Tenemos que llegar al núcleo! —gritó, extendiendo su mano hacia los demás. Un **escudo de éter** se materializó alrededor del grupo, desviando los escombros energéticos—. ¡Lyria, necesito que recalibres el Catalizador para sincronizarlo con mi magia! ¡Kael...!  </w:t>
        <w:br/>
        <w:br/>
        <w:t xml:space="preserve">—¡Ya lo sé, ya lo sé! —interrumpió el mercenario, sacando una **granada de impulso gravitacional** de su cinturón con la mano izquierda—. ¡Distraeré a las serpientes de ecuaciones! ¡No me mires así, todavía tengo trucos!  </w:t>
        <w:br/>
        <w:br/>
        <w:t xml:space="preserve">**La granada estalló en una silueta de humo holográfico**, creando réplicas espectrales del grupo que corrían en todas direcciones. Las serpientes de plasma dudaron por un instante, dividiendo su atención.  </w:t>
        <w:br/>
        <w:br/>
        <w:t xml:space="preserve">Fue el respiro que necesitaban.  </w:t>
        <w:br/>
        <w:br/>
        <w:t xml:space="preserve">Mientras Kael se lanzaba hacia los flancos, gritando insultos a las criaturas para atraerlas, Valeria y Lyria corrieron hacia el núcleo. Cada paso era una batalla: el suelo se inclinaba noventa grados sin previo aviso, el aire se solidificaba en barreras transparentes, y los ecos del Nexo repetían sus errores pasados como acusaciones.  </w:t>
        <w:br/>
        <w:br/>
        <w:t xml:space="preserve">*"VALERIA SOMBRALUNA. FRACTURASTE LOS SELLOS. MIENTES COMO ELLOS."*  </w:t>
        <w:br/>
        <w:br/>
        <w:t xml:space="preserve">—¡No ahora! —Valeria cerró los ojos por un segundo, concentrándose en el **ritual de anclaje** que había aprendido en los Archivos de Aión. Sus pies dejaron de resbalar; el Nexo ya no podía expulsarla. No del todo.  </w:t>
        <w:br/>
        <w:br/>
        <w:t xml:space="preserve">**Al alcanzar el Catalizador, Lyria no perdió tiempo.**  </w:t>
        <w:br/>
        <w:br/>
        <w:t xml:space="preserve">Sus dedos volaron sobre los paneles de control, reescribiendo comandos con una mano mientras con la otra sostenía un **cristal de éter** sobre el núcleo de la máquina.  </w:t>
        <w:br/>
        <w:br/>
        <w:t xml:space="preserve">—¡Esto va a doler! —advirtió, y luego **apuñaló el cristal contra el Catalizador**.  </w:t>
        <w:br/>
        <w:br/>
        <w:t xml:space="preserve">La fusión fue violenta. La luz blanca y la oscuridad pura chocaron, creando un patrón fractal que se expandió como un virus hermoso y mortal. El sonido hizo sangrar los oídos de Valeria, pero también **silenció las voces del Nexo**.  </w:t>
        <w:br/>
        <w:br/>
        <w:t xml:space="preserve">Por un instante, todo estuvo quieto.  </w:t>
        <w:br/>
        <w:br/>
        <w:t xml:space="preserve">**Luego, el universo respiró.**  </w:t>
        <w:br/>
        <w:br/>
        <w:t xml:space="preserve">El vórtice se estabilizó, las serpientes de plasma se disolvieron en ecuaciones inofensivas, y el primer sello del Nexo brilló con un nuevo patrón: **la firma de Valeria**, entretejida con el código de Lyria.  </w:t>
        <w:br/>
        <w:br/>
        <w:t xml:space="preserve">—Lo... logramos —jadeó Lyria, cayendo de rodillas.  </w:t>
        <w:br/>
        <w:br/>
        <w:t xml:space="preserve">Valeria no respondió. Porque en ese momento, **el Nexo le mostró la verdad completa**: no era una prisión.  </w:t>
        <w:br/>
        <w:br/>
        <w:t xml:space="preserve">Era un **crisol**.  </w:t>
        <w:br/>
        <w:br/>
        <w:t xml:space="preserve">Y ahora, ella era parte de él.  </w:t>
        <w:br/>
        <w:br/>
        <w:t xml:space="preserve">**Diálogo clave:**  </w:t>
        <w:br/>
        <w:t xml:space="preserve">— **Kael (cojeando hacia ellas, cubierto de quemaduras)**: "Si esto es 'éxito', odio imaginar el fracaso."  </w:t>
        <w:br/>
        <w:t xml:space="preserve">— **Valeria (mirando sus manos, que brillaban con energía del Nexo)**: "No ha terminado... Esto solo fue el principio."  </w:t>
        <w:br/>
        <w:br/>
        <w:t>**Transición:** El núcleo los llamaba. El precio final estaba por decidirse.</w:t>
      </w:r>
    </w:p>
    <w:p>
      <w:pPr>
        <w:jc w:val="both"/>
      </w:pPr>
      <w:r>
        <w:t xml:space="preserve">**La Danza del Código y el Éter**  </w:t>
        <w:br/>
        <w:br/>
        <w:t xml:space="preserve">Lyria no respiró. No parpadeó. Sus dedos, enguantados en finas láminas de metal conductor, se movían sobre los paneles del **Catalizador Cibernético** con una precisión que rozaba lo sobrenatural. Cada toque desencadenaba cascadas de runas holográficas, símbolos arcanos que se entrelazaban con líneas de código cuántico en una danza hipnótica.  </w:t>
        <w:br/>
        <w:br/>
        <w:t xml:space="preserve">—¡No es una máquina, es un *dogma*! —masculló, los ojos brillando tras los cristales de su visor arcanométrico—. Draven lo programó para rechazar cualquier influencia mágica... Pero no contó con que la magia también puede *hackear*.  </w:t>
        <w:br/>
        <w:br/>
        <w:t xml:space="preserve">El Catalizador era una obra maestra de arrogancia tecnológica: un prisma de aleación negra surcado por venas de energía azulada, diseñado para reescribir las reglas del Nexo y purgarlo de toda esencia arcana. Pero Lyria veía más allá. En sus años como **arúspice ingeniera**, había aprendido que la tecnología y la magia compartían un lenguaje oculto: el de las **simetrías fractales**, patrones que se repetían desde los circuitos más pequeños hasta las constelaciones más vastas.  </w:t>
        <w:br/>
        <w:br/>
        <w:t xml:space="preserve">**Y ahora, ese conocimiento salvaba al universo.**  </w:t>
        <w:br/>
        <w:br/>
        <w:t xml:space="preserve">—Valeria, ¡dame un canal de éter! —ordenó sin apartar la vista de los datos que fluían ante ella—. Directo al núcleo de decisión.  </w:t>
        <w:br/>
        <w:br/>
        <w:t xml:space="preserve">Valeria asintió y extendió las palmas hacia el Catalizador. De sus manos brotó un hilo de luz dorada, un flujo concentrado de energía pura que serpenteó hacia la máquina. Al contacto, el metal resonó con un gemido agudo, como si luchara contra lo inevitable.  </w:t>
        <w:br/>
        <w:br/>
        <w:t xml:space="preserve">Lyria no vaciló. Con la mano izquierda trazó en el aire el **Sello de Aión**, un glifo prohibido que solo los ingenieros-arúspices conocían, mientras con la derecha tecleaba una secuencia de comandos en el panel táctil.  </w:t>
        <w:br/>
        <w:br/>
        <w:t xml:space="preserve">—¡Ahora! —gritó, y **clavó el sello directamente en el núcleo del Catalizador**.  </w:t>
        <w:br/>
        <w:br/>
        <w:t xml:space="preserve">El efecto fue inmediato. Las venas azules del artefacto se tiñeron de oro y violeta, y las runas que antes repelían la magia comenzaron a *absorberla*, adaptándose, evolucionando. Los Archivos de Aión habían enseñado que la verdadera fusión no era someter una fuerza a la otra, sino permitir que se *reinventaran* juntas.  </w:t>
        <w:br/>
        <w:br/>
        <w:t xml:space="preserve">**El Catalizador dejó de ser un arma. Se convirtió en un puente.**  </w:t>
        <w:br/>
        <w:br/>
        <w:t xml:space="preserve">—¡Está funcionando! —exclamó Lyria, aunque las advertencias parpadeantes en su visor le decían que el equilibrio era precario—. Pero necesita una fuente de energía estable... ¡Algo que sincronice ambas fuerzas sin explotar!  </w:t>
        <w:br/>
        <w:br/>
        <w:t xml:space="preserve">Fue entonces cuando lo entendió.  </w:t>
        <w:br/>
        <w:br/>
        <w:t xml:space="preserve">Se arrancó del cuello el **amuleto de diagnóstico**, un cristal tallado con los planos de la primera nave arcano-tecnológica que había construido. Lo sostuvo sobre el núcleo del Catalizador, donde las energías chocaban en espirales cada vez más violentas.  </w:t>
        <w:br/>
        <w:br/>
        <w:t xml:space="preserve">—Lyria, ¿qué estás haciendo? —Valeria intentó acercarse, pero una sacudida del suelo la hizo retroceder.  </w:t>
        <w:br/>
        <w:br/>
        <w:t xml:space="preserve">—¡Lo que debe hacerse! —respondió ella, y **estrelló el amuleto contra el Catalizador**.  </w:t>
        <w:br/>
        <w:br/>
        <w:t xml:space="preserve">El cristal estalló en mil fragmentos, pero no se esparcieron: flotaron en el aire, formando una **rejilla de contención** que atrapó la energía descontrolada. Durante un instante eterno, magia y tecnología se miraron, se midieron...  </w:t>
        <w:br/>
        <w:br/>
        <w:t xml:space="preserve">**Y finalmente, se reconocieron.**  </w:t>
        <w:br/>
        <w:br/>
        <w:t xml:space="preserve">El Catalizador emitió un pulso dorado. Las serpientes de plasma que los atacaban se detuvieron, sus cuerpos de ecuaciones convulsivos. Hasta las voces del Nexo enmudecieron.  </w:t>
        <w:br/>
        <w:br/>
        <w:t xml:space="preserve">—Lo lograste... —susurró Valeria, incrédula.  </w:t>
        <w:br/>
        <w:br/>
        <w:t xml:space="preserve">Lyria cayó de rodillas, exhausta, pero con una sonrisa triunfal.  </w:t>
        <w:br/>
        <w:br/>
        <w:t xml:space="preserve">—No lo *logré* —corrigió, señalando el Catalizador, ahora irreconocible, su estructura fusionada con los glifos arcanos—. *Ellos* lo lograron. Solo les mostré el camino.  </w:t>
        <w:br/>
        <w:br/>
        <w:t xml:space="preserve">**Diálogo clave:**  </w:t>
        <w:br/>
        <w:t xml:space="preserve">— **Kael (desde el suelo, mientras se presionaba el muñón sangrante)**: "Prefiero mil balas a esta mierda filosófica... Pero admito que fue impresionante."  </w:t>
        <w:br/>
        <w:t xml:space="preserve">— **Lyria (riendo entre jadeos)**: "Llámame 'arúspice' otra vez y verás lo que es *realmente* impresionante."  </w:t>
        <w:br/>
        <w:br/>
        <w:t>**Transición:** El silencio no duró. El Nexo, ahora consciente de su nueva naturaleza, comenzó a *reconfigurarse*... y a exigir un precio.</w:t>
      </w:r>
    </w:p>
    <w:p>
      <w:pPr>
        <w:jc w:val="both"/>
      </w:pPr>
      <w:r>
        <w:t xml:space="preserve">**El Último Precio del Mercenario**  </w:t>
        <w:br/>
        <w:br/>
        <w:t xml:space="preserve">El dolor era un viejo conocido de Kael Torren. Había sentido el filo de cuchillos en la garganta, el estallido de balas perdidas en el costado, incluso el roce letal de un hechizo de congelación en una misión fallida en las Llanuras de Cristal. Pero esto... **esto era distinto**.  </w:t>
        <w:br/>
        <w:br/>
        <w:t xml:space="preserve">Su brazo mecánico, aquel prodigio de metal y magia negra que lo había convertido en un mercenario temido, ahora se retorcía como una serpiente poseída. Las articulaciones chirriaban, los circuitos brillaban con un fulgor violeta que no era ni de energía ni de código, sino de **algo más antiguo**. El Anciano del Umbral hablaba a través de él, susurrando en un lenguaje que le quemaba las venas.  </w:t>
        <w:br/>
        <w:br/>
        <w:t xml:space="preserve">—*Ríndete... Eres solo un cascarón. Déjame llenar tus huecos*—.  </w:t>
        <w:br/>
        <w:br/>
        <w:t xml:space="preserve">Kael apretó los dientes hasta que le sangraron las encías. Se tambaleó hacia atrás, lejos del grupo, lejos de Valeria, que gritaba su nombre. No podía arriesgarse a lastimarlos. No otra vez.  </w:t>
        <w:br/>
        <w:br/>
        <w:t xml:space="preserve">**Recordó.**  </w:t>
        <w:br/>
        <w:br/>
        <w:t xml:space="preserve">El taller clandestino en los Bajos Fondos de Marte Rojo, donde un cirujano sin escrúpulos le había injertado el brazo a cambio de un favor sangriento. *"Te hará invencible"*, le había prometido el hombre, mostrando los dientes podridos. *"Pero cada poder tiene su precio"*.  </w:t>
        <w:br/>
        <w:br/>
        <w:t xml:space="preserve">—¡Maldita sea! —rugió Kael, clavando los dedos de su mano sana en el hombro mecánico. El metal, corrupto por la Sombra Digital, le respondió con un espasmo brutal que lo arrojó al suelo.  </w:t>
        <w:br/>
        <w:br/>
        <w:t xml:space="preserve">Lyria intentó acercarse, su mirada llena de ese brillo de ingeniera que siempre lo exasperaba.  </w:t>
        <w:br/>
        <w:br/>
        <w:t xml:space="preserve">—¡Kael, el núcleo de control está en la clavícula! ¡Si desconecto—!  </w:t>
        <w:br/>
        <w:br/>
        <w:t xml:space="preserve">—¡Aléjate! —la interrumpió, rodando para evitar que el brazo, ahora moviéndose por voluntad propia, la golpeara—. Esto ya no es tu batalla.  </w:t>
        <w:br/>
        <w:br/>
        <w:t xml:space="preserve">El Anciano reía dentro de su cráneo, un sonido como vidrios rotos. El brazo se alzó, los dedos transformándose en garras de energía oscura, apuntando directamente a su propio pecho.  </w:t>
        <w:br/>
        <w:br/>
        <w:t xml:space="preserve">**Y entonces, Kael Torren, el hombre que nunca había creído en nada más allá del próximo pago, tomó una decisión.**  </w:t>
        <w:br/>
        <w:br/>
        <w:t xml:space="preserve">Con un movimiento rápido, sacó de su cinturón el **cuchillo de plasma** que llevaba desde su primera misión. La hoja, modesta pero letal, brilló con un azul pálido.  </w:t>
        <w:br/>
        <w:br/>
        <w:t xml:space="preserve">—Siempre supe que acabarías cobrándome —masculló, no al brazo, no al Anciano, sino a sí mismo.  </w:t>
        <w:br/>
        <w:br/>
        <w:t xml:space="preserve">Y **seccionó el brazo a la altura del hombro**.  </w:t>
        <w:br/>
        <w:br/>
        <w:t xml:space="preserve">El grito que escapó de su garganta no fue humano. El metal cayó al suelo, retorciéndose como una bestia agonizante, mientras la energía violeta se disipaba en humo acre. Kael se desplomó contra una columna de cristal, jadeando, la sangre empapando lo que quedaba de su extremidad.  </w:t>
        <w:br/>
        <w:br/>
        <w:t xml:space="preserve">Valeria llegó a su lado en segundos, sus manos ya brillando con el oro sanador de la magia estelar. Pero Kael, obstinado hasta el final, la detuvo con un gesto.  </w:t>
        <w:br/>
        <w:br/>
        <w:t xml:space="preserve">—No... —tosió, escupiendo sangre—. Usa tu poder... en lo que importa.  </w:t>
        <w:br/>
        <w:br/>
        <w:t xml:space="preserve">**Diálogo Clave:**  </w:t>
        <w:br/>
        <w:t xml:space="preserve">— **Valeria (con lágrimas en los ojos)**: "¡No puedes pedirme que te deje morir!"  </w:t>
        <w:br/>
        <w:t xml:space="preserve">— **Kael (sonriendo, débil pero genuino)**: "No soy tan egoísta... Esta vez. Pero si sobrevivimos, exijo un brazo nuevo... *sin demonios incluidos*."  </w:t>
        <w:br/>
        <w:br/>
        <w:t xml:space="preserve">**Transición:** El brazo corrupto estalló en llamas negras, y por un instante, el Anciano del Umbral rugió en el plano astral. Pero antes de que su furia pudiera materializarse, el Nexo, ahora resonando con la voluntad de Valeria, lo arrastró de vuelta al abismo.  </w:t>
        <w:br/>
        <w:br/>
        <w:t xml:space="preserve">Kael cerró los ojos, escuchando el caos a su alrededor. Por primera vez en años, se sintió **ligero**.  </w:t>
        <w:br/>
        <w:br/>
        <w:t>*Quizás morir por una causa no era tan distinto de vivir por dinero... Solo un poco más ruidoso.*</w:t>
      </w:r>
    </w:p>
    <w:p>
      <w:pPr>
        <w:jc w:val="both"/>
      </w:pPr>
      <w:r>
        <w:t xml:space="preserve">**El Juicio del Nexo**  </w:t>
        <w:br/>
        <w:br/>
        <w:t xml:space="preserve">El Corazón del Nexo palpitaba como un órgano vivo, sus paredes cristalinas reflejando el conflicto que se desarrollaba en su interior. Los ríos de código arcaico, antes fluidos y luminosos, ahora se retorcían en espirales caóticas, como si el propio espacio luchara por mantener su coherencia. Valeria Sombraluna sintió el peso de la verdad en su pecho: el Nexo no era un puente, ni una herramienta. Era una **prisión**, y ella había sido cómplice involuntaria de su debilitamiento.  </w:t>
        <w:br/>
        <w:br/>
        <w:t xml:space="preserve">A su izquierda, los soldados de **La Orden del Alba Cibernética** desplegaban sus **escudos de fuerza cuántica**, avanzando hacia el núcleo con el *Catalizador Cibernético* reluciendo en las manos de Draven Vex. El artefacto, una esfera de metal negro grabada con runas prohibidas, emitía un zumbido que hacía vibrar los huesos.  </w:t>
        <w:br/>
        <w:br/>
        <w:t xml:space="preserve">—¡El progreso no se negocia! —gritó Draven, su voz distorsionada por el casco de su armadura—. ¡Hoy la magia será erradicada!  </w:t>
        <w:br/>
        <w:br/>
        <w:t xml:space="preserve">A la derecha, **Los Devoradores del Umbral** alzaban sus brazos en éxtasis, sus túnicas negras ondeando en un viento que no existía. El Anciano, ahora liberado parcialmente de su prisión gracias al brazo corrupto de Kael, extendía sus garras de sombra hacia el núcleo.  </w:t>
        <w:br/>
        <w:br/>
        <w:t xml:space="preserve">—¡La era de los dioses hambrientos ha llegado! —aulló su líder, los ojos convertidos en pozos de oscuridad—. ¡El banquete de las realidades comienza!  </w:t>
        <w:br/>
        <w:br/>
        <w:t xml:space="preserve">**Y en medio, el Nexo agonizaba.**  </w:t>
        <w:br/>
        <w:br/>
        <w:t xml:space="preserve">Valeria cerró los puños. El **Hechizo de Convergencia** que los Archivos de Aión le habían mostrado ardía en su mente, una secuencia de símbolos arcanos entrelazados con ecuaciones cuánticas. Sabía lo que costaría. Pero también lo que perderían si no actuaba.  </w:t>
        <w:br/>
        <w:br/>
        <w:t xml:space="preserve">—Lyria —llamó, sin apartar la vista del núcleo—. ¿Puedes redirigir el Catalizador?  </w:t>
        <w:br/>
        <w:br/>
        <w:t xml:space="preserve">La ingeniera-arúspice, con los dedos ensangrentados por intentar reparar el brazo de Kael, asintió con determinación.  </w:t>
        <w:br/>
        <w:br/>
        <w:t xml:space="preserve">—Sí, pero necesito tiempo. Y energía.  </w:t>
        <w:br/>
        <w:br/>
        <w:t xml:space="preserve">—Lo tendrás —prometió Valeria.  </w:t>
        <w:br/>
        <w:br/>
        <w:t xml:space="preserve">Kael, pálido pero consciente, se arrastró hacia ellas. El muñón de su hombro sangraba aún, pero su mirada era clara.  </w:t>
        <w:br/>
        <w:br/>
        <w:t xml:space="preserve">—Dime qué hacer, Astromaga —dijo, usando por primera vez su título sin sarcasmo.  </w:t>
        <w:br/>
        <w:br/>
        <w:t xml:space="preserve">Valeria extendió las manos hacia el núcleo.  </w:t>
        <w:br/>
        <w:br/>
        <w:t xml:space="preserve">—Protegedme. Ambos.  </w:t>
        <w:br/>
        <w:br/>
        <w:t xml:space="preserve">**Y entonces, el universo contuvo el aliento.**  </w:t>
        <w:br/>
        <w:br/>
        <w:t xml:space="preserve">El primer disparo de los soldados de La Orden fue absorbido por un **escudo rúnico** que Lyria activó con un gesto, mezclando tecnología y magia en un destello dorado. Los Devoradores lanzaron sus sombras, pero Kael, empuñando el cuchillo de plasma con su mano buena, interceptó a uno con un grito gutural.  </w:t>
        <w:br/>
        <w:br/>
        <w:t xml:space="preserve">—¡Ahora, Valeria! —rugió Lyria, sus dedos danzando sobre el panel de control del Catalizador.  </w:t>
        <w:br/>
        <w:br/>
        <w:t xml:space="preserve">Valeria inhaló profundamente y **cantó**.  </w:t>
        <w:br/>
        <w:br/>
        <w:t xml:space="preserve">Las palabras del Hechizo de Convergencia no eran humanas. Eran el lenguaje de las estrellas, el susurro de los agujeros negros, el grito del Big Bang. A su alrededor, el Nexo respondió. Los cristales estallaron en luz, y el núcleo se abrió como una flor cósmica, revelando su verdadero centro: una **cadena de símbolos ancestrales** que brillaban con intensidad creciente.  </w:t>
        <w:br/>
        <w:br/>
        <w:t xml:space="preserve">—¡No! —Draven Vex corrió hacia ella, pero fue demasiado tarde.  </w:t>
        <w:br/>
        <w:br/>
        <w:t xml:space="preserve">Valeria se lanzó hacia el núcleo, y el universo **cambió**.  </w:t>
        <w:br/>
        <w:br/>
        <w:t xml:space="preserve">Su cuerpo se disolvió en partículas de energía dorada y azul, fusionándose con los símbolos. El Catalizador, reprogramado por Lyria, emitió un pulso que no destruyó la magia, sino que la **sincronizó** con la tecnología. Los Devoradores gritaron cuando el Anciano del Umbral fue arrastrado de vuelta a su prisión, sus tentáculos de sombra desvaneciéndose en el éter.  </w:t>
        <w:br/>
        <w:br/>
        <w:t xml:space="preserve">Draven cayó de rodillas, su armadura fallando ante la oleada de energía.  </w:t>
        <w:br/>
        <w:br/>
        <w:t xml:space="preserve">—Esto... no es el fin —jadeó, antes de que un portal de emergencia lo teletransportara fuera del plano.  </w:t>
        <w:br/>
        <w:br/>
        <w:t xml:space="preserve">**Y entonces, solo hubo silencio.**  </w:t>
        <w:br/>
        <w:br/>
        <w:t xml:space="preserve">El Nexo, ahora estable, pulsaba con un ritmo nuevo. En su centro, una figura etérea flotaba: Valeria, o lo que quedaba de ella. Sus ojos eran constelaciones, su voz el rumor de los planetas alineándose.  </w:t>
        <w:br/>
        <w:br/>
        <w:t xml:space="preserve">—Los ecos del Nexo siempre os guiarán —susurró, antes de desvanecerse en la luz.  </w:t>
        <w:br/>
        <w:br/>
        <w:t xml:space="preserve">Kael, apoyado en Lyria, miró hacia el vacío que quedaba.  </w:t>
        <w:br/>
        <w:br/>
        <w:t xml:space="preserve">—¿Lo logró? —preguntó, su voz ronca.  </w:t>
        <w:br/>
        <w:br/>
        <w:t xml:space="preserve">Lyria, con lágrimas en los ojos pero una sonrisa en los labios, asintió.  </w:t>
        <w:br/>
        <w:br/>
        <w:t xml:space="preserve">—Sí. Pero esto es solo el principio.  </w:t>
        <w:br/>
        <w:br/>
        <w:t xml:space="preserve">**Fuera, en el universo, las estrellas brillaban un poco más fuerte.**  </w:t>
        <w:br/>
        <w:br/>
        <w:t>El nuevo orden cósmico había comenzado.</w:t>
      </w:r>
    </w:p>
    <w:p>
      <w:pPr>
        <w:jc w:val="both"/>
      </w:pPr>
      <w:r>
        <w:t xml:space="preserve">**La Danza de los Códigos Arcanos**  </w:t>
        <w:br/>
        <w:br/>
        <w:t xml:space="preserve">El aire en el Corazón del Nexo vibraba con una energía que trascendía lo físico. Cada partícula de luz, cada destello de los cristales que flotaban en el éter, parecía contener un fragmento de memoria cósmica. Valeria extendió las manos, y los **símbolos ancestrales** que componían el núcleo respondieron a su llamado, desplegándose como un pergamino infinito. Eran más que runas: eran las **leyes fundamentales de la realidad**, escritas en un lenguaje que solo una astromaga podía descifrar.  </w:t>
        <w:br/>
        <w:br/>
        <w:t xml:space="preserve">Lyria, arrodillada frente al **Catalizador Cibernético**, ajustaba los últimos parámetros con una precisión que solo su doble formación como ingeniera y arúspice le permitía. Sus dedos, manchados de sangre y aceite de éter, trazaron círculos concéntricos sobre la superficie del artefacto, activando los **canales de sincronización**.  </w:t>
        <w:br/>
        <w:br/>
        <w:t xml:space="preserve">—¡El Catalizador está listo! —anunció, su voz entrecortada por el esfuerzo—. Pero necesitamos un flujo constante de energía arcana para estabilizar la fusión.  </w:t>
        <w:br/>
        <w:br/>
        <w:t xml:space="preserve">Kael, apoyado contra un fragmento de cristal roto, apretó los dientes. El dolor del muñón era insoportable, pero el remanente de **magia negra** en su sistema aún le daba fuerzas. Con un gruñido, se impulsó hacia adelante y clavó su cuchillo de plasma en el suelo, creando un **círculo de contención**.  </w:t>
        <w:br/>
        <w:br/>
        <w:t xml:space="preserve">—Usad esto —rugió—. El brazo tenía un núcleo de cristal de éter corrupto. Si lo invertís, podréis extraer su energía pura.  </w:t>
        <w:br/>
        <w:br/>
        <w:t xml:space="preserve">Lyria no perdió tiempo. Con un movimiento rápido, insertó un cable de plata viva en el muñón de Kael, conectándolo al Catalizador. El mercenario gritó cuando la energía residual de su brazo fue drenada, pero el dispositivo cobró vida, sus runas brillando en un tono violeta intenso.  </w:t>
        <w:br/>
        <w:br/>
        <w:t xml:space="preserve">**Y entonces, el Nexo habló.**  </w:t>
        <w:br/>
        <w:br/>
        <w:t xml:space="preserve">Las paredes del plano interdimensional se ondularon, y una voz que no era una voz resonó en sus mentes. Era el **Archivo de Aión**, manifestándose a través de los restos de la antigua inteligencia.  </w:t>
        <w:br/>
        <w:br/>
        <w:t xml:space="preserve">*"La Convergencia requiere equilibrio. Un sacrificio voluntario. Un alma que se funda con el código primordial."*  </w:t>
        <w:br/>
        <w:br/>
        <w:t xml:space="preserve">Valeria no titubeó. Ya lo había decidido. Con un último vistazo a Kael y Lyria, sus compañeros improbables, sus aliados en el fin de todo, pronunció las palabras finales del hechizo:  </w:t>
        <w:br/>
        <w:br/>
        <w:t xml:space="preserve">—**"Que mi esencia sea el puente. Que mi voluntad sea la llave."**  </w:t>
        <w:br/>
        <w:br/>
        <w:t xml:space="preserve">El núcleo del Nexo estalló en un torrente de luz dorada y azul, envolviéndola. Su cuerpo se disolvió en partículas luminosas, pero su conciencia permaneció, expandiéndose más allá de los límites de la comprensión. Vio **los hilos del destino** entretejerse, las **realidades paralelas** colisionando y separándose, el latido mismo del cosmos.  </w:t>
        <w:br/>
        <w:br/>
        <w:t xml:space="preserve">**Era el Nexo. Y ahora, ella era el Nexo.**  </w:t>
        <w:br/>
        <w:br/>
        <w:t xml:space="preserve">Fuera, en el plano material, Lyria y Kael observaron cómo el Catalizador emitía un pulso de energía que se propagó como un tsunami por todas las dimensiones conectadas. Las grietas en el tejido de la realidad comenzaron a cerrarse, y los Devoradores del Umbral fueron arrastrados de vuelta al vacío, sus gritos ahogándose en la nada.  </w:t>
        <w:br/>
        <w:br/>
        <w:t xml:space="preserve">—Lo logró —murmuró Lyria, aunque sabía que el precio había sido demasiado alto.  </w:t>
        <w:br/>
        <w:br/>
        <w:t xml:space="preserve">Kael, exhausto pero vivo, miró hacia el centro del plano, donde solo quedaba un resplandor tenue.  </w:t>
        <w:br/>
        <w:br/>
        <w:t xml:space="preserve">—No la perdimos —dijo, con una certeza que no entendía—. Solo cambió de forma.  </w:t>
        <w:br/>
        <w:br/>
        <w:t>**Y en algún lugar entre las estrellas, una nueva constelación brilló por primera vez.**</w:t>
      </w:r>
    </w:p>
    <w:p>
      <w:pPr>
        <w:jc w:val="both"/>
      </w:pPr>
      <w:r>
        <w:t xml:space="preserve">**El Sacrificio de Valeria y su Transformación Épica**  </w:t>
        <w:br/>
        <w:br/>
        <w:t xml:space="preserve">El aire en el Corazón del Nexo se espesó hasta volverse tangible, cargado con el peso de mil realidades suspendidas en un instante eterno. Valeria alzó la vista hacia el cúmulo de códigos arcanos que danzaban sobre su cabeza, cada línea un verso de un poema cósmico escrito antes de que las estrellas tuvieran nombre. Sabía lo que debía hacer. Lo había sabido desde el momento en que los Archivos de Aión le mostraron la verdad: el Nexo no era un puente, sino una cicatriz. Y alguien tenía que cerrarla.  </w:t>
        <w:br/>
        <w:br/>
        <w:t xml:space="preserve">—No podéis detener el Catalizador —rugió Draven Vex desde el otro extremo del plano, su armadura cibernética destellando con un aura carmesí—. ¡La magia morirá hoy!  </w:t>
        <w:br/>
        <w:br/>
        <w:t xml:space="preserve">Los Devoradores del Umbral, enloquecidos por la proximidad de su dios, arañaban el aire con garras distorsionadas. El Anciano del Umbral, una sombra con ojos de agujero negro, se extendía desde el núcleo del Nexo, susurrando promesas de caos en lenguas olvidadas.  </w:t>
        <w:br/>
        <w:br/>
        <w:t xml:space="preserve">Valeria cerró los ojos y respiró hondo. Recordó el aroma de los jardines de cristal de su ciudad natal, el sonido de las campanas de éter al atardecer. Todo lo que había perdido. Todo lo que aún podía salvar.  </w:t>
        <w:br/>
        <w:br/>
        <w:t xml:space="preserve">—Lyria —dijo, sin volverse—. Activa el protocolo de sincronización.  </w:t>
        <w:br/>
        <w:br/>
        <w:t xml:space="preserve">—¿Estás segura? —La voz de Lyria tembló, sus manos aún ensangrentadas sobre los controles del Catalizador—. No hay vuelta atrás.  </w:t>
        <w:br/>
        <w:br/>
        <w:t xml:space="preserve">—Nunca la hubo.  </w:t>
        <w:br/>
        <w:br/>
        <w:t xml:space="preserve">Kael, tambaleándose, se acercó a ella. Su mirada, siempre calculadora, ahora era transparente.  </w:t>
        <w:br/>
        <w:br/>
        <w:t xml:space="preserve">—No tienes que hacer esto sola, astromaga.  </w:t>
        <w:br/>
        <w:br/>
        <w:t xml:space="preserve">Valeria sonrió, un gesto triste y luminoso.  </w:t>
        <w:br/>
        <w:br/>
        <w:t xml:space="preserve">—Pero sí tengo que hacerlo.  </w:t>
        <w:br/>
        <w:br/>
        <w:t xml:space="preserve">Extendió los brazos, y los **Cristales de Éter** incrustados en su armadura estallaron en llamas violetas. El Hechizo de Convergencia brotó de sus labios, cada sílaba una estocada en el velo de la realidad.  </w:t>
        <w:br/>
        <w:br/>
        <w:t xml:space="preserve">**"Por la sangre de los mundos.  </w:t>
        <w:br/>
        <w:t xml:space="preserve">Por el latido del vacío.  </w:t>
        <w:br/>
        <w:t xml:space="preserve">Me ofrezco como crisol.  </w:t>
        <w:br/>
        <w:t xml:space="preserve">Como guardianaaaaaaaa—"**  </w:t>
        <w:br/>
        <w:br/>
        <w:t xml:space="preserve">Su voz se fracturó cuando la energía del Nexo la atravesó, deshaciendo su carne, reescribiendo su esencia. Los códigos arcanos se enredaron en su pelo, convirtiéndolo en una cascada de estrellas. Sus ojos se volvieron espejos que reflejaban infinitos posibles.  </w:t>
        <w:br/>
        <w:br/>
        <w:t xml:space="preserve">**Transformación**  </w:t>
        <w:br/>
        <w:br/>
        <w:t xml:space="preserve">El cuerpo de Valeria estalló en un millón de partículas doradas, pero en lugar de dispersarse, se recombinaron en una forma nueva: una silueta femenina hecha de constelaciones vivas, con un manto de nebulosas ondeando a sus espaldas. Donde antes había pies, ahora había raíces de luz que se hundían en el plano, conectándola con cada rincón del Nexo.  </w:t>
        <w:br/>
        <w:br/>
        <w:t xml:space="preserve">—**Valeria** —murmuró Kael, pero el nombre ya no le pertenecía.  </w:t>
        <w:br/>
        <w:br/>
        <w:t xml:space="preserve">Era la **Guardiana** ahora.  </w:t>
        <w:br/>
        <w:br/>
        <w:t xml:space="preserve">El Catalizador Cibernético, reconvertido por Lyria, emitió un pulso armonioso. Las grietas en el tejido cósmico comenzaron a cerrarse, selladas por la voluntad de la nueva entidad. Draven gritó algo, pero sus palabras se desvanecieron cuando el plano lo expulsó, arrojándolo a las profundidades del espacio. Los Devoradores, privados de su presa, se disolvieron en gritos que ningún oído podría recordar.  </w:t>
        <w:br/>
        <w:br/>
        <w:t xml:space="preserve">**El precio**  </w:t>
        <w:br/>
        <w:br/>
        <w:t xml:space="preserve">Lyria cayó de rodillas, las lágrimas surcando su rostro.  </w:t>
        <w:br/>
        <w:br/>
        <w:t xml:space="preserve">—¿Valeria? —llamó, sabiendo que no habría respuesta.  </w:t>
        <w:br/>
        <w:br/>
        <w:t xml:space="preserve">Pero entonces, el viento cósmico susurró.  </w:t>
        <w:br/>
        <w:br/>
        <w:t xml:space="preserve">*"Aquí estoy."*  </w:t>
        <w:br/>
        <w:br/>
        <w:t xml:space="preserve">No era una voz. Era el crujido de las galaxias al girar, el zumbido de los átomos al vibrar.  </w:t>
        <w:br/>
        <w:br/>
        <w:t xml:space="preserve">Kael, con una sonrisa torcida, señaló hacia arriba. Entre los remolinos de energía, una figura etérea los observaba. En sus manos sostenía un fragmento del cristal que una vez fue su corazón, ahora convertido en una **llave cósmica**.  </w:t>
        <w:br/>
        <w:br/>
        <w:t xml:space="preserve">*"Los ecos del Nexo os guiarán."*  </w:t>
        <w:br/>
        <w:br/>
        <w:t xml:space="preserve">Y entonces, el plano se cerró, dejando a Lyria y Kael flotando en el vacío, frente a una nueva constelación que no aparecía en ningún mapa.  </w:t>
        <w:br/>
        <w:br/>
        <w:t xml:space="preserve">Una silueta femenina, con los brazos abiertos.  </w:t>
        <w:br/>
        <w:br/>
        <w:t>**La Guardiana.**</w:t>
      </w:r>
    </w:p>
    <w:p>
      <w:pPr>
        <w:jc w:val="both"/>
      </w:pPr>
      <w:r>
        <w:t xml:space="preserve">**La Fusión del Crisol Cósmico**  </w:t>
        <w:br/>
        <w:br/>
        <w:t xml:space="preserve">El aire en el Corazón del Nexo vibraba con una tensión palpable, como si el propio universo contuviera la respiración. Valeria sintió el peso de los ojos invisibles de las entidades atrapadas en el Nexo, observándola desde los pliegues de la realidad. Sus dedos temblaron al rozar los **Cristales de Éter** en su pechera, cada uno pulsando al unísono con el latido distorsionado del plano.  </w:t>
        <w:br/>
        <w:br/>
        <w:t xml:space="preserve">—¡No lo hagas! —gritó Lyria, sus manos ensangrentadas aferradas al panel de control del Catalizador Cibernético—. ¡Podemos encontrar otra forma!  </w:t>
        <w:br/>
        <w:br/>
        <w:t xml:space="preserve">Pero Valeria ya había escuchado la verdad en los susurros de los **Archivos de Aión**. No había otra forma. El Nexo era una herida abierta en el costado de la creación, y alguien debía convertirse en el vendaje.  </w:t>
        <w:br/>
        <w:br/>
        <w:t xml:space="preserve">—El Hechizo de Convergencia no es solo un conjuro —murmuró, mirando el remolino de códigos arcanos que serpenteaban alrededor de sus brazos—. Es un pacto.  </w:t>
        <w:br/>
        <w:br/>
        <w:t xml:space="preserve">**El Ritual**  </w:t>
        <w:br/>
        <w:br/>
        <w:t xml:space="preserve">Con un movimiento fluido, trazó runas en el aire con ambas manos. A la izquierda, símbolos de plata: algoritmos cuánticos extraídos de los motores de *La Estela del Dragón*. A la dereida, glifos dorados: palabras de poder de la lengua de los primeros astromagos. Ambos conjuntos brillaron con intensidad creciente antes de entrelazarse, formando una cadena de luz que se enroscó alrededor de su cuerpo.  </w:t>
        <w:br/>
        <w:br/>
        <w:t xml:space="preserve">El Anciano del Umbral rugió al sentir el equilibrio amenazado. Su sombra se alzó como una marea de alquitrán, intentando engullirla.  </w:t>
        <w:br/>
        <w:br/>
        <w:t xml:space="preserve">—¡Tú no eres digna de portar el estandarte del Nexo! —aulló la voz del ente, resonando en sus huesos.  </w:t>
        <w:br/>
        <w:br/>
        <w:t xml:space="preserve">Valeria no respondió. En lugar de eso, cerró los ojos y **cantó**.  </w:t>
        <w:br/>
        <w:br/>
        <w:t xml:space="preserve">**"Sangre de estrellas,  </w:t>
        <w:br/>
        <w:t xml:space="preserve">huesos de código,  </w:t>
        <w:br/>
        <w:t xml:space="preserve">acepto el yugo.  </w:t>
        <w:br/>
        <w:t xml:space="preserve">Me ofrezco como puente,  </w:t>
        <w:br/>
        <w:t xml:space="preserve">como cerrojo,  </w:t>
        <w:br/>
        <w:t xml:space="preserve">como guardianaaaaaaaa—"**  </w:t>
        <w:br/>
        <w:br/>
        <w:t xml:space="preserve">El grito final se convirtió en un eco multiplicado por mil dimensiones.  </w:t>
        <w:br/>
        <w:br/>
        <w:t xml:space="preserve">**La Transfiguración**  </w:t>
        <w:br/>
        <w:br/>
        <w:t xml:space="preserve">El primer estallido de energía la golpeó como un martillo de astros. Sintió cómo su carne se desintegraba, molécula a molécula, reemplazada por torrentes de pura esencia cósmica. Los Cristales de Éter estallaron en su armadura, inyectando su magia directamente en su alma. A lo lejos, oyó a Kael maldecir mientras su brazo mecánico, infectado por la **Sombra Digital**, se desmoronaba en un charco de metal corroído.  </w:t>
        <w:br/>
        <w:br/>
        <w:t xml:space="preserve">—¡Valeria! —La voz de Lyria llegó distorsionada, como si la llamara desde el fondo de un océano de tiempo.  </w:t>
        <w:br/>
        <w:br/>
        <w:t xml:space="preserve">Pero ya no era Valeria.  </w:t>
        <w:br/>
        <w:br/>
        <w:t xml:space="preserve">Era **el crisol**.  </w:t>
        <w:br/>
        <w:br/>
        <w:t xml:space="preserve">Su mente se expandió más allá de los límites de la comprensión. Vió los hilos del Nexo extendiéndose como raíces de un árbol infinito, conectando planetas, estaciones espaciales, reinos de pura magia. Vió a Draven Vex siendo arrastrado por un torbellino dimensional, su armadura destrozada por la furia del plano purificado. Vió a los Devoradores del Umbral disolverse en gritos que jamás llegarían a oídos mortales.  </w:t>
        <w:br/>
        <w:br/>
        <w:t xml:space="preserve">Y entonces, **actuó**.  </w:t>
        <w:br/>
        <w:br/>
        <w:t xml:space="preserve">Con un gesto de su nueva forma —brazos hechos de constelaciones, pies plantados en el río del tiempo—, tejió los fragmentos rotos del Nexo. Los códigos arcanos y cuánticos se fusionaron bajo su toque, creando una sinfonía de equilibrio perfecto.  </w:t>
        <w:br/>
        <w:br/>
        <w:t xml:space="preserve">**El Legado**  </w:t>
        <w:br/>
        <w:br/>
        <w:t xml:space="preserve">Antes de que el plano se cerrara por completo, una última imagen se materializó frente a Lyria y Kael: el rostro de Valeria, esculpido en luz de nebulosa.  </w:t>
        <w:br/>
        <w:br/>
        <w:t xml:space="preserve">*"No me lloréis"*, susurró el viento cósmico. *"Soy el mapa y la brújula. Soy el eco y la voz. Buscadme en el crujir de las naves al saltar entre sistemas, en el zumbido de los cristales al cargarse de poder."*  </w:t>
        <w:br/>
        <w:br/>
        <w:t xml:space="preserve">Kael, con el muñón de su brazo aún humeante, asintió con solemnidad.  </w:t>
        <w:br/>
        <w:br/>
        <w:t xml:space="preserve">—Lo encontraremos —prometió, aunque no sabía qué significaba—. Te traeremos de vuelta.  </w:t>
        <w:br/>
        <w:br/>
        <w:t xml:space="preserve">La figura esbozó algo parecido a una sonrisa.  </w:t>
        <w:br/>
        <w:br/>
        <w:t xml:space="preserve">*"Siempre estuve aquí."*  </w:t>
        <w:br/>
        <w:br/>
        <w:t xml:space="preserve">Y entonces, el Corazón del Nexo se colapsó en un punto de luz cegadora, dejando tras de sí solo una nueva constelación en el firmamento: una silueta femenina con los brazos abiertos, custodiando el umbral entre lo mágico y lo mecánico.  </w:t>
        <w:br/>
        <w:br/>
        <w:t>**La Guardiana había nacido.**</w:t>
      </w:r>
    </w:p>
    <w:p>
      <w:pPr>
        <w:jc w:val="both"/>
      </w:pPr>
      <w:r>
        <w:t xml:space="preserve">**La Transfiguración en Éter Viviente**  </w:t>
        <w:br/>
        <w:br/>
        <w:t xml:space="preserve">El primer destello de la luminiscencia arcana brotó de las palmas de Valeria como un río de estrellas recién nacidas. Sus venas se iluminaron bajo la piel, trazando mapas de constelaciones perdidas. El aire vibró con una nota cósmica, tan aguda que hizo sangrar los oídos de Kael y Lyria, pero Valeria ya no sentía dolor. Solo la expansión infinita de su ser desplegándose en dimensiones desconocidas.  </w:t>
        <w:br/>
        <w:br/>
        <w:t xml:space="preserve">—¡Por todos los dioses antiguos…! —murmuró Lyria, protegiéndose los ojos con el brazo mientras las ecuaciones sagradas de los **Archivos de Aión** se grababan a fuego en el aire alrededor de Valeria.  </w:t>
        <w:br/>
        <w:br/>
        <w:t xml:space="preserve">Su armadura se desintegró en motas de polvo de luna, revelando la carne que ahora se transparentaba. Los músculos, los huesos, todo se volvió cristalino, luego etéreo, hasta que solo quedó un esqueleto de luz pura. El **Hechizo de Convergencia** no solo unía magia y tecnología: la reescribía como su sangre.  </w:t>
        <w:br/>
        <w:br/>
        <w:t xml:space="preserve">**El Nacimiento de la Guardiana**  </w:t>
        <w:br/>
        <w:br/>
        <w:t xml:space="preserve">Con un último latido humano, su corazón estalló en una supernova en miniatura. Pero en lugar de muerte, hubo renacimiento.  </w:t>
        <w:br/>
        <w:br/>
        <w:t xml:space="preserve">De la explosión emergió una figura andrógina de tres metros de altura, con piel de nebulosa y cabellera hecha de los anillos de un planeta distante. Sus ojos eran pozos gravitacionales que absorbían la luz, y donde pisaba, el suelo del Corazón del Nexo florecía en geometrías imposibles.  </w:t>
        <w:br/>
        <w:br/>
        <w:t xml:space="preserve">—**"Soy el Límite y el Puente"** —pronunció la Guardiana, su voz un coro de ecos que resonaban en todas las frecuencias a la vez—. **"El Nexo ya no es prisión ni herramienta. Es voluntad."**  </w:t>
        <w:br/>
        <w:br/>
        <w:t xml:space="preserve">Kael cayó de rodillas, no por reverencia, sino porque su brazo prostético —ahora convertido en un amasijo de cables retorcidos— emitía chispas de energía corrupta. La **Sombra Digital** dentro de él gritó al sentir la presencia purificadora de la Guardiana.  </w:t>
        <w:br/>
        <w:br/>
        <w:t xml:space="preserve">—¡No puedo… controlarlo! —rugió, clavando los dedos de su mano sana en el suelo.  </w:t>
        <w:br/>
        <w:br/>
        <w:t xml:space="preserve">La Guardiana extendió una mano. Un rayo de plasma místico brotó de sus dedos y envolvió el brazo mecánico de Kael. El metal se deshizo como azúcar en agua, llevándose consigo los últimos vestigios de la corrupción.  </w:t>
        <w:br/>
        <w:br/>
        <w:t xml:space="preserve">—**"El sacrificio ha sido registrado"** —dijo la Guardiana, pero por un instante, el tono fue el de Valeria—. **"Ahora, observad."**  </w:t>
        <w:br/>
        <w:br/>
        <w:t xml:space="preserve">**La Reconfiguración del Cosmos**  </w:t>
        <w:br/>
        <w:br/>
        <w:t xml:space="preserve">Alzó ambos brazos. De sus muñecas brotaron filamentos de energía que se enredaron con los flujos del Nexo, tejiéndolos de nuevo como una telaraña cósmica. Donde antes había grietas por las que asomaban tentáculos de entidades hambrientas, ahora brillaban sellos dorados con el rostro de Valeria estilizado en runas.  </w:t>
        <w:br/>
        <w:br/>
        <w:t xml:space="preserve">Lyria, llorando, activó su **visor arúspice** y vio lo imposible: las ecuaciones mágicas y los códigos de programación fusionándose en tiempo real, creando un lenguaje nuevo.  </w:t>
        <w:br/>
        <w:br/>
        <w:t xml:space="preserve">—Es hermoso… —susurró—. Como ver nacer un dios.  </w:t>
        <w:br/>
        <w:br/>
        <w:t xml:space="preserve">La Guardiana giró hacia el **Catalizador Cibernético**, que Draven Vex había activado en un último intento de imponer su dogma tecnocrático. Con un gesto, lo transformó: el metal se cubrió de enredaderas de cristal, los circuitos se convirtieron en arterias que bombeaban éter puro.  </w:t>
        <w:br/>
        <w:br/>
        <w:t xml:space="preserve">—**"Progreso no es destrucción"** —declaró la Guardiana, y el artefacto, ahora renacido, emitió un pulso que sanó las heridas del plano—. **"Es síntesis."**  </w:t>
        <w:br/>
        <w:br/>
        <w:t xml:space="preserve">**El Último Adiós (y el Primer Eco)**  </w:t>
        <w:br/>
        <w:br/>
        <w:t xml:space="preserve">Antes de que el plano se estabilizara por completo, la Guardiana miró a sus antiguos compañeros. Por un instante, la nebulosa de su rostro se aclaró, mostrando los ojos castaños de Valeria.  </w:t>
        <w:br/>
        <w:br/>
        <w:t xml:space="preserve">—**"No me busquéis en tumbas o hologramas"** —dijo, mientras su forma comenzaba a dispersarse en el viento interdimensional—. **"Buscadme en el cruce de los caminos, donde la nave despierta sus motores cantando la canción que os enseñé. Donde el cristal se carga con el alba. Allí estaré."**  </w:t>
        <w:br/>
        <w:br/>
        <w:t xml:space="preserve">Kael, ahora con un muñón vendado pero libre de la oscuridad, asintió.  </w:t>
        <w:br/>
        <w:br/>
        <w:t xml:space="preserve">—Te oiremos en cada salto al hiperespacio.  </w:t>
        <w:br/>
        <w:br/>
        <w:t xml:space="preserve">Lyria ajustó su visor, capturando la firma energética de la Guardiana en su base de datos.  </w:t>
        <w:br/>
        <w:br/>
        <w:t xml:space="preserve">—Y te encontraremos… en cada ecuación que una lo mágico y lo lógico.  </w:t>
        <w:br/>
        <w:br/>
        <w:t xml:space="preserve">La Guardiana sonrió, o al menos, eso creyeron ver. Luego, con un destello que dejó manchas moradas en sus retinas, se desvaneció en el tejido mismo del Nexo.  </w:t>
        <w:br/>
        <w:br/>
        <w:t xml:space="preserve">En el silencio que siguió, solo quedó un rumor, como el susurro de hojas en un bosque de estrellas:  </w:t>
        <w:br/>
        <w:br/>
        <w:t xml:space="preserve">**"Siempre."**  </w:t>
        <w:br/>
        <w:br/>
        <w:t>Y en mil mundos, mil naves arcanotecnológicas encendieron sus motores al unísono, como respondiendo al latido de algo —o alguien— que ahora velaba por todos ellos.</w:t>
      </w:r>
    </w:p>
    <w:p>
      <w:pPr>
        <w:jc w:val="both"/>
      </w:pPr>
      <w:r>
        <w:t xml:space="preserve">**Los Ecos del Adiós**  </w:t>
        <w:br/>
        <w:br/>
        <w:t xml:space="preserve">El aire en el Corazón del Nexo había dejado de vibrar. Las tormentas de energía se habían calmado, y el plano interdimensional ahora respiraba con una cadencia nueva, como un corazón que latía al ritmo de una canción desconocida. La Guardiana —Valeria, aunque ya no del todo— flotaba ante ellos, su forma de nebulosa irradiando una calma que contradecía la enormidad de su poder.  </w:t>
        <w:br/>
        <w:br/>
        <w:t xml:space="preserve">Kael fue el primero en romper el silencio. Se levantó del suelo, tambaleándose apenas, el muñón de su brazo vendado con jirones de su propia capa. Miró hacia la figura luminiscente, y por primera vez desde que Lyria lo conocía, no hubo ironía en su voz.  </w:t>
        <w:br/>
        <w:br/>
        <w:t xml:space="preserve">—¿Esto es todo entonces? —preguntó, áspero—. ¿Te conviertes en diosa y nos dejas aquí, con un universo medio roto y una Orden del Alba Cibernética que seguro sigue respirándonos en la nuca?  </w:t>
        <w:br/>
        <w:br/>
        <w:t xml:space="preserve">La Guardiana inclinó la cabeza, y por un instante, el resplandor de su rostro se suavizó, adoptando los rasgos familiares de Valeria.  </w:t>
        <w:br/>
        <w:br/>
        <w:t xml:space="preserve">—**"No soy una diosa, Kael. Solo soy… más"**, respondió, y el eco de su voz humana se mezcló con el coro cósmico—. **"Y no os dejo. Nunca lo haré."**  </w:t>
        <w:br/>
        <w:br/>
        <w:t xml:space="preserve">Lyria se acercó, sus pasos resonando en el cristal del suelo. Llevaba el visor arúspice abierto, grabando cada palabra, cada fluctuación de energía, como si temiera olvidar.  </w:t>
        <w:br/>
        <w:br/>
        <w:t xml:space="preserve">—¿Cómo te encontraremos? —preguntó, y su voz sonó más frágil de lo que pretendía—. ¿Cómo sabremos que estás ahí?  </w:t>
        <w:br/>
        <w:br/>
        <w:t xml:space="preserve">La Guardiana extendió una mano, y de su palma brotó un destello de luz que se dividió en dos: un hilo dorado que se enroscó alrededor del muñón de Kael, y otro plateado que se posó sobre el visor de Lyria.  </w:t>
        <w:br/>
        <w:br/>
        <w:t xml:space="preserve">—**"Escuchad"**, susurró—. **"Cuando el viento entre los motores de vuestra nave cante una melodía que no debería conocer… Cuando los cristales de éter se carguen sin razón al alba… Cuando los cálculos os den un resultado imposible, y aún así, funcione… Ahí estaré."**  </w:t>
        <w:br/>
        <w:br/>
        <w:t xml:space="preserve">Kael miró el resplandor alrededor de su muñón, que palpitaba al ritmo de su pulso.  </w:t>
        <w:br/>
        <w:br/>
        <w:t xml:space="preserve">—Suena a que vas a ser un dolor de cabeza constante —murmuró, pero el rastro de una sonrisa asomó en su rostro—. Como siempre.  </w:t>
        <w:br/>
        <w:br/>
        <w:t xml:space="preserve">Lyria no pudo evitar reír, aunque las lágrimas le nublaban la visión.  </w:t>
        <w:br/>
        <w:br/>
        <w:t xml:space="preserve">—Prométeme que no interferirás en mis experimentos —dijo, secándose los ojos con el dorso de la mano—. A menos que sea para salvarme de volarme por los aires.  </w:t>
        <w:br/>
        <w:br/>
        <w:t xml:space="preserve">La Guardiana emitió un sonido que podría haber sido una risa, un suspiro o el crujido de estrellas naciendo.  </w:t>
        <w:br/>
        <w:br/>
        <w:t xml:space="preserve">—**"Eso no prometo nada"**, respondió, y por un momento, fue solo Valeria, traviesa y obstinada—. **"Pero os daré un último regalo."**  </w:t>
        <w:br/>
        <w:br/>
        <w:t xml:space="preserve">Con un gesto, el aire frente a ellos se desgarró, revelando un portal que mostraba la cubierta de *La Estela del Dragón*, intacta y esperándolos.  </w:t>
        <w:br/>
        <w:br/>
        <w:t xml:space="preserve">—**"El camino a casa está abierto. Y recordad…"**  </w:t>
        <w:br/>
        <w:br/>
        <w:t xml:space="preserve">Su voz se desvaneció mientras su forma comenzaba a dispersarse, disolviéndose en el tejido mismo del Nexo.  </w:t>
        <w:br/>
        <w:br/>
        <w:t xml:space="preserve">—**"Los ecos del Nexo siempre os guiarán."**  </w:t>
        <w:br/>
        <w:br/>
        <w:t xml:space="preserve">Kael respiró hondo, luego miró a Lyria.  </w:t>
        <w:br/>
        <w:br/>
        <w:t xml:space="preserve">—Vamos —dijo, con un gruñido—. Antes de que decida darnos otro discurso.  </w:t>
        <w:br/>
        <w:br/>
        <w:t xml:space="preserve">Pero al pasar por el portal, ambos volvieron la cabeza una última vez.  </w:t>
        <w:br/>
        <w:br/>
        <w:t xml:space="preserve">Y juraron ver, entre los remolinos de energía, una figura familiar haciendo un gesto de despedida.  </w:t>
        <w:br/>
        <w:br/>
        <w:t xml:space="preserve">**Epílogo: El Primer Eco**  </w:t>
        <w:br/>
        <w:br/>
        <w:t xml:space="preserve">Días después, a bordo de *La Estela del Dragón*, Lyria trabajaba en realinear los motores de plasma cuando, de pronto, la nave entera vibró. De los altavoces surgió una melodía, una tonada que Valeria solía tararear mientras revisaba las cartas estelares.  </w:t>
        <w:br/>
        <w:br/>
        <w:t xml:space="preserve">Kael, en la cabina, levantó la vista de los controles.  </w:t>
        <w:br/>
        <w:br/>
        <w:t xml:space="preserve">—¿Eres tú, astromaga? —preguntó al vacío.  </w:t>
        <w:br/>
        <w:br/>
        <w:t xml:space="preserve">No hubo respuesta.  </w:t>
        <w:br/>
        <w:br/>
        <w:t xml:space="preserve">Pero en el panel de navegación, una ruta no programada apareció, trazada en letras doradas.  </w:t>
        <w:br/>
        <w:br/>
        <w:t xml:space="preserve">*Siempre.*  </w:t>
        <w:br/>
        <w:br/>
        <w:t xml:space="preserve">Lyria sonrió, y esta vez, no lloró.  </w:t>
        <w:br/>
        <w:br/>
        <w:t xml:space="preserve">—Lo sabía —murmuró—. Era demasiado testaruda para irse del todo.  </w:t>
        <w:br/>
        <w:br/>
        <w:t>Y en algún lugar entre los pliegues del Nexo, algo —o alguien— rió en silencio.</w:t>
      </w:r>
    </w:p>
    <w:p>
      <w:pPr>
        <w:jc w:val="both"/>
      </w:pPr>
      <w:r>
        <w:t xml:space="preserve">**La Canción del Nexo**  </w:t>
        <w:br/>
        <w:br/>
        <w:t xml:space="preserve">El universo no olvida.  </w:t>
        <w:br/>
        <w:br/>
        <w:t xml:space="preserve">Esa fue la primera verdad que Valeria comprendió cuando su conciencia se expandió más allá de los límites de la carne. El Nexo no era solo una red de caminos, ni una prisión, ni un puente. Era un ser vivo, antiguo y cansado, que había esperado siglos a alguien capaz de escuchar su voz entre el estruendo de la magia y el chirrido de la tecnología.  </w:t>
        <w:br/>
        <w:br/>
        <w:t xml:space="preserve">Y ahora, ella era su Guardiana.  </w:t>
        <w:br/>
        <w:br/>
        <w:t xml:space="preserve">**—No temas—** susurró al vacío, aunque las palabras ya no eran sonido, sino pulsos de intención que reverberaban en los hilos del cosmos. **—Nadie te romperá de nuevo—**.  </w:t>
        <w:br/>
        <w:br/>
        <w:t xml:space="preserve">El Nexo respondió.  </w:t>
        <w:br/>
        <w:br/>
        <w:t xml:space="preserve">En los planetas donde la magia había languidecido bajo el yugo de La Orden, los cristales de éter enterrados durante generaciones comenzaron a brillar con una luz dorada. En las colonias tecnológicas, las máquinas más avanzadas mostraron errores en sus pantallas: ecuaciones imposibles que, al ser resueltas, revelaban patrones estelares desconocidos.  </w:t>
        <w:br/>
        <w:br/>
        <w:t xml:space="preserve">Algo había cambiado.  </w:t>
        <w:br/>
        <w:br/>
        <w:t xml:space="preserve">---  </w:t>
        <w:br/>
        <w:br/>
        <w:t xml:space="preserve">**En el Bastión de Hierro**, último reducto de La Orden del Alba Cibernética, Draven Vex observó los informes con los ojos inyectados en sangre.  </w:t>
        <w:br/>
        <w:br/>
        <w:t xml:space="preserve">—¿Qué significa esto? —exigió, señalando las imágenes de satélite donde los bosques de cristal del planeta Xyrath, talados décadas atrás, renacían de la noche a la mañana.  </w:t>
        <w:br/>
        <w:br/>
        <w:t xml:space="preserve">Ninguno de sus científicos pudo responder.  </w:t>
        <w:br/>
        <w:br/>
        <w:t xml:space="preserve">En las sombras, sin embargo, un terminal abandonado cobró vida por sí solo. Las letras se dibujaron en la pantalla, una a una, como si alguien las escribiera desde el otro lado de la realidad:  </w:t>
        <w:br/>
        <w:br/>
        <w:t xml:space="preserve">*"El equilibrio no se negocia."*  </w:t>
        <w:br/>
        <w:br/>
        <w:t xml:space="preserve">Draven hizo añicos la pantalla con su espada de energía. Pero las palabras ya estaban talladas en su mente.  </w:t>
        <w:br/>
        <w:br/>
        <w:t xml:space="preserve">---  </w:t>
        <w:br/>
        <w:br/>
        <w:t xml:space="preserve">**Mientras tanto, en los mercados flotantes de Calypsa**, donde los mercaderes comerciaban con fragmentos de tecnología arcana, un niño encontró un objeto extraño entre los escombros: un cristal de éter que, al tocarlo, mostró visiones de un rostro femenino hecho de constelaciones.  </w:t>
        <w:br/>
        <w:br/>
        <w:t xml:space="preserve">—¿Quién es? —preguntó el niño a su madre.  </w:t>
        <w:br/>
        <w:br/>
        <w:t xml:space="preserve">La mujer, una vieja navegante, sonrió con nostalgia.  </w:t>
        <w:br/>
        <w:br/>
        <w:t xml:space="preserve">—El nuevo rumbo del universo, pequeño.  </w:t>
        <w:br/>
        <w:br/>
        <w:t xml:space="preserve">---  </w:t>
        <w:br/>
        <w:br/>
        <w:t xml:space="preserve">**Y en La Estela del Dragón**, Lyria despertó sobresaltada.  </w:t>
        <w:br/>
        <w:br/>
        <w:t xml:space="preserve">—¡Kael! —gritó, corriendo hacia la cabina—. ¡Los motores!  </w:t>
        <w:br/>
        <w:br/>
        <w:t xml:space="preserve">El mercenario llegó blandiendo su pistola, solo para encontrarse con que los propulsores de plasma ardían con un resplandor azul y dorado, aunque el combustible estaba intacto.  </w:t>
        <w:br/>
        <w:br/>
        <w:t xml:space="preserve">—¿Otro milagro de nuestra diosa molestosa? —preguntó, aunque el tono burlón no ocultaba el asombro.  </w:t>
        <w:br/>
        <w:br/>
        <w:t xml:space="preserve">Lyria señaló el monitor de navegación. Sobre el mapa estelar, cientos de nuevas rutas brillaban, marcadas con símbolos que no pertenecían a ningún lenguaje conocido.  </w:t>
        <w:br/>
        <w:br/>
        <w:t xml:space="preserve">—No es solo ella —murmuró—. El Nexo… *aprende*.  </w:t>
        <w:br/>
        <w:br/>
        <w:t xml:space="preserve">Kael miró su muñón, donde el hilo de luz palpitaba al unísono con los motores.  </w:t>
        <w:br/>
        <w:br/>
        <w:t xml:space="preserve">—Genial —resopló—. Ahora hay dos de ellas.  </w:t>
        <w:br/>
        <w:br/>
        <w:t xml:space="preserve">Pero cuando Lyria no lo veía, rozó la luz con sus dedos, como si saludara a una vieja amiga.  </w:t>
        <w:br/>
        <w:br/>
        <w:t xml:space="preserve">---  </w:t>
        <w:br/>
        <w:br/>
        <w:t xml:space="preserve">**El universo no olvida.**  </w:t>
        <w:br/>
        <w:br/>
        <w:t>**Y ahora, por primera vez, respondía.**</w:t>
      </w:r>
    </w:p>
    <w:p>
      <w:pPr>
        <w:jc w:val="both"/>
      </w:pPr>
      <w:r>
        <w:t xml:space="preserve">**El Umbral de la Eternidad**  </w:t>
        <w:br/>
        <w:br/>
        <w:t xml:space="preserve">El aire en el Corazón del Nexo olía a ozono y a polvo de estrellas. Valeria avanzó entre los fragmentos de realidad flotantes, cada uno un espejo roto que reflejaba mundos posibles. A su izquierda, una versión de Kael moría abrasado por el plasma de su propio brazo mecánico. A su derecha, Draven Vex alzaba un cetro de datos mientras el Nexo se desvanecía en pura lógica. Ella apretó el cristal de éter que colgaba de su cuello.  </w:t>
        <w:br/>
        <w:br/>
        <w:t xml:space="preserve">—No son profecías —murmuró Lyria, ajustando su visor arúspice—. Son *advertencias*.  </w:t>
        <w:br/>
        <w:br/>
        <w:t xml:space="preserve">Un estruendo sacudió la cúpula cristalina. Del techo se desgajó una figura envuelta en capas de hologramas y humo ritual: los Archivos de Aión, la inteligencia ancestral, materializándose como un anciano de rostro cambiante.  </w:t>
        <w:br/>
        <w:br/>
        <w:t xml:space="preserve">—**Valeria Sombraluna** —rugió con voces superpuestas—. Tú rompiste el Primer Sello. ¿Estás preparada para pagar la deuda?  </w:t>
        <w:br/>
        <w:br/>
        <w:t xml:space="preserve">Kael se interpuso, su brazo mecánico escupiendo chispas negras.  </w:t>
        <w:br/>
        <w:br/>
        <w:t xml:space="preserve">—Si quieren sangre, tomen la mía.  </w:t>
        <w:br/>
        <w:br/>
        <w:t xml:space="preserve">El Archivo lo atravesó como niebla. Sus dedos digitales se cerraron alrededor del corazón de Valeria, pero en lugar de dolor, hubo un destello.  </w:t>
        <w:br/>
        <w:br/>
        <w:t xml:space="preserve">**Memorias estallaron:**  </w:t>
        <w:br/>
        <w:br/>
        <w:t xml:space="preserve">- *Una niña élfica jugando con ecuaciones prohibidas.*  </w:t>
        <w:br/>
        <w:t xml:space="preserve">- *Un cristal de éter rajándose como un huevo cósmico.*  </w:t>
        <w:br/>
        <w:t xml:space="preserve">- *El Anciano del Umbral, susurrando entre las grietas.*  </w:t>
        <w:br/>
        <w:br/>
        <w:t xml:space="preserve">—No fue un accidente —jadeó Valeria—. ¡Me usasteis!  </w:t>
        <w:br/>
        <w:br/>
        <w:t xml:space="preserve">Los Devoradores emergieron de las sombras, sus túnicas hechas de agujeros negros en miniatura. El más alto alzó un puñal de tiempo congelado.  </w:t>
        <w:br/>
        <w:br/>
        <w:t xml:space="preserve">—La profecía exige un sacrificio. La Guardiana debe *desatarse*.  </w:t>
        <w:br/>
        <w:br/>
        <w:t xml:space="preserve">Lyria activó su invento más preciado: el **Atrapasueños Cibernético**, una esfera de filamentos dorados que interceptó el puñal y lo disolvió en ecuaciones.  </w:t>
        <w:br/>
        <w:br/>
        <w:t xml:space="preserve">—Nadie muere hoy —gruñó—. Excepto quizá vuestro mal gusto en ropa.  </w:t>
        <w:br/>
        <w:br/>
        <w:t xml:space="preserve">El Nexo tembló. Entre los destellos, Valeria vio la verdad: el Corazón no era un lugar, sino *un ser*. La prisión y el prisionero eran lo mismo.  </w:t>
        <w:br/>
        <w:br/>
        <w:t xml:space="preserve">—Kael —susurró—. Tu brazo…  </w:t>
        <w:br/>
        <w:br/>
        <w:t xml:space="preserve">El mercenario siguió su mirada. La Sombra Digital en su prótesis latía al unísono con los muros.  </w:t>
        <w:br/>
        <w:br/>
        <w:t xml:space="preserve">—Mierda.  </w:t>
        <w:br/>
        <w:br/>
        <w:t xml:space="preserve">Draven irrumpió entonces con su ejército, el Catalizador Cibernético brillando como un sol artificial.  </w:t>
        <w:br/>
        <w:br/>
        <w:t xml:space="preserve">—¡Terminemos esto! ¡Purga mágica en tres…!  </w:t>
        <w:br/>
        <w:br/>
        <w:t xml:space="preserve">El Anciano del Umbral se rió por primera vez. Era el sonido de un universo deshilachándose.  </w:t>
        <w:br/>
        <w:br/>
        <w:t xml:space="preserve">Valeria cerró los ojos.  </w:t>
        <w:br/>
        <w:br/>
        <w:t>Y eligió convertirse en el eco que el Nexo necesitaba.</w:t>
      </w:r>
    </w:p>
    <w:p>
      <w:pPr>
        <w:jc w:val="both"/>
      </w:pPr>
      <w:r>
        <w:t xml:space="preserve">**Consecuencias y Futuros Conflictos**  </w:t>
        <w:br/>
        <w:br/>
        <w:t xml:space="preserve">El universo respiró.  </w:t>
        <w:br/>
        <w:br/>
        <w:t xml:space="preserve">El Nexo Estelar, antes un torbellino de energías enfrentadas, se serenó bajo el toque de su nueva Guardiana. Los ríos de código arcanotecnológico que fluían por el Corazón se alisaron como seda bajo el viento, y las grietas en el tejido de la realidad comenzaron a cerrarse, suturándose con hilos de luz dorada y plata. Pero la paz, como siempre, fue un espejismo fugaz.  </w:t>
        <w:br/>
        <w:br/>
        <w:t xml:space="preserve">En el **Planeta Forja**, donde las torres de servidores de La Orden del Alba Cibernética se alzaban como catedrales de acero, Draven Vex contempló los restos humeantes del Catalizador. La pantalla frente a él mostraba una imagen borrosa: Valeria, o lo que quedaba de ella, flotando en el núcleo del Nexo, sus ojos convertidos en constelaciones.  </w:t>
        <w:br/>
        <w:br/>
        <w:t xml:space="preserve">—No es el fin —murmuró, mientras sus ingenieros recogían los fragmentos del dispositivo—. Es un *obstáculo*.  </w:t>
        <w:br/>
        <w:br/>
        <w:t xml:space="preserve">Un técnico se atrevió a interrumpir:  </w:t>
        <w:br/>
        <w:br/>
        <w:t xml:space="preserve">—Gran Maestro, los cálculos indican que el Nexo ahora rechaza toda tecnología pura. No podemos—  </w:t>
        <w:br/>
        <w:br/>
        <w:t xml:space="preserve">Draven lo silenció con un gesto. En su palma, un cristal de éter robado durante la batalla palpitaba con luz enfermiza.  </w:t>
        <w:br/>
        <w:br/>
        <w:t xml:space="preserve">—Adaptaremos. Si el Nexo ahora prefiere la magia, *la usaremos como veneno*. Preparad el **Proyecto Eclipse**.  </w:t>
        <w:br/>
        <w:br/>
        <w:t xml:space="preserve">Mientras tanto, en las **Llanuras de Silencio**, Kael Torren se incorporó con un gemido. El muñón donde alguna vez estuvo su brazo mecánico ardía, pero la Sombra Digital había desaparecido. A su lado, Lyria de los Vientos ajustaba el Atrapasueños Cibernético, cuyos filamentos ahora brillaban con destellos azules, como si algo —o alguien— los hubiera bendecido.  </w:t>
        <w:br/>
        <w:br/>
        <w:t xml:space="preserve">—¿Lo oíste? —preguntó Lyria, voz quebrada.  </w:t>
        <w:br/>
        <w:br/>
        <w:t xml:space="preserve">Kael asintió. Entre el zumbido de la máquina, una voz familiar susurraba: *"Los ecos del Nexo siempre os guiarán"*.  </w:t>
        <w:br/>
        <w:br/>
        <w:t xml:space="preserve">—No se ha ido —masculló Kael, apretando el puño—. Solo cambió de forma.  </w:t>
        <w:br/>
        <w:br/>
        <w:t xml:space="preserve">Lyria señaló al horizonte. Sobre las ruinas de un templo ancestral, una figura etérea se materializaba: el **Archivo de Aión**, pero diferente. Más pequeño. Más humano.  </w:t>
        <w:br/>
        <w:br/>
        <w:t xml:space="preserve">—Tenemos trabajo —dijo Lyria, ayudando a Kael a levantarse—. Los Archivos están renaciendo. Y si no los protegemos, La Orden los convertirá en armas.  </w:t>
        <w:br/>
        <w:br/>
        <w:t xml:space="preserve">En los márgenes del universo conocido, donde las estrellas parpadeaban como ojos entrecerrados, **Los Devoradores del Umbral** no se habían rendido. Su culto, diezmado pero no extinguido, se reunía en cuevas talladas en asteroides muertos. El más anciano de ellos, un ser con piel de nebulosa, alzó un cuenco lleno de sombra líquida.  </w:t>
        <w:br/>
        <w:br/>
        <w:t xml:space="preserve">—El Anciano ha caído, pero el Umbral permanece. La Guardiana es fuerte… pero todo guardián puede *distraerse*.  </w:t>
        <w:br/>
        <w:br/>
        <w:t xml:space="preserve">El líquido en el cuenco mostró imágenes: planetas lejanos donde el Nexo aún era débil, grietas por donde algo más oscuro que la magia o la tecnología podía filtrarse.  </w:t>
        <w:br/>
        <w:br/>
        <w:t xml:space="preserve">Y en el centro de todo, el Nexo mismo pulsaba, ahora consciente, ahora vivo. Valeria, o la esencia que alguna vez fue Valeria, sentía los hilos del cosmos entre sus dedos invisibles. Pero también sentía algo más: *presencias* al otro lado de la prisión, arañando los muros.  </w:t>
        <w:br/>
        <w:br/>
        <w:t xml:space="preserve">El universo respiró.  </w:t>
        <w:br/>
        <w:br/>
        <w:t xml:space="preserve">Y la guerra apenas comenzaba.  </w:t>
        <w:br/>
        <w:br/>
        <w:t xml:space="preserve">---  </w:t>
        <w:br/>
        <w:br/>
        <w:t xml:space="preserve">**Semillas para Futuros Conflictos**:  </w:t>
        <w:br/>
        <w:t xml:space="preserve">- **El Proyecto Eclipse**: La Orden intentará corromper cristales de éter para hackear el Nexo.  </w:t>
        <w:br/>
        <w:t xml:space="preserve">- **Los Archivos Renacidos**: Fragmentos de Aión se materializan en distintos mundos, buscando aliados.  </w:t>
        <w:br/>
        <w:t xml:space="preserve">- **Las Sombras del Umbral**: Los Devoradores buscan despertar a algo peor que el Anciano.  </w:t>
        <w:br/>
        <w:t xml:space="preserve">- **El Precio de la Guardianía**: Valeria debe aprender a controlar su nuevo poder sin perder su humanidad residual.  </w:t>
        <w:br/>
        <w:br/>
        <w:t>El equilibrio se mantenía… por ahora. Pero en un universo donde magia y tecnología eran las dos caras de una moneda cósmica, la paz era solo el silencio entre dos notas de la misma canción infinita.</w:t>
      </w:r>
    </w:p>
    <w:p>
      <w:pPr>
        <w:jc w:val="both"/>
      </w:pPr>
      <w:r>
        <w:t xml:space="preserve">**El Juramento de Draven y los Testigos del Nuevo Orden**  </w:t>
        <w:br/>
        <w:br/>
        <w:t xml:space="preserve">El aire en el **Corredor de los Susurros**, la última cámara accesible del Corazón del Nexo antes de que la energía purificada lo sellara para siempre, olía a ozono y a hierro quemado. Kael Torren se apoyó contra una pared cristalina, jadeando, mientras observaba cómo las últimas sombras de la batalla se disolvían en el aire. Su brazo mecánico, ahora reducido a un muñón humeante, latía con un dolor fantasmal.  </w:t>
        <w:br/>
        <w:br/>
        <w:t xml:space="preserve">—Se acabó —murmuró, escupiendo sangre—. O eso parece.  </w:t>
        <w:br/>
        <w:br/>
        <w:t xml:space="preserve">Lyria de los Vientos no respondió de inmediato. Sus dedos, hábiles incluso ahora, trazaban símbolos en el aire sobre el **Atrapasueños Cibernético**, el dispositivo que había salvado sus vidas al sincronizar magia y tecnología en el último segundo. Los filamentos dorados del artefacto brillaban con una luz que no era del todo artificial, como si algo —o alguien— los hubiera imbuido con una chispa de lo divino.  </w:t>
        <w:br/>
        <w:br/>
        <w:t xml:space="preserve">—No del todo —dijo al fin, señalando hacia el portal distorsionado que se cerraba a lo lejos—. Mira.  </w:t>
        <w:br/>
        <w:br/>
        <w:t xml:space="preserve">Allí, en el umbral mismo de la realidad, **Draven Vex** se erguía como una silueta recortada contra el resplandor del Nexo. Su armadura, alguna vez impecable, estaba agrietada y chamuscada, y el yelmo que ocultaba su rostro se había partido, revelando un ojo inyectado en sangre y una sonrisa fría, demasiado tranquila para alguien que acababa de perderlo todo.  </w:t>
        <w:br/>
        <w:br/>
        <w:t xml:space="preserve">—Esto no termina aquí, astromagos —rugió, aunque su voz sonaba más como un susurro amplificado por algún artefacto oculto—. La Ordel del Alba Cibernética no se doblega ante supersticiones.  </w:t>
        <w:br/>
        <w:br/>
        <w:t xml:space="preserve">Con un gesto brusco, alzó un objeto que Kael no había visto antes: un **Cristal de Éter Negro**, corrupto, pulsando con una luz enfermiza que hacía que los ojos le ardieran con solo mirarlo.  </w:t>
        <w:br/>
        <w:br/>
        <w:t xml:space="preserve">—El Proyecto Eclipse ya está en marcha —anunció Draven—. Y cuando caiga la noche artificial sobre vuestros mundos, rogareis por la misericordia de la tecnología pura.  </w:t>
        <w:br/>
        <w:br/>
        <w:t xml:space="preserve">Antes de que Kael o Lyria pudieran reaccionar, Draven activó un **teletransportador de fase inversa**, y su cuerpo se desintegró en un remolino de píxeles oscuros. Solo quedó su risa, un eco metálico que se fundió con los últimos estertores del Nexo recalibrándose.  </w:t>
        <w:br/>
        <w:br/>
        <w:t xml:space="preserve">—Maldito fanático —gruñó Kael, intentando incorporarse—. ¿Qué diablos es el Proyecto Eclipse?  </w:t>
        <w:br/>
        <w:br/>
        <w:t xml:space="preserve">Lyria frunció el ceño, estudiando los datos que el Atrapasueños proyectaba en el aire.  </w:t>
        <w:br/>
        <w:br/>
        <w:t xml:space="preserve">—Algo peor que un arma —murmuró—. Un virus diseñado para corromper el Nexo desde dentro, usando los cristales de éter como vectores. Si lo logra…  </w:t>
        <w:br/>
        <w:br/>
        <w:t xml:space="preserve">No necesitó terminar la frase. Ambos habían visto lo que ocurría cuando magia y tecnología se desequilibraban.  </w:t>
        <w:br/>
        <w:br/>
        <w:t xml:space="preserve">Un destello los distrajo. Sobre sus cabezas, el cielo del Corazón del Nexo —si es que aquel lugar podía llamarse así— se abría en espirales de luz. Por un instante, una figura se materializó entre los rayos: **Valeria**, o el eco de lo que había sido Valeria, con sus cabellos convertidos en constelaciones y su sonrisa hecha de destellos.  </w:t>
        <w:br/>
        <w:br/>
        <w:t xml:space="preserve">*"Los ecos del Nexo siempre os guiarán"*, susurró su voz, no en sus oídos, sino en sus huesos.  </w:t>
        <w:br/>
        <w:br/>
        <w:t xml:space="preserve">Lyria extendió una mano, pero la imagen se desvaneció. Solo quedó una sensación, cálida y triste a la vez, como una caricia de despedida.  </w:t>
        <w:br/>
        <w:br/>
        <w:t xml:space="preserve">—Ella sigue ahí —dijo Kael, más para sí mismo que para Lyria—. En alguna parte.  </w:t>
        <w:br/>
        <w:br/>
        <w:t xml:space="preserve">—Sí —asintió Lyria, secándose una lágrima con el dorso de la mano—. Y tenemos que asegurarnos de que todo esto no haya sido en vano.  </w:t>
        <w:br/>
        <w:br/>
        <w:t xml:space="preserve">En el silencio que siguió, el Nexo pareció latir, como un corazón gigantesco. Fuera, en el universo que se extendía más allá de aquel lugar, los mundos afectados por la inestabilidad comenzaban a sanar. Pero Kael y Lyria sabían que la paz era frágil.  </w:t>
        <w:br/>
        <w:br/>
        <w:t xml:space="preserve">—¿Y ahora? —preguntó Kael, mirándose el muñón con una mezcla de alivio y resignación—. ¿Adónde vamos?  </w:t>
        <w:br/>
        <w:br/>
        <w:t xml:space="preserve">Lyria ajustó el Atrapasueños en su cinturón y señaló hacia el portal que los llevaría de vuelta al mundo conocido.  </w:t>
        <w:br/>
        <w:br/>
        <w:t xml:space="preserve">—A encontrar respuestas. Los Archivos de Aión no se destruyeron… se *dispersaron*. Y si La Orden los encuentra primero…  </w:t>
        <w:br/>
        <w:br/>
        <w:t xml:space="preserve">Kael no necesitó que terminara. Con un gruñido, se obligó a ponerse en pie.  </w:t>
        <w:br/>
        <w:br/>
        <w:t xml:space="preserve">—Pues vámonos. Pero primero, necesito un brazo nuevo.  </w:t>
        <w:br/>
        <w:br/>
        <w:t xml:space="preserve">Lyria sonrió, por primera vez en horas.  </w:t>
        <w:br/>
        <w:br/>
        <w:t xml:space="preserve">—Tengo algunas ideas.  </w:t>
        <w:br/>
        <w:br/>
        <w:t xml:space="preserve">Y así, los dos últimos testigos del renacimiento del Nexo cruzaron el umbral, dejando atrás el Corazón y adentrándose en un universo que, aunque salvado, seguía lleno de peligros.  </w:t>
        <w:br/>
        <w:br/>
        <w:t xml:space="preserve">Mientras el portal se cerraba a sus espaldas, una última voz, casi imperceptible, susurró en el viento:  </w:t>
        <w:br/>
        <w:br/>
        <w:t>*"Os espero en los ecos"*.</w:t>
      </w:r>
    </w:p>
    <w:p>
      <w:pPr>
        <w:jc w:val="both"/>
      </w:pPr>
      <w:r>
        <w:t xml:space="preserve">**El Legado del Catalizador y la Promesa de un Nuevo Miembro**  </w:t>
        <w:br/>
        <w:br/>
        <w:t xml:space="preserve">El **Atrapasueños Cibernético** descansaba sobre la mesa de trabajo de Lyria, sus filamentos dorados pulsando al ritmo de un latido que no era del todo mecánico. La ingeniera-arúspice pasó los dedos sobre su superficie, sintiendo el zumbido de la energía que ahora fluía en su interior: una sinfonía perfecta de código cuántico y runas ancestrales.  </w:t>
        <w:br/>
        <w:br/>
        <w:t xml:space="preserve">—No es solo un dispositivo —murmuró, ajustando el cristal de éter incrustado en su centro—. Es una *prueba*.  </w:t>
        <w:br/>
        <w:br/>
        <w:t xml:space="preserve">Kael, sentado en un banco cercano con el muñón vendado, arqueó una ceja.  </w:t>
        <w:br/>
        <w:br/>
        <w:t xml:space="preserve">—¿Prueba de qué? Que podemos hacer chispas bonitas cuando el universo está a punto de desintegrarse?  </w:t>
        <w:br/>
        <w:br/>
        <w:t xml:space="preserve">Lyria lanzó una mirada de exasperación, pero una sonrisa asomó en sus labios.  </w:t>
        <w:br/>
        <w:br/>
        <w:t xml:space="preserve">—Prueba de que magia y tecnología no tienen por qué anularse. El Catalizador estaba diseñado para borrar lo arcano, pero lo *reprogramamos*. Ahora es un puente. —Giró el artefacto, mostrando cómo la luz se bifurcaba en dos tonalidades: azul eléctrico y dorado cálido—. Imagina lo que podríamos crear si exploramos esto.  </w:t>
        <w:br/>
        <w:br/>
        <w:t xml:space="preserve">Kael observó el destello dual, recordando el momento en que el brazo mecánico que lo había definido durante años se desintegró, consumido por la corrupción de la Sombra Digital. El dolor persistía, pero también una extraña liberación.  </w:t>
        <w:br/>
        <w:br/>
        <w:t xml:space="preserve">—Hablando de crear… —tocó el vendaje con gesto pensativo—. No pienso quedarme así. Pero no quiero otra arma disfrazada de extremidad.  </w:t>
        <w:br/>
        <w:br/>
        <w:t xml:space="preserve">Lyria asintió, alejándose del Atrapasueños para abrir un cajón repleto de esquemas holográficos. Las imágenes se proyectaron en el aire: diseños de prótesis con venas de cristal líquido, articulaciones reforzadas con sigilos de durabilidad, incluso un núcleo capaz de almacenar hechizos.  </w:t>
        <w:br/>
        <w:br/>
        <w:t xml:space="preserve">—No será fácil —advirtió—. Requerirá adaptar tu sistema nervioso a circuitos imbuidos con magia. Dolerá.  </w:t>
        <w:br/>
        <w:br/>
        <w:t xml:space="preserve">Kael esbozó una sonrisa torcida.  </w:t>
        <w:br/>
        <w:br/>
        <w:t xml:space="preserve">—Cuando no duele, no vale la pena. —Se inclinó hacia adelante, señalando un diseño en particular: un brazo con garras retráctiles y un engrane central que recordaba a un ojo de dragón—. Este. Pero con un ajuste.  </w:t>
        <w:br/>
        <w:br/>
        <w:t xml:space="preserve">—¿Cuál?  </w:t>
        <w:br/>
        <w:br/>
        <w:t xml:space="preserve">—Que *tú* lo actives con uno de tus augurios. Si vamos a hacer esto, que sea al estilo de los dos: mitad predicción, mitad disparo al aire.  </w:t>
        <w:br/>
        <w:br/>
        <w:t xml:space="preserve">Lyria rio, pero sus ojos brillaron con determinación. Tomó un cristal de éter puro y lo colocó sobre el diseño.  </w:t>
        <w:br/>
        <w:br/>
        <w:t xml:space="preserve">—Empezaremos mañana. Pero hay una condición. —Su voz se volvió seria—. El Catalizador modificado es solo el principio. La Orden aún tiene el Proyecto Eclipse, y si Draven logra corromper los cristales de éter…  </w:t>
        <w:br/>
        <w:br/>
        <w:t xml:space="preserve">—Lo sé —interrumpió Kael, mirando hacia la ventana donde las estrellas titilaban, indiferentes—. Por eso necesitamos algo más que un brazo nuevo. Necesitamos *aliados*.  </w:t>
        <w:br/>
        <w:br/>
        <w:t xml:space="preserve">En ese momento, como si el universo respondiera, el Atrapasueños emitió un destello inusual. Las runas en su superficie se reconfiguraron solas, formando coordenadas.  </w:t>
        <w:br/>
        <w:br/>
        <w:t xml:space="preserve">Lyria contuvo el aliento.  </w:t>
        <w:br/>
        <w:br/>
        <w:t xml:space="preserve">—Es… una ubicación. Alguien está usando magia *similar* a la del Nexo. —Miró a Kael—. ¿Crees que…?  </w:t>
        <w:br/>
        <w:br/>
        <w:t xml:space="preserve">—Que Valeria nos está guiando? —Kael se levantó, acercándose—. No lo sé. Pero sea quien sea, merece una visita.  </w:t>
        <w:br/>
        <w:br/>
        <w:t xml:space="preserve">Lyria guardó el dispositivo y los planos, mientras Kael se ajustaba la capa con su mano restante.  </w:t>
        <w:br/>
        <w:br/>
        <w:t xml:space="preserve">—Mañana el brazo —dijo él—. Hoy, una pista.  </w:t>
        <w:br/>
        <w:br/>
        <w:t>Y mientras salían al crepúsculo anaranjado de aquel planeta fronterizo, el Catalizador modificado relucía en la mesa, silencioso pero vivo, como un corazón esperando latir de nuevo.</w:t>
      </w:r>
    </w:p>
    <w:p>
      <w:pPr>
        <w:jc w:val="both"/>
      </w:pPr>
      <w:r>
        <w:t xml:space="preserve">**El Peso del Equilibrio**  </w:t>
        <w:br/>
        <w:br/>
        <w:t xml:space="preserve">El salón del **Círculo del Nexo** resonaba con el murmullo de docenas de voces, un mosaico de lenguas y dialectos que se entremezclaban bajo las bóvedas talladas con constelaciones luminosas. Las paredes, impregnadas de cristales de éter, proyectaban hologramas de mundos lejanos, cada uno mostrando las cicatrices del conflicto reciente. En el centro de aquel caos ordenado, sobre una plataforma flotante, **Lyria de los Vientos** ajustaba el último engranaje de su nuevo atuendo: una armadura ligera de aleación estelar, grabada con runas de sincronización.  </w:t>
        <w:br/>
        <w:br/>
        <w:t xml:space="preserve">No era la túnica modesta de la ingeniera-arúspice, ni el delantal manchado de aceite de sus días en los talleres. Era el manto de una **Guardiana del Círculo**.  </w:t>
        <w:br/>
        <w:br/>
        <w:t xml:space="preserve">—Silencio —ordenó, y su voz, amplificada por un diminuto cristal incrustado en su garganta, cortó el murmullo como un rayo—. El Nexo está estable, pero no invulnerable. La Ordel del Alba Cibernética sigue acechando, y los ecos de los Devoradores aún susurran en los bordes de la realidad. —Caminó hacia el borde de la plataforma, donde el suelo se fundía en un mapa tridimensional de los sistemas afectados—. Hemos probado que magia y tecnología pueden coexistir. Ahora debemos *demostrarlo*.  </w:t>
        <w:br/>
        <w:br/>
        <w:t xml:space="preserve">Un murmullo de aprobación recorrió la sala, pero también hubo ceños fruncidos. **Maestro Orlan**, un hechicero anciano con ojos nublados por décadas de leer pergaminos prohibidos, se levantó de su asiento.  </w:t>
        <w:br/>
        <w:br/>
        <w:t xml:space="preserve">—¿Y qué nos garantiza que este *equilibrio* no es otra ilusión, muchacha? El Catalizador que modificaste podría ser la semilla de nuestra perdición. La magia no debe someterse a los caprichos de la máquina.  </w:t>
        <w:br/>
        <w:br/>
        <w:t xml:space="preserve">Lyria no se inmutó. Con un gesto, activó el **Atrapasueños Cibernético**, que flotó sobre su palma. Los filamentos dorados se entrelazaron con pulsos azules, tejiendo un patrón que todos reconocieron: la firma energética del Nexo, pero *estabilizada*.  </w:t>
        <w:br/>
        <w:br/>
        <w:t xml:space="preserve">—No es sometimiento, Maestro. Es *sinergia*. —Hizo un giro con la mano, y el patrón se dividió en dos: un lado mostraba el flujo de un hechizo de sanación; el otro, el esquema de un reactor cuántico—. La magia aporta flexibilidad donde la tecnología es rígida; la tecnología ofrece precisión donde la magia es caótica. El accidente de Valeria nos enseñó que ignorar esta verdad tiene consecuencias.  </w:t>
        <w:br/>
        <w:br/>
        <w:t xml:space="preserve">**Kael**, apoyado contra una columna cerca de la entrada, observaba la escena con una sonrisa irónica. Su nuevo brazo —una prótesis de metal viviente con venas de cristal líquido— brillaba tenuemente al compás de su respiración.  </w:t>
        <w:br/>
        <w:br/>
        <w:t xml:space="preserve">—Ella tiene razón —dijo, y todas las cabezas giraron hacia él—. Y si un mercenario cibernético puede entenderlo, ustedes, sabios de mil pergaminos, no tienen excusa.  </w:t>
        <w:br/>
        <w:br/>
        <w:t xml:space="preserve">Las risas aflojaron la tensión, pero Lyria aprovechó el momento. Con otro gesto, proyectó imágenes de **La Estela del Dragón**, ahora equipada con velas tejidas con circuitos y un núcleo de éter purificado.  </w:t>
        <w:br/>
        <w:br/>
        <w:t xml:space="preserve">—Nuestro siguiente paso es reconstruir lo que se perdió. Y para eso, necesitamos más que teorías. —Sus ojos se posaron en Kael, luego en cada rostro de la sala—. Necesitamos *acción*. El Círculo ya no será un grupo de observadores. Seremos *tejedores* de realidades.  </w:t>
        <w:br/>
        <w:br/>
        <w:t xml:space="preserve">**La Promesa de un Nuevo Camino**  </w:t>
        <w:br/>
        <w:br/>
        <w:t xml:space="preserve">Al caer la noche, Lyria se encontró en la **terraza de los Ecos**, un mirador abierto al vacío estelar donde, según las leyendas, las decisiones importantes resonaban en el Nexo. Kael la esperaba, jugueteando con un pequeño cristal de éter entre los dedos de su mano mecánica.  </w:t>
        <w:br/>
        <w:br/>
        <w:t xml:space="preserve">—No sabía que te gustara dar discursos —bromeó, pero su tono era cálido.  </w:t>
        <w:br/>
        <w:br/>
        <w:t xml:space="preserve">Lyria se apoyó en la barandilla, mirando las estrellas que titilaban como promesas.  </w:t>
        <w:br/>
        <w:br/>
        <w:t xml:space="preserve">—No era un discurso. Era un *juramento*. —Suspiró—. Valeria nos dejó un legado. No puedo permitir que se pierda en debates infinitos.  </w:t>
        <w:br/>
        <w:br/>
        <w:t xml:space="preserve">Kael asintió, serio por una vez.  </w:t>
        <w:br/>
        <w:br/>
        <w:t xml:space="preserve">—Entonces, ¿qué sigue, *Guardiana*?  </w:t>
        <w:br/>
        <w:br/>
        <w:t xml:space="preserve">Ella sonrió, sacando del bolsillo un fragmento del **Archivo de Aión** que había rescatado del Corazón del Nexo. El holograma mostró una ciudad flotante, oculta entre las grietas dimensionales.  </w:t>
        <w:br/>
        <w:br/>
        <w:t xml:space="preserve">—Encontramos a los que, como nosotros, creen en el equilibrio. Y les mostramos que el futuro no es magia *o* tecnología… —Apretó el fragmento, y la imagen se transformó en un árbol cuyas raíces eran cables y cuyas hojas eran runas—. Es ambas. Siempre lo ha sido.  </w:t>
        <w:br/>
        <w:br/>
        <w:t>Y mientras la luz del holograma se fundía con las estrellas, el Nexo, en alguna parte profunda del cosmos, pareció latir en acuerdo.</w:t>
      </w:r>
    </w:p>
    <w:p>
      <w:pPr>
        <w:jc w:val="both"/>
      </w:pPr>
      <w:r>
        <w:t xml:space="preserve">**Fragmentos de la Guardiana**  </w:t>
        <w:br/>
        <w:br/>
        <w:t xml:space="preserve">El silencio del **Santuario de los Ecos** era distinto al de cualquier otro lugar del universo. No era ausencia de sonido, sino la presencia de algo más profundo: el latido del Nexo mismo, un pulso que vibraba en los huesos y en el aire, como si el tiempo respirara allí con lentitud deliberada. **Lyria** cerró los ojos, sintiendo cómo las runas de su armadura se iluminaban en respuesta, trazando patrones que solo ella comenzaba a entender.  </w:t>
        <w:br/>
        <w:br/>
        <w:t xml:space="preserve">—No deberías estar aquí —dijo una voz que no era una voz, sino un eco formado por el crujido de los cristales bajo sus pies.  </w:t>
        <w:br/>
        <w:br/>
        <w:t xml:space="preserve">Lyria no se sobresaltó. Había aprendido que la **Guardiana del Nexo** ya no hablaba como antes. Sus palabras llegaban en susurros de energía, en destellos de luz entre las grietas de la realidad.  </w:t>
        <w:br/>
        <w:br/>
        <w:t xml:space="preserve">—Lo sé —respondió, abriendo los ojos frente al **Espejo de los Umbrales**, una superficie líquida y plateada que reflejaba no su imagen, sino fragmentos de otros planos—. Pero necesitamos respuestas. El Catalizador que modificamos… tiene efectos secundarios.  </w:t>
        <w:br/>
        <w:br/>
        <w:t xml:space="preserve">El Espejo se agitó. Por un instante, Lyria vio su propio rostro, pero con los ojos inundados de esa misma luminiscencia arcana que había consumido a Valeria.  </w:t>
        <w:br/>
        <w:br/>
        <w:t xml:space="preserve">—*Los precios siempre se pagan* —respondió el Nexo, usando la voz de Valeria, pero mezclada con otras mil—. *El equilibrio no es un fin, Lyria. Es un camino.*  </w:t>
        <w:br/>
        <w:br/>
        <w:t xml:space="preserve">Un escalofrío recorrió su espalda. No era miedo, sino la certeza de que aquella no era solo una metáfora.  </w:t>
        <w:br/>
        <w:br/>
        <w:t xml:space="preserve">—¿Puedes mostrarme ese camino? —preguntó, extendiendo la mano hacia el Espejo.  </w:t>
        <w:br/>
        <w:br/>
        <w:t xml:space="preserve">El reflejo cambió. Ahora mostraba la **Ciudad Flotante de Aión**, pero no en ruinas como la habían encontrado, sino intacta, con torres que se retorcían hacia un cielo lleno de portales interdimensionales. Entre ellas, figuras indistintas —seres mitad máquina, mitad energía pura— moviéndose en armonía.  </w:t>
        <w:br/>
        <w:br/>
        <w:t xml:space="preserve">—*El futuro posible* —susurró el Nexo—. *Pero también el pasado que fue.*  </w:t>
        <w:br/>
        <w:br/>
        <w:t xml:space="preserve">Lyria contuvo el aliento. ¿Estaba viendo el origen de los Archivos? ¿O un destino que aún podía evitarse?  </w:t>
        <w:br/>
        <w:br/>
        <w:t xml:space="preserve">—No entiendo…  </w:t>
        <w:br/>
        <w:br/>
        <w:t xml:space="preserve">El Espejo se quebró en mil fragmentos, cada uno mostrando una escena distinta: **Kael** en un campo de batalla, su brazo mecánico ahora fundido con cristales de éter; **Draven Vex** en las sombras, construyendo algo monstruoso con los restos del Catalizador original; y más allá, en un plano donde las estrellas eran pupilas que observaban, algo *más grande* moviéndose en la oscuridad.  </w:t>
        <w:br/>
        <w:br/>
        <w:t xml:space="preserve">—*Los Devoradores no fueron los únicos.*  </w:t>
        <w:br/>
        <w:br/>
        <w:t xml:space="preserve">Lyria retrocedió. El Nexo no le estaba dando respuestas. Le estaba advirtiendo.  </w:t>
        <w:br/>
        <w:br/>
        <w:t xml:space="preserve">—¿Qué debo hacer? —su voz sonó pequeña en aquel espacio infinito.  </w:t>
        <w:br/>
        <w:br/>
        <w:t xml:space="preserve">Los fragmentos del Espejo volvieron a unirse, formando una imagen clara: **La Estela del Dragón**, surcando un mar de nebulosas hacia una grieta en el espacio. Y dentro de la nave, una versión de ella misma sosteniendo un cristal de éter negro.  </w:t>
        <w:br/>
        <w:br/>
        <w:t xml:space="preserve">—*Busca lo que quedó atrás* —dijo el Nexo—. *Antes de que ellos lo encuentren.*  </w:t>
        <w:br/>
        <w:br/>
        <w:t xml:space="preserve">El Santuario tembló. Las paredes cristalinas resonaron con un sonido agudo, como si algo enorme hubiera despertado en los confines de la realidad. Lyria cayó de rodillas, protegiéndose con los brazos mientras el Espejo estallaba en una lluvia de esquirlas luminosas.  </w:t>
        <w:br/>
        <w:br/>
        <w:t xml:space="preserve">Cuando el polvo se asentó, solo quedó una cosa en el suelo: un **fragmento del Archivo de Aión**, pero corrupto. Las letras arcanas se retorcían como gusanos, y entre ellas, una frase legible:  </w:t>
        <w:br/>
        <w:br/>
        <w:t xml:space="preserve">*"El Anciano no era el mayor. Solo el primero."*  </w:t>
        <w:br/>
        <w:br/>
        <w:t xml:space="preserve">Lyria lo recogió con manos temblorosas. No era una respuesta. Era el principio de una nueva pregunta.  </w:t>
        <w:br/>
        <w:br/>
        <w:t xml:space="preserve">Y en algún lugar, más allá del velo de lo conocido, sintió que Valeria —o lo que quedaba de ella— observaba. Esperando.  </w:t>
        <w:br/>
        <w:br/>
        <w:t xml:space="preserve">El Nexo había hablado.  </w:t>
        <w:br/>
        <w:br/>
        <w:t>Ahora, el universo respondería.</w:t>
      </w:r>
    </w:p>
    <w:p>
      <w:pPr>
        <w:jc w:val="both"/>
      </w:pPr>
      <w:r>
        <w:t xml:space="preserve">**Fragmento del Capítulo 7: *"El Juicio de Valeria"***  </w:t>
        <w:br/>
        <w:br/>
        <w:t>---</w:t>
        <w:br/>
        <w:br/>
        <w:t xml:space="preserve">El **Corazón del Nexo** no era un lugar, sino una paradoja hecha realidad.  </w:t>
        <w:br/>
        <w:br/>
        <w:t xml:space="preserve">Valeria Sombraluna sintió cómo el aire se espesaba alrededor, cargado de partículas de energía que brillaban como estrellas en miniatura. Cada paso que daba sobre el suelo cristalino resonaba en mil ecos, como si el espacio mismo recordara sus huellas. A su lado, **Kael Torren** ajustaba el mecanismo de su brazo cibernético, cuyas venas de éter negro palpitaban con inquietud.  </w:t>
        <w:br/>
        <w:br/>
        <w:t xml:space="preserve">—No me gusta esto —gruñó Kael, observando cómo las sombras entre las columnas de código arcanotecnológico se retorcían en formas imposibles—. Este lugar… *respira*.  </w:t>
        <w:br/>
        <w:br/>
        <w:t xml:space="preserve">Lyria de los Vientos, arrodillada frente a una consola flotante de runas holográficas, no alzó la vista.  </w:t>
        <w:br/>
        <w:br/>
        <w:t xml:space="preserve">—Porque no es un lugar. Es una *entidad* —murmuró, sus dedos trazando símbolos que se desvanecían al instante—. Y está herida.  </w:t>
        <w:br/>
        <w:br/>
        <w:t xml:space="preserve">Un estruendo sacudió la cúpula. En el centro del plano, suspendido sobre un abismo de fracturas dimensionales, el **núcleo del Nexo** pulsaba como un corazón moribundo. Era una esfera de luz y oscuridad entrelazadas, con destellos de realidad desgarrada escapando de su superficie.  </w:t>
        <w:br/>
        <w:br/>
        <w:t xml:space="preserve">—¡Allí! —Valeria señaló hacia las figuras que se movían junto al núcleo—.  </w:t>
        <w:br/>
        <w:br/>
        <w:t xml:space="preserve">**La Orden del Alba Cibernética** había llegado primero. Sus soldados, envueltos en armaduras de platino inscrito con circuitos, custodiaban el **Catalizador Cibernético**, una estructura metálica que perforaba el suelo como una aguja venenosa. Y entre ellos, **Draven Vex**, con su manto blanco manchado de chispas de energía, alzando un brazo hacia el núcleo.  </w:t>
        <w:br/>
        <w:br/>
        <w:t xml:space="preserve">—¡No! —Valeria gritó, pero su voz se perdió en el estruendo de una explosión arcana.  </w:t>
        <w:br/>
        <w:br/>
        <w:t xml:space="preserve">Desde el otro lado, **Los Devoradores del Umbral** emergieron de portales sangrantes. Sus túnicas negras ondeaban sin viento, y sus máscaras de hueso goteaban una sustancia oscura que corroía el cristal del suelo. En medio de ellos, una figura alta y delgada flotaba: **el Anciano del Umbral**, cuyos ojos eran pozos hacia la nada.  </w:t>
        <w:br/>
        <w:br/>
        <w:t xml:space="preserve">—*Miren cómo se pudre la prisión* —susurró el Anciano, y su voz fue un cuchillo en la mente de todos—. *Miren cómo nos liberamos*.  </w:t>
        <w:br/>
        <w:br/>
        <w:t xml:space="preserve">Kael se llevó la mano a la sien, donde el metal de su brazo se ennegrecía más.  </w:t>
        <w:br/>
        <w:br/>
        <w:t xml:space="preserve">—Está… dentro de mi cabeza —jadeó—. Como en Aión.  </w:t>
        <w:br/>
        <w:br/>
        <w:t xml:space="preserve">Lyria se levantó de golpe, sus ojos brillando con la misma determinación que cuando reprogramaba motores de plasma.  </w:t>
        <w:br/>
        <w:br/>
        <w:t xml:space="preserve">—No. No esta vez. —Sacó del cinturón un cristal de éter azul y lo arrojó al suelo. El hechizo que liberó formó un domo de runas alrededor de Kael—. ¡Rompe el vínculo, Valeria!  </w:t>
        <w:br/>
        <w:br/>
        <w:t xml:space="preserve">Valeria no necesitó que se lo pidieran dos veces. Con un movimiento fluido, desenvainó su **daga de convergencia**, una hoja forjada con esquirlas del propio Nexo. Pero antes de que pudiera actuar, los Archivos de Aión se materializaron frente a ellos.  </w:t>
        <w:br/>
        <w:br/>
        <w:t xml:space="preserve">El holograma de una mujer anciana, con piel de circuitos y cabello hecho de luz, habló con voz que resonó en sus huesos:  </w:t>
        <w:br/>
        <w:br/>
        <w:t xml:space="preserve">—*El Nexo no es un puente. Es una celda. Y ustedes están a punto de soltar a los prisioneros.*  </w:t>
        <w:br/>
        <w:br/>
        <w:t xml:space="preserve">Las imágenes inundaron sus mentes: civilizaciones enteras devoradas por seres que existían entre dimensiones, universos colapsando como pompas de jabón, y al final, el acto desesperado de una raza olvidada que encerró el horror en una red de magia y ciencia.  </w:t>
        <w:br/>
        <w:br/>
        <w:t xml:space="preserve">—Fue un accidente —murmuró Valeria, entendiendo al fin—. Mi error… lo debilitó.  </w:t>
        <w:br/>
        <w:br/>
        <w:t xml:space="preserve">Draven Vex rió desde la distancia, mientras el Catalizador comenzaba a vibrar.  </w:t>
        <w:br/>
        <w:br/>
        <w:t xml:space="preserve">—¡La magia es el error! —proclamó—. ¡Hoy, el universo será purgado!  </w:t>
        <w:br/>
        <w:br/>
        <w:t xml:space="preserve">El núcleo del Nexo se estremeció. Grietas de luz violeta se expandieron por su superficie, y por ellas asomaron *sombras con dientes*.  </w:t>
        <w:br/>
        <w:br/>
        <w:t xml:space="preserve">Kael cayó de rodillas, ahogándose. El éter negro de su brazo se extendía hacia su pecho.  </w:t>
        <w:br/>
        <w:br/>
        <w:t xml:space="preserve">—¡No puedo… controlarlo! —tosió, mientras las venas oscuras trepaban por su cuello.  </w:t>
        <w:br/>
        <w:br/>
        <w:t xml:space="preserve">Valeria lo miró, luego a Lyria, y finalmente al núcleo. Sabía lo que debía hacer.  </w:t>
        <w:br/>
        <w:br/>
        <w:t xml:space="preserve">—Lyria —dijo, con una calma que no sentía—. Modifica el Catalizador. Usa el código de los Archivos.  </w:t>
        <w:br/>
        <w:br/>
        <w:t xml:space="preserve">—¿Qué? ¡No podemos sincronizarlo con el Nexo! ¡Te destruirá!  </w:t>
        <w:br/>
        <w:br/>
        <w:t xml:space="preserve">—*Ese* es el punto. —Valeria sonrió, y por primera vez en años, no hubo rastro de culpa en sus ojos—. Yo lo rompí. Yo lo repararé.  </w:t>
        <w:br/>
        <w:br/>
        <w:t xml:space="preserve">Antes de que pudieran detenerla, corrió hacia el núcleo. El aire la quemaba, la energía le arrancaba jirones de la ropa, pero no se detuvo. Al llegar, clavó la daga en su propio pecho.  </w:t>
        <w:br/>
        <w:br/>
        <w:t xml:space="preserve">—*Convergencia* —susurró.  </w:t>
        <w:br/>
        <w:br/>
        <w:t xml:space="preserve">El mundo estalló en luz.  </w:t>
        <w:br/>
        <w:br/>
        <w:t>---</w:t>
        <w:br/>
        <w:br/>
        <w:t xml:space="preserve">**Nota**: Este fragmento desarrolla el clímax del capítulo, integrando:  </w:t>
        <w:br/>
        <w:t xml:space="preserve">1. **Revelación cósmica**: La verdad del Nexo como prisión.  </w:t>
        <w:br/>
        <w:t xml:space="preserve">2. **Batalla trifrontal**: La Orden, Los Devoradores y el grupo en conflicto.  </w:t>
        <w:br/>
        <w:t xml:space="preserve">3. **Sacrificio de Valeria**: Su decisión de fusionarse con el Nexo usando magia y tecnología.  </w:t>
        <w:br/>
        <w:t xml:space="preserve">4. **Pistas futuras**: Las sombras que escapan (¿entes mayores que el Anciano?).  </w:t>
        <w:br/>
        <w:br/>
        <w:t>El tono épico se mantiene con descripciones sensoriales ("el aire quemaba", "ecos que recordaban"), diálogos cargados de significado y acciones que alteran el universo permanentemente.</w:t>
      </w:r>
    </w:p>
    <w:p>
      <w:r>
        <w:br w:type="page"/>
      </w:r>
    </w:p>
    <w:p>
      <w:pPr>
        <w:pStyle w:val="Heading1"/>
        <w:jc w:val="center"/>
      </w:pPr>
      <w:r>
        <w:t>El Nexo Estelar se agrieta durante un raro eclipse cósmico, desatando cataclismos en múltiples mundos. Valeria Sombraluna, en un laboratorio arcanotecnológico, presencia cómo su experimento fallido acelera la crisis. Una voz ancestral la advierte: "Busca los Fragmentos de Aión o todo se perderá".</w:t>
      </w:r>
    </w:p>
    <w:p>
      <w:pPr>
        <w:jc w:val="both"/>
      </w:pPr>
      <w:r>
        <w:t xml:space="preserve">**Fragmento del Capítulo 6: *"La Batalla de los Dos Caminos"***  </w:t>
        <w:br/>
        <w:br/>
        <w:t>---</w:t>
        <w:br/>
        <w:br/>
        <w:t xml:space="preserve">El cielo de **Thalassa** era un lienzo desgarrado.  </w:t>
        <w:br/>
        <w:br/>
        <w:t xml:space="preserve">Valeria Sombraluna observó desde la cubierta de *La Estela del Dragón* cómo los relámpagos violetas del Nexo se enredaban con el humo de los incendios que devoraban la **Ciudad Flotante de Marelia**. Las **Torres de Cristal Éterico**, otrora faros de equilibrio entre magia y tecnología, se inclinaban como gigantes heridos, sus estructuras brillantes agrietadas por el cañonazo constante de los **drones de supresión mágica**.  </w:t>
        <w:br/>
        <w:br/>
        <w:t xml:space="preserve">—¡Allí! —gritó Lyria, señalando hacia el **Abismo Coral**, donde las aguas turquesas se teñían de negro—. Los Devoradores ya comenzaron el ritual.  </w:t>
        <w:br/>
        <w:br/>
        <w:t xml:space="preserve">Kael Torren ajustó la empuñadura de su pistola de plasma, mientras el brazo mecánico emitía un zumbido inquieto.  </w:t>
        <w:br/>
        <w:br/>
        <w:t xml:space="preserve">—Dividámonos —gruñó—. Yo me encargo de los drones. Vosotras, de la Torre Central.  </w:t>
        <w:br/>
        <w:br/>
        <w:t xml:space="preserve">Valeria asintió, pero no pudo evitar notar cómo las venas de éter negro en el brazo de Kael pulsaban con más fuerza, como si el artefacto supiera que estaban cerca del corazón del conflicto.  </w:t>
        <w:br/>
        <w:br/>
        <w:t xml:space="preserve">---  </w:t>
        <w:br/>
        <w:br/>
        <w:t xml:space="preserve">### **La Torre Central**  </w:t>
        <w:br/>
        <w:br/>
        <w:t xml:space="preserve">El interior de la Torre era un canto a la fusión perfecta.  </w:t>
        <w:br/>
        <w:br/>
        <w:t xml:space="preserve">Las paredes, talladas en cristal de éter, brillaban con runas que se reconfiguraban al ritmo de algoritmos cuánticos. Pero ahora, las grietas en los muros dejaban escapar hilos de energía pura, y las consolas arcanotecnológicas parpadeaban en código de emergencia.  </w:t>
        <w:br/>
        <w:br/>
        <w:t xml:space="preserve">Lyria se arrodilló frente al **Núcleo de Sincronización**, una esfera flotante donde los destellos dorados de magia se entrelazaban con circuitos azules.  </w:t>
        <w:br/>
        <w:br/>
        <w:t xml:space="preserve">—Esto es obra de los mismos que construyeron los Archivos de Aión —murmuró, deslizando los dedos sobre las runas holográficas—. Pero alguien ha alterado la secuencia de activación.  </w:t>
        <w:br/>
        <w:br/>
        <w:t xml:space="preserve">Valeria sintió un escalofrío. Reconoció el patrón de corrupción: el mismo que había visto en su ciudad natal antes de que colapsara.  </w:t>
        <w:br/>
        <w:br/>
        <w:t xml:space="preserve">—No fue un accidente —susurró—. Alguien sabía cómo debilitar el Nexo desde aquí.  </w:t>
        <w:br/>
        <w:br/>
        <w:t xml:space="preserve">Un estruendo sacudió la Torre. En las pantallas de vigilancia, vieron cómo un escuadrón de la **Orden del Alba Cibernética** irrumpía en el nivel inferior, liderado por un **Inquisidor Cibernético**, su armadura plateada grabada con runas de neutralización mágica.  </w:t>
        <w:br/>
        <w:br/>
        <w:t xml:space="preserve">—¡Lyria, reactiva las defensas! —ordenó Valeria, desenvainando su **báculo de retroalimentación**—. Yo los retendré.  </w:t>
        <w:br/>
        <w:br/>
        <w:t xml:space="preserve">---  </w:t>
        <w:br/>
        <w:br/>
        <w:t xml:space="preserve">### **El Combate del Inquisidor**  </w:t>
        <w:br/>
        <w:br/>
        <w:t xml:space="preserve">El Inquisidor atacó primero.  </w:t>
        <w:br/>
        <w:br/>
        <w:t xml:space="preserve">Su espada vibro-tecnológica cortó el aire con un silbido agudo, anulando los hechizos de protección de Valeria al contacto. Ella retrocedió, sintiendo cómo la energía arcana se dispersaba inútilmente alrededor de la hoja.  </w:t>
        <w:br/>
        <w:br/>
        <w:t xml:space="preserve">—Tu magia es inútil aquí, astromaga —rugió el Inquisidor, su voz distorsionada por el casco—. El progreso no se detiene.  </w:t>
        <w:br/>
        <w:br/>
        <w:t xml:space="preserve">Valeria sonrió.  </w:t>
        <w:br/>
        <w:br/>
        <w:t xml:space="preserve">—¿Inútil? No. Solo necesita… otro enfoque.  </w:t>
        <w:br/>
        <w:br/>
        <w:t xml:space="preserve">Con un movimiento rápido, golpeó el suelo con el báculo. En lugar de lanzar un hechizo, lo canalizó hacia los sistemas de la Torre. Las luces parpadearon, y los drones de la Orden en el exterior se convulsionaron, sus motores sobrecargados por la energía arcana inversa.  </w:t>
        <w:br/>
        <w:br/>
        <w:t xml:space="preserve">El Inquisidor gritó cuando su armadura comenzó a brillar con un resplandor dorado.  </w:t>
        <w:br/>
        <w:br/>
        <w:t xml:space="preserve">—¡No! ¡Esto es blasfemia! —aulló, mientras los circuitos de su traje explotaban uno a uno, incapaces de contener el flujo mágico.  </w:t>
        <w:br/>
        <w:br/>
        <w:t xml:space="preserve">Valeria se acercó, mirándolo a los ojos a través del visor agrietado.  </w:t>
        <w:br/>
        <w:br/>
        <w:t xml:space="preserve">—El progreso no es solo tu camino.  </w:t>
        <w:br/>
        <w:br/>
        <w:t xml:space="preserve">Un último destello, y el Inquisidor cayó, su armadura reducida a chatarra humeante.  </w:t>
        <w:br/>
        <w:br/>
        <w:t xml:space="preserve">---  </w:t>
        <w:br/>
        <w:br/>
        <w:t xml:space="preserve">### **El Abismo Coral**  </w:t>
        <w:br/>
        <w:br/>
        <w:t xml:space="preserve">Mientras tanto, Kael se abría paso entre los escombros de Marelia, su pistola de plasma reduciendo a cenizas a los drones que sobrevolaban. Los thalassianos, seres anfibios de piel irisada, luchaban a su lado con tridentes de energía, pero eran superados en número.  </w:t>
        <w:br/>
        <w:br/>
        <w:t xml:space="preserve">—¡Torren! ¡Por aquí! —gritó una voz.  </w:t>
        <w:br/>
        <w:br/>
        <w:t xml:space="preserve">Era **Nara**, una guerrera thalassiana que comandaba la resistencia. Le señaló hacia el **Abismo Coral**, donde las aguas ahora hervían con una espuma negra.  </w:t>
        <w:br/>
        <w:br/>
        <w:t xml:space="preserve">—Los Devoradores están convocando algo. Si no los detenemos, el núcleo del planeta colapsará.  </w:t>
        <w:br/>
        <w:br/>
        <w:t xml:space="preserve">Kael miró su brazo. Las venas de éter negro se extendían hasta su hombro, y una voz susurraba en su mente:  </w:t>
        <w:br/>
        <w:br/>
        <w:t xml:space="preserve">*"Tu carne es débil. Tu voluntad, insignificante. Pero yo puedo hacerte más."*  </w:t>
        <w:br/>
        <w:br/>
        <w:t xml:space="preserve">—No hoy —murmuró, apretando el puño.  </w:t>
        <w:br/>
        <w:br/>
        <w:t xml:space="preserve">Con un salto, se lanzó hacia el abismo, donde las sombras de los Devoradores danzaban alrededor de un altar de huesos.  </w:t>
        <w:br/>
        <w:br/>
        <w:t xml:space="preserve">---  </w:t>
        <w:br/>
        <w:br/>
        <w:t xml:space="preserve">### **La Elección de Lyria**  </w:t>
        <w:br/>
        <w:br/>
        <w:t xml:space="preserve">De vuelta en la Torre, Lyria terminó la secuencia.  </w:t>
        <w:br/>
        <w:br/>
        <w:t xml:space="preserve">Las runas holográficas brillaron con intensidad, y el Núcleo de Sincronización emitió un pulso dorado que se expandió por toda Thalassa. En el exterior, los drones de la Orden se estrellaron contra el suelo, y las aguas del Abismo Coral se calmaron, al menos temporalmente.  </w:t>
        <w:br/>
        <w:br/>
        <w:t xml:space="preserve">Pero en la pantalla principal, una figura apareció: **Draven Vex**, de pie frente al núcleo expuesto de la Torre Central, sosteniendo un **Cristal de Éter Puro**.  </w:t>
        <w:br/>
        <w:br/>
        <w:t xml:space="preserve">—Ingeniosa, arúspice —dijo, con una sonrisa fría—. Pero inútil.  </w:t>
        <w:br/>
        <w:br/>
        <w:t xml:space="preserve">Con un gesto, arrancó el cristal del pedestal, y la Torre tembló.  </w:t>
        <w:br/>
        <w:br/>
        <w:t xml:space="preserve">Lyria gritó una advertencia, pero era demasiado tarde. Draven desapareció en un portal de luz blanca, llevándose consigo el corazón de la Torre.  </w:t>
        <w:br/>
        <w:br/>
        <w:t xml:space="preserve">---  </w:t>
        <w:br/>
        <w:br/>
        <w:t xml:space="preserve">### **Epílogo: Sombras que Susurran**  </w:t>
        <w:br/>
        <w:br/>
        <w:t xml:space="preserve">En la cubierta de *La Estela del Dragón*, el grupo se reagrupó.  </w:t>
        <w:br/>
        <w:br/>
        <w:t xml:space="preserve">La Torre Central seguía en pie, pero debilitada. Los Devoradores habían huido, pero el ritual había dejado su marca en el planeta. Y Kael…  </w:t>
        <w:br/>
        <w:br/>
        <w:t xml:space="preserve">Valeria lo miró con preocupación. Su brazo ahora emitía un brillo oscuro, y sus ojos reflejaban una lucha interna.  </w:t>
        <w:br/>
        <w:br/>
        <w:t xml:space="preserve">—Kael… —comenzó a decir.  </w:t>
        <w:br/>
        <w:br/>
        <w:t xml:space="preserve">—No es nada —cortó él, alejándose—. Solo fatiga.  </w:t>
        <w:br/>
        <w:br/>
        <w:t xml:space="preserve">Pero en la oscuridad de la noche thalassiana, el Anciano del Umbral susurró una última verdad:  </w:t>
        <w:br/>
        <w:br/>
        <w:t xml:space="preserve">*"Tu brazo es mi puerta. Y pronto, la abrirás."*  </w:t>
        <w:br/>
        <w:br/>
        <w:t xml:space="preserve">---  </w:t>
        <w:br/>
        <w:br/>
        <w:t xml:space="preserve">**Nota**: Este fragmento desarrolla:  </w:t>
        <w:br/>
        <w:t xml:space="preserve">1. **La batalla trifrontal**: La Orden, los Devoradores y el grupo en acción simultánea.  </w:t>
        <w:br/>
        <w:t xml:space="preserve">2. **El ingenio de Valeria**: Usando magia para sobrecargar tecnología.  </w:t>
        <w:br/>
        <w:t xml:space="preserve">3. **La corrupción de Kael**: Su brazo como puerta para el Anciano.  </w:t>
        <w:br/>
        <w:t xml:space="preserve">4. **La pérdida crítica**: Draven roba el Cristal de Éter Puro, acelerando la crisis.  </w:t>
        <w:br/>
        <w:br/>
        <w:t>El tono mantiene urgencia y peso, con descripciones vívidas y diálogos que revelan carácter. Cada acción tiene consecuencias, preparando el terreno para el clímax en el Corazón del Nexo.</w:t>
      </w:r>
    </w:p>
    <w:p>
      <w:pPr>
        <w:jc w:val="both"/>
      </w:pPr>
      <w:r>
        <w:t xml:space="preserve">**La Torre de Cristal Éterico como campo de batalla dual**  </w:t>
        <w:br/>
        <w:br/>
        <w:t xml:space="preserve">El corazón de la Torre Central latía con pulsos agonizantes. Cada grieta en sus muros de cristal éterico liberaba ráfagas de energía distorsionada, mezclando el canto ancestral de las runas con el estruendo de los sistemas críticos colapsando. Valeria avanzó entre los escombros flotantes, sintiendo cómo el suelo vibraba bajo sus pies, como si la propia estructura luchara por mantenerse erguida.  </w:t>
        <w:br/>
        <w:br/>
        <w:t xml:space="preserve">A su izquierda, las **Consolas Arcanotecnológicas** —máquinas talladas en obsidiana y oro— proyectaban hologramas fracturados. Los algoritmos cuánticos, diseñados para sincronizar magia y ciencia, ahora mostraban ecuaciones imposibles, símbolos que se retorcían como serpientes envenenadas.  </w:t>
        <w:br/>
        <w:br/>
        <w:t xml:space="preserve">—¡Lyria! —gritó Valeria, esquivando una lluvia de esquirlas de cristal—. ¡El núcleo!  </w:t>
        <w:br/>
        <w:br/>
        <w:t xml:space="preserve">La ingeniera-arúspice ya estaba allí, sus dedos danzando sobre el **Panel de Augurios**, una placa de bronce inscrita con los mismos símbolos que adornaban sus brazos. Los ojos de Lyria brillaban con destellos azules, su mente fusionándose temporalmente con la inteligencia ancestral de la Torre.  </w:t>
        <w:br/>
        <w:br/>
        <w:t xml:space="preserve">—¡Es peor de lo que pensábamos! —exclamó—. Los Devoradores no solo corrompieron las defensas… ¡Han invertido el flujo del éter!  </w:t>
        <w:br/>
        <w:br/>
        <w:t xml:space="preserve">Valeria comprendió al instante. En lugar de estabilizar el Nexo, la Torre ahora bombeaba energía corrupta hacia él, acelerando la fractura.  </w:t>
        <w:br/>
        <w:br/>
        <w:t xml:space="preserve">---  </w:t>
        <w:br/>
        <w:br/>
        <w:t xml:space="preserve">### **El Frente Tecnológico**  </w:t>
        <w:br/>
        <w:br/>
        <w:t xml:space="preserve">Un estruendo sacudió la cámara. Desde el nivel inferior, oleadas de **Centinelas Cibernéticos** —máquinas de cuatro brazos con rostros vacíos— escalaban las paredes, sus garras perforando el cristal como si fuera papel.  </w:t>
        <w:br/>
        <w:br/>
        <w:t xml:space="preserve">—¡Maldita sea! —maldijo Lyria, activando su **Brazalete de Interfaz**—. ¡La Orden ha pirateado los sistemas de seguridad!  </w:t>
        <w:br/>
        <w:br/>
        <w:t xml:space="preserve">Los centinelas desplegaron **Hojas de Neutralización**, láminas de metal vibrando a una frecuencia que disipaba la magia. Valeria sintió cómo su báculo perdía potencia, el éter dentro de él adormeciéndose.  </w:t>
        <w:br/>
        <w:br/>
        <w:t xml:space="preserve">Pero Lyria no era solo una arúspice. Con un movimiento rápido, arrancó un **Cristal de Diagnóstico** de la consola y lo lanzó al centro de la habitación.  </w:t>
        <w:br/>
        <w:br/>
        <w:t xml:space="preserve">—¡Ahora! —ordenó.  </w:t>
        <w:br/>
        <w:br/>
        <w:t xml:space="preserve">El cristal estalló en una explosión de luz dorada, liberando un **Virus Augural**, un código mágico que Lyria había diseñado para reescribir sistemas tecnológicos. Los centinelas se convulsionaron, sus circuitos brillando con runas forzadas antes de desplomarse.  </w:t>
        <w:br/>
        <w:br/>
        <w:t xml:space="preserve">—No es permanente —advirtió Lyria—. La Orden adaptará sus defensas en minutos.  </w:t>
        <w:br/>
        <w:br/>
        <w:t xml:space="preserve">---  </w:t>
        <w:br/>
        <w:br/>
        <w:t xml:space="preserve">### **El Frente Mágico**  </w:t>
        <w:br/>
        <w:br/>
        <w:t xml:space="preserve">Mientras tanto, el aire frente a Valeria se densificó. Las sombras en las esquinas de la Torre se alargaron, retorciéndose hasta formar figuras humanoides con bocas sin rostro. **Los Espectros del Umbral**, avanzadilla de los Devoradores, emergieron de las grietas en la realidad.  </w:t>
        <w:br/>
        <w:br/>
        <w:t xml:space="preserve">—*"La Torre caerá… y con ella, los últimos sellos"*, susurraron las voces incorpóreas.  </w:t>
        <w:br/>
        <w:br/>
        <w:t xml:space="preserve">Valeria cerró los ojos y respiró hondo. En lugar de resistir, dejó que su mente se fundiera con los **Archivos Vivos** de la Torre, esa memoria colectiva donde cada hechicero que había servido al Nexo dejaba su huella.  </w:t>
        <w:br/>
        <w:br/>
        <w:t xml:space="preserve">Las paredes cobraron vida.  </w:t>
        <w:br/>
        <w:br/>
        <w:t xml:space="preserve">De las runas brotaron figuras espectrales: **Los Guardianes Precedentes**, fantasmas de éter que blandían báculos idénticos al suyo. Con un coro de voces ancestrales, lanzaron un **Hechizo de Retroalimentación Arcana**, haciendo que los Espectros del Umbral se disolvieran en su propia oscuridad.  </w:t>
        <w:br/>
        <w:br/>
        <w:t xml:space="preserve">Pero el costo fue alto. Una de las columnas centrales de la Torre estalló en mil pedazos, y el techo comenzó a ceder.  </w:t>
        <w:br/>
        <w:br/>
        <w:t xml:space="preserve">---  </w:t>
        <w:br/>
        <w:br/>
        <w:t xml:space="preserve">### **La Fusión Desesperada**  </w:t>
        <w:br/>
        <w:br/>
        <w:t xml:space="preserve">—¡No tenemos tiempo! —gritó Lyria, señalando hacia el **Núcleo de Sincronización**. La esfera flotante, antes perfecta, ahora mostraba fracturas negras—. Si no restablecemos el flujo, toda la energía del Nexo en Thalassa se desbordará.  </w:t>
        <w:br/>
        <w:br/>
        <w:t xml:space="preserve">Valeria miró a su alrededor. Los centinelas se reagrupaban. Las sombras volvían a crecer.  </w:t>
        <w:br/>
        <w:br/>
        <w:t xml:space="preserve">—Hazlo —dijo, decidida—. Usa mi éter.  </w:t>
        <w:br/>
        <w:br/>
        <w:t xml:space="preserve">Lyria no preguntó. Con precisión quirúrgica, conectó el **Cable de Transfusión Arcano** —un tubo de cristal lleno de mercurio mágico— al báculo de Valeria y luego al núcleo.  </w:t>
        <w:br/>
        <w:br/>
        <w:t xml:space="preserve">El dolor fue instantáneo. Valeria gritó mientras su energía vital era drenada, convertida en puente entre magia y máquina. Las runas en su piel brillaron con intensidad, y el núcleo respondió, las fracturas cerrándose lentamente.  </w:t>
        <w:br/>
        <w:br/>
        <w:t xml:space="preserve">Por un momento, la Torre entera cantó.  </w:t>
        <w:br/>
        <w:br/>
        <w:t xml:space="preserve">---  </w:t>
        <w:br/>
        <w:br/>
        <w:t xml:space="preserve">### **El Precio**  </w:t>
        <w:br/>
        <w:br/>
        <w:t xml:space="preserve">Cuando el cable se desconectó, Valeria cayó de rodillas, jadeando. El núcleo estaba estable… por ahora. Pero en las pantallas, vieron a **Draven Vex** robando el Cristal de Éter Puro.  </w:t>
        <w:br/>
        <w:br/>
        <w:t xml:space="preserve">—Hemos ganado esta batalla —murmuró Lyria, ayudándola a levantarse—. Pero él acaba de conseguir lo que necesitaba para la guerra.  </w:t>
        <w:br/>
        <w:br/>
        <w:t xml:space="preserve">Valeria asintió, mirando hacia el Abismo Coral, donde Kael luchaba contra su propia oscuridad.  </w:t>
        <w:br/>
        <w:br/>
        <w:t xml:space="preserve">La Torre seguía en pie. Pero el verdadero campo de batalla ya no era de piedra o energía.  </w:t>
        <w:br/>
        <w:br/>
        <w:t>Era el equilibrio mismo del universo.</w:t>
      </w:r>
    </w:p>
    <w:p>
      <w:pPr>
        <w:jc w:val="both"/>
      </w:pPr>
      <w:r>
        <w:t xml:space="preserve">**La Danza de los Dos Corazones**  </w:t>
        <w:br/>
        <w:br/>
        <w:t xml:space="preserve">El rugido del agua inundando los niveles inferiores de la Torre retumbaba como un monstruo despertando. Valeria ascendió por la escalinata en espiral hacia la **Cúpula Arcano**, donde los **Sellos de Estabilización** —gigantescos círculos grabados en el cristal del techo— palpitaban con luz intermitente. Cada paso suyo dejaba una estela de escarcha efímera, el éter de su cuerpo reaccionando a la proximidad de los sellos.  </w:t>
        <w:br/>
        <w:br/>
        <w:t xml:space="preserve">Mientras tanto, en las profundidades sumergidas, Lyria se sumergió en el **Núcleo Tecnofluidal**, una esfera de metal viviente que latía al ritmo de las mareas de Thalassa. El agua, teñida de verde por los minerales reactivos, conductía energía como un líquido nervioso. Su **Traje de Interfaz Hidromántica** —una segunda piel de membranas elásticas y circuitos dorados— le permitía respirar mientras sus dedos trazaban símbolos augurales directamente en el flujo acuoso.  </w:t>
        <w:br/>
        <w:br/>
        <w:t xml:space="preserve">---  </w:t>
        <w:br/>
        <w:br/>
        <w:t xml:space="preserve">### **La Cúpula Arcano: El Ritual de los Tres Círculos**  </w:t>
        <w:br/>
        <w:br/>
        <w:t xml:space="preserve">Valeria llegó al centro de la cúpula, donde el aire olía a ozono y hierbas quemadas. Extendió su báculo, **Lumen de los Ecos**, y comenzó el **Canto de Reconexión**:  </w:t>
        <w:br/>
        <w:br/>
        <w:t xml:space="preserve">—*"Por el crisol del cielo y el yunque de la tierra, que los sellos olvidados recuerden su nombre"*—.  </w:t>
        <w:br/>
        <w:br/>
        <w:t xml:space="preserve">Los círculos en el techo respondieron. El primero, **El Círculo del Alba**, se iluminó en dorado, proyectando runas que giraban como planetas. El segundo, **El Círculo del Crepúsculo**, emanó sombras que tejían ecuaciones entre las grietas. Pero el tercero, **El Círculo del Cenit**, permaneció oscuro.  </w:t>
        <w:br/>
        <w:br/>
        <w:t xml:space="preserve">—¡No! —maldijo Valeria. Sin el Cenit, los otros dos sellos se cancelarían mutuamente.  </w:t>
        <w:br/>
        <w:br/>
        <w:t xml:space="preserve">Entonces lo vio: un **Inhibidor Cibernético** incrustado en el cristal, un dispositivo de La Orden que bloqueaba la magia. Con forma de araña metálica, sus patas se clavaban en las venas de éter de la Torre.  </w:t>
        <w:br/>
        <w:br/>
        <w:t xml:space="preserve">No había tiempo para destruirlo con hechizos.  </w:t>
        <w:br/>
        <w:br/>
        <w:t xml:space="preserve">Con un gesto rápido, Valeria golpeó el inhibidor con su báculo, usando su propia energía como conductor. El impacto le quemó las manos, pero el dispositivo se sobrecargó, estallando en una lluvia de chispas.  </w:t>
        <w:br/>
        <w:br/>
        <w:t xml:space="preserve">El Círculo del Cenit despertó.  </w:t>
        <w:br/>
        <w:br/>
        <w:t xml:space="preserve">---  </w:t>
        <w:br/>
        <w:br/>
        <w:t xml:space="preserve">### **El Núcleo Tecnofluidal: La Sinfonía de los Dos Lenguajes**  </w:t>
        <w:br/>
        <w:br/>
        <w:t xml:space="preserve">Bajo el agua, Lyria luchaba contra una tormenta de datos corruptos. Los **Holoproyectores Subacuáticos** mostraban diagramas distorsionados: el núcleo estaba intentando sincronizar con los sellos arcanos, pero sin entender su lenguaje.  </w:t>
        <w:br/>
        <w:br/>
        <w:t xml:space="preserve">—¡Esto es como mezclar poesía con matemáticas! —gritó, aunque solo salieron burbujas de sus labios.  </w:t>
        <w:br/>
        <w:br/>
        <w:t xml:space="preserve">Sacó su **Tabla de Arúspice**, un disco de bronce con agujeros que alineaba con las constelaciones. Sumergiéndolo en el flujo energético, el agua comenzó a solidificarse en patrones reconocibles: **el lenguaje de los antiguos ingenieros-magos**.  </w:t>
        <w:br/>
        <w:br/>
        <w:t xml:space="preserve">El núcleo titubeó, luego resonó.  </w:t>
        <w:br/>
        <w:br/>
        <w:t xml:space="preserve">Pero entonces, los sistemas parpadearon en rojo. La voz metálica de la Torre advirtió:  </w:t>
        <w:br/>
        <w:br/>
        <w:t xml:space="preserve">—*"Brecha en el sector 9. Presión crítica"*.  </w:t>
        <w:br/>
        <w:br/>
        <w:t xml:space="preserve">Una tubería principal había cedido. El agua entraba a chorros, arrastrando consigo fragmentos de cristal éterico que cortaban como cuchillas.  </w:t>
        <w:br/>
        <w:br/>
        <w:t xml:space="preserve">---  </w:t>
        <w:br/>
        <w:br/>
        <w:t xml:space="preserve">### **El Momento de la Verdad**  </w:t>
        <w:br/>
        <w:br/>
        <w:t xml:space="preserve">Arriba, Valeria sintió el temblor. Los sellos estaban activos, pero desconectados del núcleo. Si Lyria fallaba, todo sería en vano.  </w:t>
        <w:br/>
        <w:br/>
        <w:t xml:space="preserve">Abajo, Lyria vio cómo su tabla de augurios se agrietaba bajo la presión. Entonces recordó las palabras de Valeria: *"El éter no es poder, es voluntad"*.  </w:t>
        <w:br/>
        <w:br/>
        <w:t xml:space="preserve">Con un movimiento audaz, **arrancó uno de los circuitos de su traje** y lo clavó en el núcleo. El dolor fue eléctrico, pero el gesto fue claro: ofrecía su propia tecnología como puente.  </w:t>
        <w:br/>
        <w:br/>
        <w:t xml:space="preserve">El núcleo entendió.  </w:t>
        <w:br/>
        <w:br/>
        <w:t xml:space="preserve">---  </w:t>
        <w:br/>
        <w:br/>
        <w:t xml:space="preserve">### **La Sincronización**  </w:t>
        <w:br/>
        <w:br/>
        <w:t xml:space="preserve">Una onda de energía turquesa recorrió la Torre de arriba abajo. En la cúpula, los tres círculos giraron al unísono, sellando las grietas en el Nexo local. En las profundidades, el agua se calmó, los fragmentos de cristal flotando como estrellas capturadas.  </w:t>
        <w:br/>
        <w:br/>
        <w:t xml:space="preserve">Valeria cayó de rodillas, exhausta. Lyria emergió a la superficie, tosiendo, con el brazo izquierdo cubierto de quemaduras energéticas.  </w:t>
        <w:br/>
        <w:br/>
        <w:t xml:space="preserve">Se miraron. No hubo palabras.  </w:t>
        <w:br/>
        <w:br/>
        <w:t xml:space="preserve">En las pantallas, los sistemas mostraban un mensaje inesperado:  </w:t>
        <w:br/>
        <w:br/>
        <w:t xml:space="preserve">—*"Sincronización completa. Bienvenidas, Guardianas Temporales"*.  </w:t>
        <w:br/>
        <w:br/>
        <w:t xml:space="preserve">La Torre había reconocido su unión forzada.  </w:t>
        <w:br/>
        <w:br/>
        <w:t xml:space="preserve">Pero fuera, en el horizonte, el eclipse comenzaba.  </w:t>
        <w:br/>
        <w:br/>
        <w:t>El verdadero juicio estaba por llegar.</w:t>
      </w:r>
    </w:p>
    <w:p>
      <w:pPr>
        <w:jc w:val="both"/>
      </w:pPr>
      <w:r>
        <w:t xml:space="preserve">**Los Pulsos del Silencio**  </w:t>
        <w:br/>
        <w:br/>
        <w:t xml:space="preserve">El aire en la **Plaza Central de Marelia** olía a metal quemado y ozono. Valeria se agazapó tras los escombros de una estatua derribada, observando cómo los **drones de supresión mágica** de La Orden surcaban el cielo como aves de presa mecánicas. Cada vez que uno de ellos pasaba, dejaba tras de sí un rastro de **pulsos de interferencia** —ondas violáceas que distorsionaban el aire como calor sobre el desierto—.  </w:t>
        <w:br/>
        <w:br/>
        <w:t xml:space="preserve">—¡No puedo invocar ni una maldita chispa! —maldijo Kael, sacudiendo su brazo mecánico, cuyos circuitos brillaban de forma errática.  </w:t>
        <w:br/>
        <w:br/>
        <w:t xml:space="preserve">Valeria asintió, apretando el **Cristal de Éter** que colgaba de su collar. La piedra, usualmente pulsátil, estaba opaca, como si algo la hubiera drenado.  </w:t>
        <w:br/>
        <w:br/>
        <w:t xml:space="preserve">—Los pulsos neutralizan el flujo arcano —explicó, pasando los dedos sobre las grietas del cristal—. Pero no lo destruyen, solo lo… ahogan.  </w:t>
        <w:br/>
        <w:br/>
        <w:t xml:space="preserve">Un nuevo drone se alzó sobre ellos, su antena central emitiendo un zumbido agudo. Valeria sintió cómo el éter de su cuerpo se entumecía, como si alguien hubiera cerrado una compuerta en su pecho.  </w:t>
        <w:br/>
        <w:br/>
        <w:t xml:space="preserve">**Zona muerta**.  </w:t>
        <w:br/>
        <w:br/>
        <w:t xml:space="preserve">—¡Lyria! —gritó Kael, señalando al otro extremo de la plaza, donde la ingeniera-arúspice intentaba reactivar un **generador de escudos rúnicos**.  </w:t>
        <w:br/>
        <w:br/>
        <w:t xml:space="preserve">Lyria levantó la vista justo cuando el drone giraba hacia ella. Sus herramientas augurales cayeron de sus manos, inútiles.  </w:t>
        <w:br/>
        <w:br/>
        <w:t xml:space="preserve">Valeria no lo pensó. Arrancó el cristal de su collar y lo estrelló contra el suelo. La piedra estalló en una **llamarada de energía cruda**, un último destello de poder antes de agotarse.  </w:t>
        <w:br/>
        <w:br/>
        <w:t xml:space="preserve">El pulso de interferencia se quebró por un instante.  </w:t>
        <w:br/>
        <w:br/>
        <w:t xml:space="preserve">—*¡Ahora!* —ordenó Valeria, lanzando un hechizo de **conducción inversa**.  </w:t>
        <w:br/>
        <w:br/>
        <w:t xml:space="preserve">El hechizo, en lugar de extraer energía del aire, la tomó de los mismos drones. Las ondas violáceas se retorcieron, retroalimentándose en sus emisores. Uno de los drones explotó en una lluvia de chispas, luego otro.  </w:t>
        <w:br/>
        <w:br/>
        <w:t xml:space="preserve">Kael no perdió tiempo. Con un salto imposible para alguien sin sus **mejoras cibernéticas**, atravesó la plaza y derribó un tercer drone con su espada vibro-arcana.  </w:t>
        <w:br/>
        <w:br/>
        <w:t xml:space="preserve">—¡Funcionó! —gritó Lyria, recuperando sus herramientas—. Pero… —miró los fragmentos del cristal de Valeria—. ¿Cuántos más tienes?  </w:t>
        <w:br/>
        <w:br/>
        <w:t xml:space="preserve">Valeria buscó en su bolsa. Solo quedaban **tres cristales menores**, cada uno del tamaño de una uva.  </w:t>
        <w:br/>
        <w:br/>
        <w:t xml:space="preserve">—No suficientes —admitió—. Pero ahora sabemos cómo contrarrestarlos.  </w:t>
        <w:br/>
        <w:br/>
        <w:t xml:space="preserve">En la distancia, más drones ascendían desde las naves de La Orden.  </w:t>
        <w:br/>
        <w:br/>
        <w:t xml:space="preserve">El silencio mágico volvería pronto.  </w:t>
        <w:br/>
        <w:br/>
        <w:t>Y esta vez, estarían preparados.</w:t>
      </w:r>
    </w:p>
    <w:p>
      <w:pPr>
        <w:jc w:val="both"/>
      </w:pPr>
      <w:r>
        <w:t xml:space="preserve">**El Puente de Resonancia**  </w:t>
        <w:br/>
        <w:br/>
        <w:t xml:space="preserve">Lyria sintió el sudor frío recorrer su espalda mientras sus dedos trazaban símbolos augurales sobre el panel de control de la Torre Central. Los **drones de supresión mágica** seguían multiplicándose en el exterior, y cada pulso de interferencia hacía temblar las paredes de cristal éterico como si el propio edificio gritara de dolor.  </w:t>
        <w:br/>
        <w:br/>
        <w:t xml:space="preserve">—¡No podemos esperar más! —gritó Valeria desde la cúpula, donde intentaba sostener un **escudo arcanotecnológico** con los últimos vestigios de su poder—. ¡Si no sincronizamos los sistemas ahora, toda Thalassa colapsará!  </w:t>
        <w:br/>
        <w:br/>
        <w:t xml:space="preserve">Lyria apretó los dientes. Sabía lo que debía hacer, pero el fantasma de sus errores pasados —el laboratorio incendiado, los prototipos fallidos, las vidas perdidas— se agolpaba en su mente como una sombra persistente.  </w:t>
        <w:br/>
        <w:br/>
        <w:t xml:space="preserve">—*No ahora*, se repitió, clavando las uñas en las palmas de sus manos.  </w:t>
        <w:br/>
        <w:br/>
        <w:t xml:space="preserve">En la pantalla holográfica frente a ella, dos diagramas brillaban en rojo: el **núcleo arcano** y el **reactor cuántico**, separados por un abismo de código incompatible. Durante siglos, los sabios de Thalassa habían creído que era imposible unirlos sin provocar una explosión cataclísmica.  </w:t>
        <w:br/>
        <w:br/>
        <w:t xml:space="preserve">Pero Lyria había visto más allá.  </w:t>
        <w:br/>
        <w:br/>
        <w:t xml:space="preserve">—*Un puente…* —murmuró, recordando las teorías que había garabateado en los márgenes de sus cuadernos durante años—. *No es cuestión de fuerza, sino de resonancia.*  </w:t>
        <w:br/>
        <w:br/>
        <w:t xml:space="preserve">Con movimientos febriles, conectó su **brújula augural** al panel principal. El artefacto, una reliquia de su abuela, contenía los patrones armónicos de las mareas cósmicas.  </w:t>
        <w:br/>
        <w:br/>
        <w:t xml:space="preserve">—¿Qué estás haciendo? —preguntó Kael, que acababa de llegar con el brazo izquierdo humeante, las venas oscuras de la Sombra Digital extendiéndose ya hacia su hombro.  </w:t>
        <w:br/>
        <w:br/>
        <w:t xml:space="preserve">—Algo que debería haberme atrevido a hacer antes —respondió Lyria, girando los diales de la brújula hasta que los cristales en su interior comenzaron a emitir una **melodía etérea**.  </w:t>
        <w:br/>
        <w:br/>
        <w:t xml:space="preserve">En la pantalla, los diagramas empezaron a vibrar al unísono.  </w:t>
        <w:br/>
        <w:br/>
        <w:t xml:space="preserve">—*El puente no es físico*, comprendió de pronto. *Es una frecuencia. Un punto donde ambas energías se reconocen como parte del mismo lenguaje.*  </w:t>
        <w:br/>
        <w:br/>
        <w:t xml:space="preserve">Los dedos de Lyria danzaron sobre los controles, ajustando parámetros que nadie más habría osado tocar. Cuando activó la secuencia final, el suelo tembló, y una **columna de luz dorada y plateada** surgió desde las profundidades de la Torre, atravesando cada piso hasta fundirse con el escudo de Valeria en la cúpula.  </w:t>
        <w:br/>
        <w:br/>
        <w:t xml:space="preserve">El **Puente de Resonancia** estaba completo.  </w:t>
        <w:br/>
        <w:br/>
        <w:t xml:space="preserve">Por un instante, todo fue silencio.  </w:t>
        <w:br/>
        <w:br/>
        <w:t xml:space="preserve">Luego, el mundo estalló en color.  </w:t>
        <w:br/>
        <w:br/>
        <w:t xml:space="preserve">Los drones de La Orden se desplomaron como piedras, sus sistemas sobrecargados por la energía harmonizada. En el Abismo Coral, el ritual de los Devoradores se quebró, sus gritos de furia ahogados por el rugido del Nexo estabilizándose.  </w:t>
        <w:br/>
        <w:br/>
        <w:t xml:space="preserve">—*Lo lograste…* —susurró Valeria, cayendo de rodillas mientras el escudo se transformaba en una red de **runas vivientes**, tan fluidas como el agua y tan precisas como el código más depurado.  </w:t>
        <w:br/>
        <w:br/>
        <w:t xml:space="preserve">Lyria no respondió. Solo miró sus manos, donde los símbolos augurales brillaban con una luz que nunca antes habían tenido.  </w:t>
        <w:br/>
        <w:br/>
        <w:t xml:space="preserve">—No era el miedo al fracaso lo que me detenía —confesó en voz baja—. Era el miedo a tener razón.  </w:t>
        <w:br/>
        <w:br/>
        <w:t xml:space="preserve">Kael, apoyado en la pared, esbozó una sonrisa torcida.  </w:t>
        <w:br/>
        <w:br/>
        <w:t xml:space="preserve">—Pues bienvenida al lado molesto de la historia, ingeniera.  </w:t>
        <w:br/>
        <w:br/>
        <w:t>Y en ese momento, mientras Thalassa respiraba aliviada y el Puente de Resonancia brillaba como un faro en la noche cósmica, Lyria supo que ningún dogma —ni tecnológico ni mágico— volvería a definir sus límites.</w:t>
      </w:r>
    </w:p>
    <w:p>
      <w:pPr>
        <w:jc w:val="both"/>
      </w:pPr>
      <w:r>
        <w:t xml:space="preserve">**La Torre como Espejo del Nexo**  </w:t>
        <w:br/>
        <w:br/>
        <w:t xml:space="preserve">El aire en la cúpula de la Torre Central vibraba con una energía que ya no era ni mágica ni tecnológica, sino algo más profundo, más antiguo. Valeria extendió las manos hacia las runas que ahora flotaban en el aire, entrelazadas con códigos holográficos, y sintió el pulso del Nexo mismo latiendo al unísono con su corazón.  </w:t>
        <w:br/>
        <w:br/>
        <w:t xml:space="preserve">—*Esto no es solo una torre* —murmuró, mientras la luz del Puente de Resonancia iluminaba las cicatrices en sus brazos, marcas de su accidente años atrás—. *Es una advertencia.*  </w:t>
        <w:br/>
        <w:br/>
        <w:t xml:space="preserve">Lyria, aún temblorosa por el esfuerzo, se acercó arrastrando los pies. Sus ojos, reflejando el brillo de los cristales étericos, se posaron en el núcleo de la Torre, donde las energías fusionadas giraban en una danza perfecta.  </w:t>
        <w:br/>
        <w:br/>
        <w:t xml:space="preserve">—Si hubiéramos insistido en reparar solo el sistema arcano o solo el reactor cuántico… —comenzó a decir.  </w:t>
        <w:br/>
        <w:br/>
        <w:t xml:space="preserve">—El colapso habría sido inevitable —terminó Kael, con voz ronca. Su brazo infectado se contrajo, como si las sombras que lo corroían rechazaran la armonía que los rodeaba—. Como ese maldito Nexo allá afuera. Todos quieren controlarlo, pero nadie entiende que es un *organismo*, no una herramienta.  </w:t>
        <w:br/>
        <w:br/>
        <w:t xml:space="preserve">Valeria asintió, recordando las palabras de su mentor en el Círculo: *"El Nexo no es un puente, es un abrazo. Y si una de sus manos se niega a sentir a la otra, el vacío lo consumirá todo."*  </w:t>
        <w:br/>
        <w:br/>
        <w:t xml:space="preserve">En las paredes de cristal, imágenes fugaces de otros mundos parpadearon: planetas donde la magia había sido erradicada, convertidos en desiertos de silicio; reinos donde la tecnología era prohibida, congelados en un eterno medievo de conjuros estériles.  </w:t>
        <w:br/>
        <w:br/>
        <w:t xml:space="preserve">—Mira —susurró Lyria, señalando las proyecciones—. Así es como termina el universo si ganan La Orden o los Devoradores. Fragmentado. Incompleto.  </w:t>
        <w:br/>
        <w:br/>
        <w:t xml:space="preserve">Un estruendo sacudió la Torre. En el horizonte, más allá de los domos translúcidos de Marelia, el cielo comenzó a agrietarse: finas líneas de oscuridad que serpenteaban como venas enrojecidas. El Nexo, aún inestable, seguía desgarrando el tejido de la realidad.  </w:t>
        <w:br/>
        <w:br/>
        <w:t xml:space="preserve">—Esta torre es solo el principio —dijo Valeria, apretando los puños—. Si no llevamos esta verdad al Corazón del Nexo, si no demostramos que la cooperación es posible…  </w:t>
        <w:br/>
        <w:br/>
        <w:t xml:space="preserve">—No habrá universo que salvar —terminó Kael, mirando su brazo con una mezcla de asco y resignación—. Y créanme, por egoísta que sea, no estoy listo para dejar de existir.  </w:t>
        <w:br/>
        <w:br/>
        <w:t xml:space="preserve">Lyria ajustó su brújula augural, cuyas agujas ahora giraban frenéticas, señalando hacia el epicentro de las grietas cósmicas.  </w:t>
        <w:br/>
        <w:br/>
        <w:t xml:space="preserve">—Entonces no nos detengamos aquí —dijo, con una determinación que no había tenido en años—. Que esta torre no sea solo un espejo del problema, sino la primera semilla de la solución.  </w:t>
        <w:br/>
        <w:br/>
        <w:t>Y mientras los tres salían de la cúpula, el Puente de Resonancia brilló a sus espaldas, un recordatorio silencioso: en un universo al borde del abismo, la única salvación estaba en aprender a tender la mano al que siempre habían visto como enemigo.</w:t>
      </w:r>
    </w:p>
    <w:p>
      <w:pPr>
        <w:jc w:val="both"/>
      </w:pPr>
      <w:r>
        <w:t xml:space="preserve">**El brazo corrupto de Kael como bomba de tiempo**  </w:t>
        <w:br/>
        <w:br/>
        <w:t xml:space="preserve">Kael Torren apretó los dientes mientras una oleada de dolor agudo recorría su brazo mecánico, desde el hombro hasta los dedos artificiales. Las venas de éter negro que ahora serpenteaban bajo la superficie metálica pulsaban al ritmo de un latido que no era el suyo. Cada movimiento se sentía más pesado, como si el metal se hubiera convertido en plomo fundido, y cada chispa de energía que escapaba de las juntas dejaba un rastro de humo acre, a medio camino entre el aceite quemado y la carne podrida.  </w:t>
        <w:br/>
        <w:br/>
        <w:t xml:space="preserve">—No puedo... controlarlo —masculló, ocultando el brazo tras la espalda mientras Lyria ajustaba los últimos parámetros del Puente de Resonancia. Pero Valeria lo había visto. Sus ojos, afilados como dagas bajo el resplandor de los cristales, captaron el espasmo involuntario de los circuitos.  </w:t>
        <w:br/>
        <w:br/>
        <w:t xml:space="preserve">—Esa cosa te está consumiendo —dijo ella, acercándose con cautela. El aire entre ellos vibraba con la electricidad estática que desprendía el brazo corrupto—. La Sombra Digital no es solo un virus. Es una *presencia*.  </w:t>
        <w:br/>
        <w:br/>
        <w:t xml:space="preserve">Kael quiso negarlo, pero un nuevo espasmo lo dobló sobre sí mismo. Esta vez, el dolor fue acompañado por un susurro gutural que resonó dentro de su cráneo, como si alguien hubiera grabado palabras en un idioma olvidado directamente en sus huesos.  </w:t>
        <w:br/>
        <w:br/>
        <w:t xml:space="preserve">*"Tú eres la llave... y la cerradura."*  </w:t>
        <w:br/>
        <w:br/>
        <w:t xml:space="preserve">Lyria se acercó con su brújula augural, cuyas agujas giraban frenéticas al apuntar hacia el brazo de Kael. Los cristales de diagnóstico en el dispositivo se volvieron de un rojo oscuro, casi sanguíneo.  </w:t>
        <w:br/>
        <w:br/>
        <w:t xml:space="preserve">—Los patrones de energía coinciden con los del ritual que vimos en el Abismo Coral —murmuró, palideciendo—. Esto no es una corrupción aleatoria, Kael. Es un *canal*. El Anciano del Umbral está usando tu brazo como puerta para manifestarse.  </w:t>
        <w:br/>
        <w:br/>
        <w:t xml:space="preserve">Kael miró su propia mano, donde los dedos se retorcían contra su voluntad, dibujando runas de éter negro en el aire. Cada trazo dejaba una cicatriz lumínica que olía a ozono y azufre.  </w:t>
        <w:br/>
        <w:br/>
        <w:t xml:space="preserve">—¿Cuánto tiempo tengo? —preguntó, con una voz que apenas reconocía como propia.  </w:t>
        <w:br/>
        <w:br/>
        <w:t xml:space="preserve">Valeria intercambió una mirada con Lyria antes de responder:  </w:t>
        <w:br/>
        <w:br/>
        <w:t xml:space="preserve">—Horas, tal vez menos. Cada vez que usas el brazo, aceleras el proceso. —Hizo una pausa, observando cómo las sombras se arremolinaban en las esquinas de la cúpula, atraídas por la energía del artefacto—. Si llegamos al Corazón del Nexo, podríamos purgarlo... o al menos contenerlo.  </w:t>
        <w:br/>
        <w:br/>
        <w:t xml:space="preserve">Kael soltó una risa amarga.  </w:t>
        <w:br/>
        <w:br/>
        <w:t xml:space="preserve">—O podría convertirse en el arma definitiva de los Devoradores. —Miró a sus compañeras, evaluando su reacción—. Si esto se sale de control... prométanme que me dejarán atrás.  </w:t>
        <w:br/>
        <w:br/>
        <w:t xml:space="preserve">Lyria abrió la boca para protestar, pero Valeria la interrumpió con un gesto.  </w:t>
        <w:br/>
        <w:br/>
        <w:t xml:space="preserve">—No llegaremos a eso —dijo, aunque el peso de la mentira colgaba entre ellos—. Pero necesitamos que resistas. No solo por ti. Por todos los que La Orden y los Devoradores masacrarán si ganan.  </w:t>
        <w:br/>
        <w:br/>
        <w:t xml:space="preserve">Un nuevo estruendo sacudió la Torre, y las grietas en el cielo se ensancharon, dejando ver breves destellos de un vacío estrellado que no pertenecía a su universo. Kael sintió cómo el brazo respondía a ese llamado, cómo los circuitos se recalibraban para *algo* que estaba por venir.  </w:t>
        <w:br/>
        <w:br/>
        <w:t xml:space="preserve">—Entonces no perdamos más tiempo —gruñó, empujándose contra la pared para ponerse de pie—. Cada segundo que pasamos aquí es un segundo menos que tengo de lucidez.  </w:t>
        <w:br/>
        <w:br/>
        <w:t xml:space="preserve">Mientras salían de la cúpula, Lyria ajustó su mochila, donde los cristales de éter brillaban con una luz tenue.  </w:t>
        <w:br/>
        <w:br/>
        <w:t xml:space="preserve">—Hay una posibilidad —murmuró, casi para sí misma—. Podríamos intentar un *sellado inverso*, usando los mismos principios del Puente de Resonancia. Si la Sombra Digital es magia corrompida por tecnología, tal vez podamos...  </w:t>
        <w:br/>
        <w:br/>
        <w:t xml:space="preserve">—No —la interrumpió Kael, con una firmeza que los sorprendió a todos—. No arriesguen el plan por mí. Si caigo, asegúrense de que no me levante.  </w:t>
        <w:br/>
        <w:br/>
        <w:t xml:space="preserve">Valeria asintió, pero en sus ojos brillaba la misma determinación que la había llevado a desafiar las leyes del Nexo años atrás.  </w:t>
        <w:br/>
        <w:br/>
        <w:t xml:space="preserve">—Lo que sea necesario —mintió.  </w:t>
        <w:br/>
        <w:br/>
        <w:t>Y mientras descendían por los pasillos de la Torre, el brazo de Kael siguió latiendo, marcando el compás de una cuenta regresiva que solo él podía oír.</w:t>
      </w:r>
    </w:p>
    <w:p>
      <w:pPr>
        <w:jc w:val="both"/>
      </w:pPr>
      <w:r>
        <w:t xml:space="preserve">**La Sombra que Habita en la Máquina**  </w:t>
        <w:br/>
        <w:br/>
        <w:t xml:space="preserve">El dolor en el brazo de Kael ya no era un simple espasmo ocasional; ahora era una presencia constante, un fuego negro que se extendía desde la junta del hombro hasta la punta de cada dedo mecánico. Las visiones comenzaron como destellos fugaces—fragmentos de un abismo sin estrellas, voces susurrando en lenguas que hacían sangrar sus oídos—pero pronto se volvieron imposibles de ignorar.  </w:t>
        <w:br/>
        <w:br/>
        <w:t xml:space="preserve">Mientras avanzaban por los pasillos sumergidos de la Torre Central, las paredes de cristal éterico reflejaban algo que los demás no podían ver: una silueta oscura, demasiado alta, demasiado delgada, que se movía *dentro* de su propio brazo como un pez en aguas profundas. El Anciano del Umbral no hablaba con palabras, sino con imágenes: planetas desgarrados, civilizaciones reducidas a polvo, y siempre, siempre, ese vacío hambriento al otro lado del Nexo.  </w:t>
        <w:br/>
        <w:br/>
        <w:t xml:space="preserve">*"Tú llevas mi marca, forjador de ruinas,"* resonó en su mente cuando Lyria se adelantó para desactivar un panel de seguridad. *"¿Crees que tu voluntad es más fuerte que el apetito de los dioses?"*  </w:t>
        <w:br/>
        <w:br/>
        <w:t xml:space="preserve">Kael apretó el puño, pero fue el brazo quien respondió por él. Los circuitos brillaron con un éter violeta oscuro, y de repente, sin que su mente diera la orden, la palma se abrió como una flor metálica. Un haz de energía negra se disparó hacia uno de los thalassianos que los escoltaba—un joven guerrero con escamas azules en las sienes—y lo atravesó como si su armadura de coral fuera niebla.  </w:t>
        <w:br/>
        <w:br/>
        <w:t xml:space="preserve">El grito del thalassiano se ahogó en un sonido espantoso: la carne alrededor del impacto se desintegró, convirtiéndose primero en ceniza, luego en números, en código que se desvaneció antes de tocar el suelo. No quedó ni rastro de él, solo un olor a metal quemado y sal marina.  </w:t>
        <w:br/>
        <w:br/>
        <w:t xml:space="preserve">—¡Kael! —Valeria lo empujó contra la pared, sus manos envueltas en un hechizo de contención. El brazo seguía vibrando, emitiendo un zumbido agudo que hacía sangrar las orejas—. ¡Cierra esa cosa!  </w:t>
        <w:br/>
        <w:br/>
        <w:t xml:space="preserve">—¡No soy yo! —rugió él, pero la protesta sonó hueca incluso para sus propios oídos. El thalassiano había muerto, y su brazo—*su maldito brazo*—había sido el arma.  </w:t>
        <w:br/>
        <w:br/>
        <w:t xml:space="preserve">Lyria se arrodilló junto al lugar donde el guerrero había estado, pasando un escáner augural sobre el aire vacío. Los cristales de su dispositivo estallaron uno tras otro, como si la realidad misma rechazara lo sucedido.  </w:t>
        <w:br/>
        <w:br/>
        <w:t xml:space="preserve">—No fue un ataque... —murmuró, horrorizada—. Fue una *apertura*. Ese rayo era un portal microscópico. Lo envió *allí*, al lugar del que habla el Anciano.  </w:t>
        <w:br/>
        <w:br/>
        <w:t xml:space="preserve">Kael sintió que el mundo se inclinaba bajo sus pies. El brazo ahora pesaba como un planeta entero, y en las grietas entre las placas de metal, algo respiraba.  </w:t>
        <w:br/>
        <w:br/>
        <w:t xml:space="preserve">—Amarren esta cosa —ordenó Valeria, arrancando un cable de éter de su cinturón—. Si se activa de nuevo...  </w:t>
        <w:br/>
        <w:br/>
        <w:t xml:space="preserve">—No servirá —interrumpió Lyria, señalando las runas que ahora brillaban en el metal, imposibles de borrar—. La corrupción ya alcanzó el núcleo. Es parte de él.  </w:t>
        <w:br/>
        <w:br/>
        <w:t xml:space="preserve">Kael miró a sus compañeras, luego al lugar donde el thalassiano había dejado de existir. Una certeza se instaló en su pecho, fría y afilada.  </w:t>
        <w:br/>
        <w:br/>
        <w:t xml:space="preserve">—Entonces hay una solución —dijo, sacando su pistola de plasma con la mano sana—. Cortarlo antes de que mate a alguien más.  </w:t>
        <w:br/>
        <w:br/>
        <w:t xml:space="preserve">Valeria bloqueó el arma con un gesto.  </w:t>
        <w:br/>
        <w:br/>
        <w:t xml:space="preserve">—No. —Su voz era un cuchillo—. El Anciano *quiere* que lo hagas. Esa explosión de energía liberaría suficiente caos para abrir una grieta permanente. —Señaló las sombras que ahora se arrastraban por el techo, atraídas como moscas a la carroña—. Ya nos están observando.  </w:t>
        <w:br/>
        <w:br/>
        <w:t xml:space="preserve">El brazo vibró de nuevo, y esta vez, Kael *sintió* la risa del Anciano retumbar en sus huesos.  </w:t>
        <w:br/>
        <w:br/>
        <w:t xml:space="preserve">*"Tan predecibles, tan frágiles. ¿Cuántos más caerán antes de que aceptes tu destino, pequeño sacrificio?"*  </w:t>
        <w:br/>
        <w:br/>
        <w:t xml:space="preserve">Kael cerró los ojos, respirando hondo. Cuando los abrió, su decisión estaba tomada.  </w:t>
        <w:br/>
        <w:br/>
        <w:t xml:space="preserve">—Entonces usémoslo —dijo, con una calma que sonaba a despedida—. Si este trasto quiere abrir portales, que lo haga... pero hacia donde *nosotros* elijamos.  </w:t>
        <w:br/>
        <w:br/>
        <w:t xml:space="preserve">Lyria entrecerró los ojos.  </w:t>
        <w:br/>
        <w:br/>
        <w:t xml:space="preserve">—El Corazón del Nexo...  </w:t>
        <w:br/>
        <w:br/>
        <w:t xml:space="preserve">—Es la única puerta que importa —terminó Valeria, comprendiendo—. Y si el Anciano quiere jugar con fuego, que se queme.  </w:t>
        <w:br/>
        <w:br/>
        <w:t xml:space="preserve">El brazo de Kael pulsó, como si protestara, pero esta vez, fue él quien sonrió.  </w:t>
        <w:br/>
        <w:br/>
        <w:t xml:space="preserve">—Ajusten sus planes, astromagas. Ahora llevamos el arma definitiva.  </w:t>
        <w:br/>
        <w:br/>
        <w:t>Y mientras se adentraban en las profundidades de la Torre, el brazo mecánico siguió goteando éter negro, marcando su camino como un faro para lo que vendría.</w:t>
      </w:r>
    </w:p>
    <w:p>
      <w:pPr>
        <w:jc w:val="both"/>
      </w:pPr>
      <w:r>
        <w:t xml:space="preserve">**Los Circuitos Negros y el Lenguaje Prohibido**  </w:t>
        <w:br/>
        <w:br/>
        <w:t xml:space="preserve">El brazo de Kael ya no era solo una herramienta, ni siquiera un arma. Era un *texto viviente*, una escritura maldita que se reescribía a sí misma con cada latido de su corazón. Las runas que ahora surcaban el metal no pertenecían a ningún alfabeto conocido por Valeria, pese a su dominio de los códigos arcanos de seis civilizaciones extintas. Tampoco Lyria, con su mente entrenada en los algoritmos augurales de los Archivos de Aión, lograba descifrarlas.  </w:t>
        <w:br/>
        <w:br/>
        <w:t xml:space="preserve">—No son solo símbolos —murmuró Lyria, pasando los dedos a un centímetro de las placas—. Se mueven.  </w:t>
        <w:br/>
        <w:br/>
        <w:t xml:space="preserve">Y era cierto. Los trazos negros como alquitrán se retorcían bajo la superficie, reagrupándose en patrones que evocaban constelaciones devoradas o ecuaciones imposibles. Cada vez que Kael intentaba cerrar el puño, las líneas brillaban con un fulgor violeta, como si el metal recordara su propia historia y se rebelara contra ella.  </w:t>
        <w:br/>
        <w:br/>
        <w:t xml:space="preserve">Valeria trazó un círculo de plata en el aire con su daga de éter, invocando el *Ojo del Descifrador*, un hechizo diseñado para revelar intenciones ocultas. La magia se estrelló contra el brazo y rebotó, convertida en chispas verdes que dibujaron por un instante una figura en el aire: un ojo dentro de un ojo dentro de otro ojo, todos girando en espiral hacia un centro que no podía existir en tres dimensiones.  </w:t>
        <w:br/>
        <w:br/>
        <w:t xml:space="preserve">—¡Corta el hechizo! —gritó Lyria, pero era demasiado tarde.  </w:t>
        <w:br/>
        <w:br/>
        <w:t xml:space="preserve">El símbolo se materializó por completo, y durante un segundo eterno, *les devolvió la mirada*.  </w:t>
        <w:br/>
        <w:br/>
        <w:t xml:space="preserve">Kael gritó cuando el brazo se convulsionó, los circuitos ardiendo como venas de lava. Las runas saltaron de su superficie y se grabaron en el aire, formando un círculo perfecto alrededor del grupo. El sonido que emergió no era un lenguaje, sino el eco de uno, como si alguien hubiera tomado todas las palabras jamás pronunciadas y las hubiera quebrado contra las paredes del tiempo.  </w:t>
        <w:br/>
        <w:br/>
        <w:t xml:space="preserve">Lyria cayó de rodillas, las manos en los oídos. De sus narices brotó un hilo de sangre fina como un hilo de mercurio.  </w:t>
        <w:br/>
        <w:br/>
        <w:t xml:space="preserve">—Es un *protocolo* —logró decir entre dientes—. No es magia ni tecnología... es una *orden*.  </w:t>
        <w:br/>
        <w:br/>
        <w:t xml:space="preserve">Valeria, con los ojos llorosos por el dolor, vio la verdad: las runas no estaban corruptas. Eran *perfectas*. Demasiado perfectas. Como si cada curva, cada ángulo, hubiera sido calculado para resonar con algo que dormía más allá del velo de la realidad.  </w:t>
        <w:br/>
        <w:br/>
        <w:t xml:space="preserve">—¿Una orden para qué? —preguntó Kael, conteniendo otra convulsión.  </w:t>
        <w:br/>
        <w:br/>
        <w:t xml:space="preserve">El círculo de runas pulsó una vez, y en ese instante, todos lo supieron.  </w:t>
        <w:br/>
        <w:br/>
        <w:t xml:space="preserve">Para *abrir*.  </w:t>
        <w:br/>
        <w:br/>
        <w:t xml:space="preserve">Para *llamar*.  </w:t>
        <w:br/>
        <w:br/>
        <w:t xml:space="preserve">Para *dejar entrar*.  </w:t>
        <w:br/>
        <w:br/>
        <w:t xml:space="preserve">Lyria forcejeó con su mochila y sacó un cristal de éter puro, arrojándolo al centro del círculo. La piedra estalló al contacto, y la detonación de energía arcana borró las runas del aire. El silencio que siguió fue tan denso que pareció absorber hasta el sonido de su respiración.  </w:t>
        <w:br/>
        <w:br/>
        <w:t xml:space="preserve">—Tenemos menos tiempo del que creíamos —susurró Valeria, limpiando la sangre de la barbilla de Lyria—. Esto no es una corrupción aleatoria. El brazo fue diseñado como llave.  </w:t>
        <w:br/>
        <w:br/>
        <w:t xml:space="preserve">Kael miró su extremidad, ahora inerte pero aún goteando ese éter oscuro que manchaba todo lo que tocaba.  </w:t>
        <w:br/>
        <w:br/>
        <w:t xml:space="preserve">—Entonces alguien me lo puso a propósito.  </w:t>
        <w:br/>
        <w:br/>
        <w:t xml:space="preserve">Lyria asintió, palideciendo.  </w:t>
        <w:br/>
        <w:br/>
        <w:t xml:space="preserve">—Y lo peor es que funcionó. Esa "apertura" que mató al thalassiano no fue un error... fue una *prueba exitosa*.  </w:t>
        <w:br/>
        <w:br/>
        <w:t xml:space="preserve">Las sombras en los rincones de la cámara parecieron alargarse, como si celebraran un chiste que ellos aún no entendían. Kael cerró los ojos, sintiendo el peso de la revelación. Su brazo no era suyo. Nunca lo había sido.  </w:t>
        <w:br/>
        <w:br/>
        <w:t>Y pronto, dejaría de ser lo único que el Anciano del Umbral había marcado.</w:t>
      </w:r>
    </w:p>
    <w:p>
      <w:pPr>
        <w:jc w:val="both"/>
      </w:pPr>
      <w:r>
        <w:t xml:space="preserve">**El Llamado del Mercenario**  </w:t>
        <w:br/>
        <w:br/>
        <w:t xml:space="preserve">El dolor era un viejo conocido para Kael Torren. Había aprendido a ignorar el ardor de las heridas, el peso de los huesos rotos, incluso el zumbido fantasmal de los nervios cortados donde su brazo mecánico se unía a la carne. Pero esto era distinto.  </w:t>
        <w:br/>
        <w:br/>
        <w:t xml:space="preserve">La corrupción avanzaba.  </w:t>
        <w:br/>
        <w:br/>
        <w:t xml:space="preserve">No como un veneno, sino como una *conversación*: cada runa negra que surgía en el metal era una palabra susurrada por el Anciano del Umbral, una sílaba que resonaba en sus huesos como un martillo sobre yunque. Y ahora, mientras *La Estela del Dragón* surcaba el hiperespacio rumbo al eclipse, el brazo había comenzado a palpitar al ritmo de un corazón que no era el suyo.  </w:t>
        <w:br/>
        <w:br/>
        <w:t xml:space="preserve">Kael observó a Lyria desde el umbral de la cámara de augurios. La ingeniera-arúspice estaba sumergida en hologramas, sus dedos trazando ecuaciones luminosas que flotaban entre cristales de éter. Él había visto ese gesto antes—en mercenarios que revisaban armas antes de una batalla, en magos que preparaban hechizos de muerte. Pero Lyria no planeaba destruir. *Ella construía*.  </w:t>
        <w:br/>
        <w:br/>
        <w:t xml:space="preserve">—Necesito... —Kael tragó saliva, las palabras atoradas como esquirlas en su garganta—. Necesito que lo examines otra vez.  </w:t>
        <w:br/>
        <w:br/>
        <w:t xml:space="preserve">Lyria giró, sus ojos dorados brillando con el reflejo de los hologramas. No hubo sorpresa en su mirada, solo una tristeza antigua, como si hubiera esperado este momento desde el instante en que lo vio rechazar la primera oferta de ayuda.  </w:t>
        <w:br/>
        <w:br/>
        <w:t xml:space="preserve">—El dolor empeoró —no fue una pregunta.  </w:t>
        <w:br/>
        <w:br/>
        <w:t xml:space="preserve">Kael asintió, desabrochando la placa del hombro con movimientos torpes. El metal cedió con un chasquido húmedo, revelando la unión donde la carne viva se encontraba con los circuitos infectados. Las venas alrededor del empalme habían adoptado un tono violáceo, como si algo las hubiera teñido desde dentro.  </w:t>
        <w:br/>
        <w:br/>
        <w:t xml:space="preserve">Lyria no retrocedió. Acercó las manos, pero en lugar de tocar el brazo, activó su *visor augural*, un artefacto de cristal y bronce que le permitía ver flujos de energía.  </w:t>
        <w:br/>
        <w:br/>
        <w:t xml:space="preserve">—Las runas no solo están en la superficie —murmuró—. Han crecido hacia dentro, como raíces. Están... reescribiendo tu sistema nervioso.  </w:t>
        <w:br/>
        <w:br/>
        <w:t xml:space="preserve">Kael contuvo una maldición. Había soportado torturas, traiciones, batallas perdidas. Pero la idea de que algo se infiltrara en su propio cuerpo, *que lo usara como pergamino para escribir órdenes ajenas*, le heló la sangre.  </w:t>
        <w:br/>
        <w:br/>
        <w:t xml:space="preserve">—¿Puedes detenerlo? —preguntó, y esta vez no hubo rastro del mercenario cínico, solo la crudeza del miedo.  </w:t>
        <w:br/>
        <w:br/>
        <w:t xml:space="preserve">Lyria deslizó los dedos sobre un cristal de éter, haciendo que su luz se volviera líquida y se derramara en forma de runas terapéuticas.  </w:t>
        <w:br/>
        <w:br/>
        <w:t xml:space="preserve">—No. Pero puedo ralentizarlo —susurró—. El código del brazo tiene capas. Si aislamos las secciones infectadas con barreras de energía augural...  </w:t>
        <w:br/>
        <w:br/>
        <w:t xml:space="preserve">—Hazlo.  </w:t>
        <w:br/>
        <w:br/>
        <w:t xml:space="preserve">Era todo lo que necesitaba decir.  </w:t>
        <w:br/>
        <w:br/>
        <w:t xml:space="preserve">Lyria trabajó en silencio, tallando símbolos en el aire que se materializaban como hilos dorados alrededor del brazo. Cada runa que colocaba emitía un sonido, una nota pura que hacía retroceder a las sombras por un instante. Kael sintió el cambio de inmediato: el dolor no desapareció, pero dejó de *hablarle*, de susurrarle promesas en lenguajes arcanos.  </w:t>
        <w:br/>
        <w:br/>
        <w:t xml:space="preserve">—Es temporal —advirtió Lyria, sudando—. El Anciano es paciente. Intentará de nuevo.  </w:t>
        <w:br/>
        <w:br/>
        <w:t xml:space="preserve">Kael cerró los ojos, respirando hondo. Por primera vez en años, no estaba solo frente al enemigo.  </w:t>
        <w:br/>
        <w:br/>
        <w:t xml:space="preserve">—Entonces estaremos listos —dijo, y aunque la voz le sonó ajena, las palabras eran suyas.  </w:t>
        <w:br/>
        <w:br/>
        <w:t xml:space="preserve">Lyria asintió, y en ese momento, un pacto no dicho quedó sellado entre ellos: mientras el brazo fuera una amenaza, ella sería su contrapeso. No por oro, no por deber.  </w:t>
        <w:br/>
        <w:br/>
        <w:t xml:space="preserve">Porque en algún lugar entre las ruinas de Aión y los abismos de Thalassa, Kael Torren había dejado de ser solo un mercenario.  </w:t>
        <w:br/>
        <w:br/>
        <w:t xml:space="preserve">Y Lyria jamás abandonaba a los suyos.  </w:t>
        <w:br/>
        <w:br/>
        <w:t xml:space="preserve">Las luces de la nave parpadearon, anunciando su llegada al borde del eclipse. El tiempo se acababa. Pero por ahora, en esa cámara iluminada por runas doradas y verdades recién admitidas, hubo un respiro.  </w:t>
        <w:br/>
        <w:br/>
        <w:t>Y fue suficiente.</w:t>
      </w:r>
    </w:p>
    <w:p>
      <w:pPr>
        <w:jc w:val="both"/>
      </w:pPr>
      <w:r>
        <w:t xml:space="preserve">**Fragmento del Capítulo: *"La Llave y el Umbral"***  </w:t>
        <w:br/>
        <w:br/>
        <w:t xml:space="preserve">El brazo de Kael ardía.  </w:t>
        <w:br/>
        <w:br/>
        <w:t xml:space="preserve">No con el fuego limpio de las llamas, sino con esa oscuridad fría que se arrastraba por sus circuitos como un río de tinta maldita. Cada runa negra que brotaba en el metal era un recordatorio: *Tú eres mi puerta. Tú eres mi llave.* Las palabras del Anciano resonaban en su cráneo, mezclándose con el zumbido de los motores de *La Estela del Dragón* mientras la nave se preparaba para cruzar el límite del eclipse.  </w:t>
        <w:br/>
        <w:br/>
        <w:t xml:space="preserve">Kael observó su reflejo en el cristal blindado de la bahía de observación. El brazo mecánico, otrora una obra maestra de ingeniería cibernética y engarces rúnicos, ahora parecía una reliquia profana. Las líneas doradas que alguna vez canalizaron magia estaban corroídas, reemplazadas por esos trazos oscuros que formaban un lenguaje prohibido. Un lenguaje que solo él—contra su voluntad—comenzaba a entender.  </w:t>
        <w:br/>
        <w:br/>
        <w:t xml:space="preserve">—No es solo un arma.  </w:t>
        <w:br/>
        <w:br/>
        <w:t xml:space="preserve">La voz de Valeria lo sacó de sus pensamientos. La astromaga se acercó, sus ojos plateados escudriñando el brazo con una mezcla de fascinación y horror.  </w:t>
        <w:br/>
        <w:br/>
        <w:t xml:space="preserve">—¿Qué? —gruñó Kael, ocultando el temblor de sus dedos bajo un puño cerrado.  </w:t>
        <w:br/>
        <w:br/>
        <w:t xml:space="preserve">Valeria señaló las runas.  </w:t>
        <w:br/>
        <w:br/>
        <w:t xml:space="preserve">—Esto no es corrupción al azar. Es un *patrón*. Un diseño. —Extendió su mano, pero no tocó el metal; en su lugar, trazó un símbolo en el aire que brilló con luz plateada—. Mira. Las runas coinciden con los sellos del Nexo. Pero al revés. Como si...  </w:t>
        <w:br/>
        <w:br/>
        <w:t xml:space="preserve">—Como si fueran la llave para deshacerlos —terminó Lyria, apareciendo en la puerta con su visor augural activo. Sus labios estaban apretados, su voz carecía del tono optimista de siempre—. El Anciano no solo quiere escapar. Quiere desatar lo que el Nexo contiene. Y tu brazo...  </w:t>
        <w:br/>
        <w:br/>
        <w:t xml:space="preserve">—Es la maldita cerradura —Kael terminó por ellas, sintiendo cómo el peso de esa verdad se hundía en su estómago.  </w:t>
        <w:br/>
        <w:br/>
        <w:t xml:space="preserve">Un silencio espeso llenó la bahía. Fuera, el espacio mismo parecía retorcerse, preparándose para el eclipse que revelaría el Corazón del Nexo.  </w:t>
        <w:br/>
        <w:br/>
        <w:t xml:space="preserve">Lyria fue la primera en romper el silencio.  </w:t>
        <w:br/>
        <w:br/>
        <w:t xml:space="preserve">—Hay una forma de destruirlo —dijo, y Kael supo, por el modo en que evitaba su mirada, que no le gustaba lo que iba a decir—. El *Ritual del Desgarro*. Podría anular la conexión, pero...  </w:t>
        <w:br/>
        <w:br/>
        <w:t xml:space="preserve">—Pero me arrancaría el brazo de cuajo. Con o sin mi hombro incluido —Kael soltó una risa amarga—. No sería la primera vez que pierdo una extremidad.  </w:t>
        <w:br/>
        <w:br/>
        <w:t xml:space="preserve">Valeria cruzó los brazos.  </w:t>
        <w:br/>
        <w:br/>
        <w:t xml:space="preserve">—No es solo eso. El ritual requiere que el portador *acepte* la pérdida. Que renuncie a toda atadura. Si hay resistencia, aunque sea inconsciente...  </w:t>
        <w:br/>
        <w:br/>
        <w:t xml:space="preserve">—El desgarro podría extenderse —murmuró Lyria—. Hasta el corazón.  </w:t>
        <w:br/>
        <w:br/>
        <w:t xml:space="preserve">Kael miró hacia el vacío que se extendía más allá del cristal. Recordó el día en que perdió su brazo original: una explosión de plasma, el olor a carne quemada, el silencio de un contrato roto. Había jurado nunca depender de nadie desde entonces. Y ahora, aquí estaba, atrapado entre dos mujeres que conocían su secreto más oscuro y, aun así, no huían.  </w:t>
        <w:br/>
        <w:br/>
        <w:t xml:space="preserve">—¿Cuándo? —preguntó, sin apartar la vista de las estrellas.  </w:t>
        <w:br/>
        <w:br/>
        <w:t xml:space="preserve">—Durante el clímax del eclipse —respondió Valeria—. Cuando el Corazón del Nexo esté más vulnerable. Si lo hacemos entonces, el Anciano no podrá interferir.  </w:t>
        <w:br/>
        <w:br/>
        <w:t xml:space="preserve">Lyria se acercó, colocando una mano sobre su hombro sano.  </w:t>
        <w:br/>
        <w:br/>
        <w:t xml:space="preserve">—No tienes que hacerlo solo.  </w:t>
        <w:br/>
        <w:br/>
        <w:t xml:space="preserve">Kael cerró los ojos. El dolor en su brazo era un recordatorio constante de lo que estaba en juego. No era solo su vida. No era solo su libertad. Era el universo entero, balanceándose sobre el filo de un colapso.  </w:t>
        <w:br/>
        <w:br/>
        <w:t xml:space="preserve">—Prepárenlo todo —dijo por fin, abriendo los ojos y encontrando los de ellas—. Cuando llegue el momento... lo haremos.  </w:t>
        <w:br/>
        <w:br/>
        <w:t xml:space="preserve">Y supo, en ese instante, que esta sería la primera vez que eligió el sacrificio no por pago, no por venganza, sino porque era lo correcto.  </w:t>
        <w:br/>
        <w:br/>
        <w:t xml:space="preserve">El brazo pulsó, como si el Anciano hubiera escuchado su decisión.  </w:t>
        <w:br/>
        <w:br/>
        <w:t xml:space="preserve">Pero esta vez, Kael no tuvo miedo.  </w:t>
        <w:br/>
        <w:br/>
        <w:t xml:space="preserve">Porque por primera vez en su vida, no estaba solo.  </w:t>
        <w:br/>
        <w:br/>
        <w:t>Y eso, tal vez, era más poderoso que cualquier hechizo.</w:t>
      </w:r>
    </w:p>
    <w:p>
      <w:pPr>
        <w:jc w:val="both"/>
      </w:pPr>
      <w:r>
        <w:t xml:space="preserve">**El Cristal de Éter Puro y la traición de Draven**  </w:t>
        <w:br/>
        <w:br/>
        <w:t xml:space="preserve">El aire en la cámara del núcleo vibraba con una energía casi palpable, como si el propio cristal respirara. Valeria avanzó con cautela, sintiendo cómo las corrientes de éter le erizaban la piel. Ante ella, suspendido sobre un pedestal de metal arcaico tallado con runas de contención, flotaba el **Cristal de Éter Puro**: un prisma iridiscente del tamaño de un puño, cuyo núcleo latía con una luz que parecía contener todas las frecuencias del espectro mágico a la vez.  </w:t>
        <w:br/>
        <w:br/>
        <w:t xml:space="preserve">—Es hermoso —murmuró Lyria, ajustando su visor augural. Los datos se desplazaban frenéticos en la pantalla—. Pero esos niveles de energía... No deberían ser posibles. Es como si concentrara todo el poder de una estrella en un solo punto.  </w:t>
        <w:br/>
        <w:br/>
        <w:t xml:space="preserve">Kael, que había permanecido en la entrada vigilando el pasillo, gruñó:  </w:t>
        <w:br/>
        <w:br/>
        <w:t xml:space="preserve">—Hermoso y peligroso. Justo lo que nos faltaba.  </w:t>
        <w:br/>
        <w:br/>
        <w:t xml:space="preserve">Valeria extendió una mano, pero no tocó el cristal. Sabía que incluso los guantes de aislamiento arcano que llevaba podrían no ser suficientes. Los Archivos de Aión habían mencionado este artefacto: un fragmento del primer Nexo, forjado cuando magia y tecnología aún eran una sola fuerza. Quien lo controlara tendría el poder de reescribir las reglas de la realidad.  </w:t>
        <w:br/>
        <w:br/>
        <w:t xml:space="preserve">Un chasquido metálico resonó en la cámara.  </w:t>
        <w:br/>
        <w:br/>
        <w:t xml:space="preserve">Antes de que pudieran reaccionar, los drones de supresión se activaron. No eran los modelos estándar de La Orden; estos eran más pequeños, casi invisibles, y emitían un zumbido agudo que hacía sangrar los oídos. Valeria sintió cómo su conexión con el éter se desvanecía, como si alguien hubiera cerrado un grifo en su mente.  </w:t>
        <w:br/>
        <w:br/>
        <w:t xml:space="preserve">—¡Una trampa! —gritó Lyria, intentando activar su tablero de control portátil. Las pantallas parpadearon y se apagaron—. ¡Están usando frecuencias de bloqueo augural!  </w:t>
        <w:br/>
        <w:br/>
        <w:t xml:space="preserve">Desde las sombras del pasillo, una figura emergió. **Draven Vex**, el líder de La Orden del Alba Cibernética, avanzó con la elegancia de un depredador seguro de su presa. Su armadura negra, adornada con circuitos dorados que brillaban como venas de energía, no emitía sonido alguno. En su mano derecha sostenía un dispositivo cilíndrico que Valeria reconoció al instante: un **Catalizador de Drenaje**, capaz de absorber y almacenar energía arcana.  </w:t>
        <w:br/>
        <w:br/>
        <w:t xml:space="preserve">—Gracias por abrirme el camino —dijo Draven, su voz modulada por el distorsionador de su casco—. Los sellos de contención eran... complicados. Pero sabía que la gran **Valeria Sombraluna** no podría resistirse a un artefacto tan poderoso.  </w:t>
        <w:br/>
        <w:br/>
        <w:t xml:space="preserve">Kael desenfundó su pistola de plasma, pero Draven ni siquiera se inmutó.  </w:t>
        <w:br/>
        <w:br/>
        <w:t xml:space="preserve">—No lo hagas, mercenario. Tus sistemas ya están comprometidos. —Hizo un gesto casi despreocupado, y el brazo mecánico de Kael se encendió con runas negras, paralizándolo—. La Sombra Digital es una herramienta maravillosa, ¿no crees?  </w:t>
        <w:br/>
        <w:br/>
        <w:t xml:space="preserve">Valeria intentó invocar un hechizo de defensa, pero el dolor punzante en sus sienes la obligó a arrodillarse. Draven se acercó al cristal, estudiándolo con la frialdad de un científico ante un espécimen raro.  </w:t>
        <w:br/>
        <w:br/>
        <w:t xml:space="preserve">—Con esto, ni siquiera necesitaremos destruir el Nexo —murmuró—. Lo reescribiremos. Purificaremos el universo de la plaga mágica de una vez por todas.  </w:t>
        <w:br/>
        <w:br/>
        <w:t xml:space="preserve">Lyria, forcejeando contra la interferencia, logró arrastrarse hacia su mochila. Sus dedos encontraron un pequeño cristal de respaldo, uno que había modificado personalmente.  </w:t>
        <w:br/>
        <w:br/>
        <w:t xml:space="preserve">—¡Valeria, atrápalo! —gritó, lanzándolo hacia ella.  </w:t>
        <w:br/>
        <w:br/>
        <w:t xml:space="preserve">El cristal brilló en el aire, y Valeria, actuando por instinto, lo atrapó. Era un **foco de resonancia inversa**, un invento de Lyria diseñado para contrarrestar la supresión tecnológica. Al contacto con su piel, el dispositivo se activó, creando un pulso de energía que anuló los drones por un instante.  </w:t>
        <w:br/>
        <w:br/>
        <w:t xml:space="preserve">Fue suficiente.  </w:t>
        <w:br/>
        <w:br/>
        <w:t xml:space="preserve">Valeria canalizó toda su ira, toda su frustración, en un único hechizo. No uno de los que había aprendido en las academias, sino algo crudo, visceral. Un **rayo de retroalimentación**, que se alimentaba de la misma tecnología que intentaba suprimirla.  </w:t>
        <w:br/>
        <w:br/>
        <w:t xml:space="preserve">El destello cegador impactó en el Catalizador de Draven, haciendo que el dispositivo estallara en una lluvia de chispas. El líder de La Orden retrocedió, pero no por mucho tiempo. Con un movimiento rápido, extrajo una esfera del cinturón y la arrojó al suelo.  </w:t>
        <w:br/>
        <w:br/>
        <w:t xml:space="preserve">—Hasta pronto, astromaga —dijo, mientras el humo lo envolvía—. Esto no ha terminado.  </w:t>
        <w:br/>
        <w:br/>
        <w:t xml:space="preserve">Cuando la niebla se disipó, Draven y el **Cristal de Éter Puro** habían desaparecido.  </w:t>
        <w:br/>
        <w:br/>
        <w:t xml:space="preserve">Kael, liberado de la parálisis, maldijo entre dientes.  </w:t>
        <w:br/>
        <w:br/>
        <w:t xml:space="preserve">—Nos usó. Todo este tiempo, solo quería que le abriéramos la puerta.  </w:t>
        <w:br/>
        <w:br/>
        <w:t xml:space="preserve">Lyria, temblorosa, se incorporó.  </w:t>
        <w:br/>
        <w:br/>
        <w:t xml:space="preserve">—Peor que eso —susurró—. Ahora tiene el poder para reescribir el Nexo a su imagen.  </w:t>
        <w:br/>
        <w:br/>
        <w:t xml:space="preserve">Valeria miró sus manos vacías, sintiendo el peso del fracaso. Pero también algo más: una determinación fría. Draven había subestimado lo que era capaz de hacer cuando la traición encendía su furia.  </w:t>
        <w:br/>
        <w:br/>
        <w:t xml:space="preserve">—No lo logrará —prometió, alzando la vista hacia donde el cristal había estado—. Porque vamos a perseguirlo hasta las puertas del infierno si es necesario.  </w:t>
        <w:br/>
        <w:br/>
        <w:t>Y esta vez, no habría clemencia.</w:t>
      </w:r>
    </w:p>
    <w:p>
      <w:pPr>
        <w:jc w:val="both"/>
      </w:pPr>
      <w:r>
        <w:t xml:space="preserve">**El Robo del Cristal y los Secretos de Draven**  </w:t>
        <w:br/>
        <w:br/>
        <w:t xml:space="preserve">El suelo tembló cuando Draven Vex pisó la cámara del núcleo, como si la realidad misma se resistiera a su presencia. Su armadura no era como las demás: no solo absorbía la magia, sino que la *devoraba*, convirtiendo cada hechizo lanzado contra él en motas de luz que se disolvían en sus placas negras. Ahora, bajo el resplandor del Cristal de Éter Puro, Valeria vio la verdad.  </w:t>
        <w:br/>
        <w:br/>
        <w:t xml:space="preserve">Las runas grabadas en el metal no eran decorativas. Eran *fragmentos del Nexo Estelar*, arrancados a la fuerza y forjados en ese exoesqueleto abominable. Cada línea brillaba con el mismo ritmo que el cristal, como si ambos compartieran un latido.  </w:t>
        <w:br/>
        <w:br/>
        <w:t xml:space="preserve">—¿Sorprendida? —Draven alzó una mano enguantada, y el cristal flotó hacia él, atraído por una fuerza invisible—. La Orden no solo busca destruir la magia, astromaga. La *domina*.  </w:t>
        <w:br/>
        <w:br/>
        <w:t xml:space="preserve">Lyria, aún tambaleándose por la interferencia de los drones, logró enfocar su visor augural en la armadura. Los datos que aparecieron la hicieron palidecer.  </w:t>
        <w:br/>
        <w:br/>
        <w:t xml:space="preserve">—Es imposible... Esos patrones de energía... ¡Está hecho de *lágrimas dimensionales*! —gritó—. Por eso los sellos no funcionan contra él. ¡No es tecnología, es el propio Nexo destrozado y reensamblado!  </w:t>
        <w:br/>
        <w:br/>
        <w:t xml:space="preserve">Kael intentó disparar, pero su brazo mecánico se retorció de nuevo, las venas oscuras de la Sombra Digital expandiéndose hasta su hombro. Draven rio, un sonido frío y mecánico.  </w:t>
        <w:br/>
        <w:br/>
        <w:t xml:space="preserve">—Pobre mercenario. Ni siquiera sabes qué llevas implantado, ¿verdad? —Su casco se retrajo parcialmente, revelando una sonrisa desprovista de humanidad—. Tu brazo es un *prototipo fallido* de mis experimentos. Por eso el Anciano te habla a ti... y no a ellos.  </w:t>
        <w:br/>
        <w:br/>
        <w:t xml:space="preserve">Valeria sintió el éter cerrarse a su alrededor, pero esta vez no era por los drones. Era *él*. Draven irradiaba una aura de negación mágica, como un agujero negro para lo arcano. Sin embargo, en el instante en que el cristal tocó su palma, algo cambió.  </w:t>
        <w:br/>
        <w:br/>
        <w:t xml:space="preserve">El prisma iridiscente *rechazó* el contacto.  </w:t>
        <w:br/>
        <w:br/>
        <w:t xml:space="preserve">Un destello cegador iluminó la cámara, y Draven retrocedió con un gruñido de dolor. Por primera vez, su armadura no absorbió la energía: el cristal vibraba, resistiéndose a ser controlado, como si reconociera en él una amenaza mayor.  </w:t>
        <w:br/>
        <w:br/>
        <w:t xml:space="preserve">—¡No puedes contenerlo! —Valeria aprovechó el momento de distracción, avanzando—. El cristal es puro, ¡y tú estás *corrompido*!  </w:t>
        <w:br/>
        <w:br/>
        <w:t xml:space="preserve">Draven cerró el puño alrededor del prisma, pero las grietas en su guantete delataban la lucha interna.  </w:t>
        <w:br/>
        <w:br/>
        <w:t xml:space="preserve">—No lo necesito intacto —bufó—. Solo lo suficiente para completar el *Catalizador Final*.  </w:t>
        <w:br/>
        <w:br/>
        <w:t xml:space="preserve">Con un chasquido de su libreto gravitatorio, activó un portal de emergencia. Antes de desaparecer, sus últimas palabras resonaron como una profecía siniestra:  </w:t>
        <w:br/>
        <w:br/>
        <w:t xml:space="preserve">—Cuando el eclipse llegue, verán el verdadero propósito del Nexo... y por qué *debe* ser purgado.  </w:t>
        <w:br/>
        <w:br/>
        <w:t xml:space="preserve">El portal se cerró, dejando atrás un silencio cargado de ominosas preguntas.  </w:t>
        <w:br/>
        <w:br/>
        <w:t xml:space="preserve">—¿Por qué necesita el cristal si ya tiene pedazos del Nexo en su armadura? —murmuró Lyria, tocando el pedestal vacío—. A menos que...  </w:t>
        <w:br/>
        <w:br/>
        <w:t xml:space="preserve">—Que no sean lo mismo —terminó Valeria, los ojos brillando con comprensión—. El cristal es *orden*. Su armadura es *caos*. Y si los combina...  </w:t>
        <w:br/>
        <w:br/>
        <w:t xml:space="preserve">Kael, sudando por el esfuerzo de contener la corrupción de su brazo, añadió lo que todos temían:  </w:t>
        <w:br/>
        <w:br/>
        <w:t xml:space="preserve">—Será como darle a un pirómano la llave de un polvorín.  </w:t>
        <w:br/>
        <w:br/>
        <w:t xml:space="preserve">El grupo intercambió miradas. La carrera por el Corazón del Nexo ya no era solo una misión.  </w:t>
        <w:br/>
        <w:br/>
        <w:t>Era una sentencia de vida o muerte para el universo.</w:t>
      </w:r>
    </w:p>
    <w:p>
      <w:pPr>
        <w:jc w:val="both"/>
      </w:pPr>
      <w:r>
        <w:t xml:space="preserve">**El Foco de Vinculación: Secretos del Cristal Robado**  </w:t>
        <w:br/>
        <w:br/>
        <w:t xml:space="preserve">El aire en la *Estela del Dragón* olía a quemado, una mezcla de aceite sobrecalentado y éter inestable. Lyria había desplegado sus diagramas augurales sobre la mesa de navegación, y las proyecciones holográficas danzaban entre los fragmentos de datos como luciérnagas atrapadas en una tormenta. Valeria observaba, con los brazos cruzados, mientras los símbolos se reorganizaban una y otra vez, buscando un patrón en el caos.  </w:t>
        <w:br/>
        <w:br/>
        <w:t xml:space="preserve">—No es un simple amplificador —murmuró Lyria, pasando un dedo por una secuencia de runas que brillaban en rojo—. Mira esto.  </w:t>
        <w:br/>
        <w:br/>
        <w:t xml:space="preserve">El holograma mostró una estructura cristalina fractal, infinitamente compleja, pero con un núcleo singular: un punto de convergencia donde todas las líneas de energía se unían.  </w:t>
        <w:br/>
        <w:br/>
        <w:t xml:space="preserve">—Es un *foco de vinculación* —explicó, ampliando la imagen hasta que el núcleo llenó la sala con su resplandor azulado—. No solo almacena energía... la *canaliza*. Como un río que puede ser desviado hacia un solo cauce.  </w:t>
        <w:br/>
        <w:br/>
        <w:t xml:space="preserve">Kael, apoyado contra la pared con el brazo infectado envuelto en vendajes impregnados de sales de éter, frunció el ceño.  </w:t>
        <w:br/>
        <w:br/>
        <w:t xml:space="preserve">—¿Quieres decir que Draven no quiere el cristal para potenciar su armadura?  </w:t>
        <w:br/>
        <w:br/>
        <w:t xml:space="preserve">—Peor —intervino Valeria, acercándose—. Lo quiere para *redirigir el Nexo entero*.  </w:t>
        <w:br/>
        <w:br/>
        <w:t xml:space="preserve">Lyria asintió, tocando otro conjunto de símbolos. El holograma cambió, mostrando una simulación del Catalizador Cibernético de La Orden: una estructura masiva, parecida a un colisionador de partículas, pero con cámaras de contención talladas con runas de supresión.  </w:t>
        <w:br/>
        <w:br/>
        <w:t xml:space="preserve">—Si el cristal se integra al Catalizador... —Lyria tragó saliva— podrían drenar el Nexo hacia ese dispositivo. Convertir toda su energía en un rayo dirigido.  </w:t>
        <w:br/>
        <w:br/>
        <w:t xml:space="preserve">—¿Un arma? —preguntó Kael, aunque algo en su tono sugería que ya lo sabía.  </w:t>
        <w:br/>
        <w:br/>
        <w:t xml:space="preserve">—No solo un arma —susurró Valeria—. Un *borrador de realidades*. Imagínate: todo el poder del Nexo, concentrado y disparado contra un planeta, un sistema estelar... o incluso contra el corazón mismo de la magia.  </w:t>
        <w:br/>
        <w:br/>
        <w:t xml:space="preserve">El silencio se extendió, roto solo por el zumbido de los motores de la nave.  </w:t>
        <w:br/>
        <w:br/>
        <w:t xml:space="preserve">—Pero hay algo más —Lyria redujo el holograma y mostró una secuencia de ecuaciones arcanas—. El foco tiene una firma energética única. No fue creado por los thalassianos... ni por nadie de esta era.  </w:t>
        <w:br/>
        <w:br/>
        <w:t xml:space="preserve">Valeria sintió un escalofrío.  </w:t>
        <w:br/>
        <w:br/>
        <w:t xml:space="preserve">—Los Archivos de Aión.  </w:t>
        <w:br/>
        <w:br/>
        <w:t xml:space="preserve">—Exacto. Esto es tecnología de los *Constructores del Nexo*. Y si Draven logra activarlo...  </w:t>
        <w:br/>
        <w:br/>
        <w:t xml:space="preserve">—No solo controlará el flujo del Nexo —terminó Kael, los ojos fijos en su brazo corrupto, que pulsaba con un brillo siniestro—. *Lo reescribirá*.  </w:t>
        <w:br/>
        <w:br/>
        <w:t xml:space="preserve">Lyria cerró los diagramas con un gesto brusco.  </w:t>
        <w:br/>
        <w:br/>
        <w:t xml:space="preserve">—Tenemos menos de cuarenta y ocho horas antes del eclipse. Si no detenemos a Draven antes de que active el Catalizador...  </w:t>
        <w:br/>
        <w:br/>
        <w:t xml:space="preserve">—No habrá nada que detener —murmuró Valeria, mirando por el ventanal hacia el vacío del espacio, donde, en algún lugar, el Cristal de Éter Puro brillaba en manos del enemigo—. Solo el eco de un universo borrado.  </w:t>
        <w:br/>
        <w:br/>
        <w:t xml:space="preserve">Kael se enderezó, apretando los dientes contra el dolor.  </w:t>
        <w:br/>
        <w:br/>
        <w:t xml:space="preserve">—Entonces mejor asegurémonos de que ese hijo de puta no llegue al eclipse.  </w:t>
        <w:br/>
        <w:br/>
        <w:t>La *Estela del Dragón* ajustó su rumbo, navegando hacia la última frontera: el Corazón del Nexo, donde el destino del cosmos se decidiría en una batalla entre la luz que une y la oscuridad que divide.</w:t>
      </w:r>
    </w:p>
    <w:p>
      <w:pPr>
        <w:jc w:val="both"/>
      </w:pPr>
      <w:r>
        <w:t xml:space="preserve">**Fragmento del Capítulo: *"El Reflejo Distorsionado"***  </w:t>
        <w:br/>
        <w:br/>
        <w:t xml:space="preserve">El viento helado del *Plano Intersticial* aullaba contra los escudos de la *Estela del Dragón*, pero Valeria apenas lo notaba. Sus ojos estaban fijos en la transmisión que Lyria había interceptado: una proyección granulada de Draven Vex, de pie frente al Catalizador Cibernético, con el Cristal de Éter Puro flotando entre sus manos enguantadas de metal.  </w:t>
        <w:br/>
        <w:br/>
        <w:t xml:space="preserve">—*El Nexo es una cadena que nos ata al pasado* —declaraba la imagen de Draven, su voz distorsionada por la interferencia—. *Con este cristal, forjaremos un nuevo amanecer. Uno sin la plaga de lo arcano*.  </w:t>
        <w:br/>
        <w:br/>
        <w:t xml:space="preserve">Lyria apagó la transmisión con un gesto brusco.  </w:t>
        <w:br/>
        <w:br/>
        <w:t xml:space="preserve">—Fanfarronea. Ni siquiera entiende lo que tiene entre manos.  </w:t>
        <w:br/>
        <w:br/>
        <w:t xml:space="preserve">—Oh, lo entiende —musitó Valeria, sintiendo un peso repentino en el pecho—. Demasiado bien.  </w:t>
        <w:br/>
        <w:br/>
        <w:t xml:space="preserve">Kael levantó una ceja, pero fue Lyria quien preguntó:  </w:t>
        <w:br/>
        <w:br/>
        <w:t xml:space="preserve">—¿Qué quieres decir?  </w:t>
        <w:br/>
        <w:br/>
        <w:t xml:space="preserve">Valeria se acercó al holograma apagado, como si pudiera extraer respuestas de sus esquinas oscuras.  </w:t>
        <w:br/>
        <w:br/>
        <w:t xml:space="preserve">—Hace cinco años, cuando experimenté con los sellos del Nexo en mi ciudad... no solo fue arrogancia. Fue *codicia*. Quería dominar esa energía, hacerla *mía*. Creí que podía reescribir sus reglas, doblegarlo para sanar lo que otros consideraban irrecuperable. —Apretó los puños—. Draven no es distinto. Solo que él no quiere sanar... quiere *extirpar*.  </w:t>
        <w:br/>
        <w:br/>
        <w:t xml:space="preserve">El brazo corrupto de Kael emitió un pulso rojizo, como si reaccionara a sus palabras.  </w:t>
        <w:br/>
        <w:br/>
        <w:t xml:space="preserve">—¿Estás diciendo que te compadeces de él?  </w:t>
        <w:br/>
        <w:br/>
        <w:t xml:space="preserve">—¡No! —Valeria giró hacia ellos, con chispas de éter danzando en sus pupilas—. Pero sé cómo piensa. Cree que el Nexo es un error, igual que yo creí que era una herramienta. Los dos lo vimos como algo que *debía ser cambiado*... y mira lo que causó mi estupidez. —Señaló la pantalla negra—. Si él actúa como yo lo hice, pero con ese cristal y ese dispositivo...  </w:t>
        <w:br/>
        <w:br/>
        <w:t xml:space="preserve">Lyria completó la frase en voz baja:  </w:t>
        <w:br/>
        <w:br/>
        <w:t xml:space="preserve">—No será una ciudad la que caiga. Será *todo*.  </w:t>
        <w:br/>
        <w:br/>
        <w:t xml:space="preserve">El silencio se instaló entre ellos, denso como la niebla interdimensional que rozaba el casco de la nave. Valeria cerró los ojos, recordando las voces de su gente gritando entre los escombros, el sabor amargo de la energía corrupta en su lengua. Draven no era un monstruo por naturaleza; era un espejo deformado de sus peores instintos, un recordatorio de lo fácil que era caer cuando el poder brillaba frente a uno, prometiendo soluciones fáciles.  </w:t>
        <w:br/>
        <w:br/>
        <w:t xml:space="preserve">—No podemos solo destruir el Catalizador —dijo al fin—. Tenemos que demostrarle que está equivocado. Que el Nexo no es una cadena... es un puente.  </w:t>
        <w:br/>
        <w:br/>
        <w:t xml:space="preserve">Kael soltó una risa áspera.  </w:t>
        <w:br/>
        <w:br/>
        <w:t xml:space="preserve">—Bonito discurso. Pero él tiene un ejército, un arma cósmica y cero interés en filosofías.  </w:t>
        <w:br/>
        <w:br/>
        <w:t xml:space="preserve">—Por eso —Valeria extendió la mano y convocó un mapa estelar con un giro de muñeca—, llegaremos primero al Corazón del Nexo. No para controlarlo... para *hablarle*.  </w:t>
        <w:br/>
        <w:br/>
        <w:t xml:space="preserve">Lyria parpadeó.  </w:t>
        <w:br/>
        <w:br/>
        <w:t xml:space="preserve">—¿Hablarle? ¿Crees que... está vivo?  </w:t>
        <w:br/>
        <w:br/>
        <w:t xml:space="preserve">—No vivo. *Consciente*. —El mapa se transformó en una espiral de símbolos arcanos y códigos cuánticos—. Siempre lo sospeché. Cuando lo dañé, *sentí* su dolor. Draven quiere reescribirlo... pero ¿y si podemos convencerlo de que se defienda?  </w:t>
        <w:br/>
        <w:br/>
        <w:t xml:space="preserve">Kael miró su brazo, donde la corrupción se extendía como raíces venenosas.  </w:t>
        <w:br/>
        <w:br/>
        <w:t xml:space="preserve">—Eso o volvernos locos en el intento.  </w:t>
        <w:br/>
        <w:br/>
        <w:t xml:space="preserve">Valeria esbozó una sonrisa triste.  </w:t>
        <w:br/>
        <w:br/>
        <w:t xml:space="preserve">—Desde cuando lo nuestro no es un salto al abismo?  </w:t>
        <w:br/>
        <w:br/>
        <w:t>La *Estela del Dragón* aceleró, atravesando la niebla hacia el epicentro de la tormenta, donde dos visiones del futuro chocarían: una que buscaba purgar el universo de magia, y otra que, al fin, entendía que el equilibrio no se forzaba... se encontraba.</w:t>
      </w:r>
    </w:p>
    <w:p>
      <w:pPr>
        <w:jc w:val="both"/>
      </w:pPr>
      <w:r>
        <w:t xml:space="preserve">**Fragmento del Capítulo: *"El Latido del Eclipse"***  </w:t>
        <w:br/>
        <w:br/>
        <w:t xml:space="preserve">El cristal de éter robado brillaba en las manos enguantadas de Draven Vex como un corazón arrancado del pecho del universo. A bordo de la *Estela del Dragón*, las alarmas no cesaban de aullar. Lyria maldijo entre dientes mientras sus dedos danzaban sobre los controles holográficos, intentando estabilizar los escudos que vibraban al unísono con las perturbaciones del Nexo.  </w:t>
        <w:br/>
        <w:br/>
        <w:t xml:space="preserve">—¡Las lecturas son imposibles! —gritó por encima del estruendo metálico que sacudía la nave—. El cristal no debería poder activarse sin los sellos arcanos de Thalassa...  </w:t>
        <w:br/>
        <w:br/>
        <w:t xml:space="preserve">Valeria se aferró a la consola, sintiendo el éter retorcerse en sus venas como un animal herido. Los números y runas que flotaban en el aire parpadeaban en rojo, pero más allá de los datos, *lo sabía*. El Nexo estaba reaccionando a la violación, y su dolor era tan tangible como el sudor frío en su nuca.  </w:t>
        <w:br/>
        <w:br/>
        <w:t xml:space="preserve">—No es el cristal lo que se activó —murmuró, alzando la mirada hacia el vacío estelar que se desgarraba frente a ellos—. Es el Corazón. Draven solo le dio el empujón final.  </w:t>
        <w:br/>
        <w:br/>
        <w:t xml:space="preserve">Kael se inclinó sobre el panel de navegación, donde las coordenadas del eclipse se recalculaban una y otra vez, como si el espacio mismo se resistiera a revelar su destino.  </w:t>
        <w:br/>
        <w:br/>
        <w:t xml:space="preserve">—Maldita sea. El eclipse no ocurrirá en 48 horas... ocurrirá *ahora*.  </w:t>
        <w:br/>
        <w:br/>
        <w:t xml:space="preserve">Fuera de las ventanas de la cabina, las estrellas comenzaron a apagarse. No como un fenómeno astronómico, sino como si una mano gigantesca las estuviera arrancando una a una del firmamento. En su lugar, surgieron grietas luminiscentes, heridas en la realidad por donde se filtraba una luz violeta y antinatural. El mismo color del brazo corrupto de Kael.  </w:t>
        <w:br/>
        <w:br/>
        <w:t xml:space="preserve">Lyria golpeó el panel con el puño.  </w:t>
        <w:br/>
        <w:br/>
        <w:t xml:space="preserve">—¡Es una trampa! Draven *sabía* que el cristal aceleraría el eclipse. Quiere que lleguemos al Corazón... pero no para detenerlo.  </w:t>
        <w:br/>
        <w:br/>
        <w:t xml:space="preserve">—Para conquistarlo —concluyó Valeria, sintiendo el peso de la revelación como un puñal—. Necesitaba el cristal no como fuente de poder, sino como *cebo*. El Corazón del Nexo solo se manifiesta durante el eclipse, y ahora... viene hacia nosotros.  </w:t>
        <w:br/>
        <w:br/>
        <w:t xml:space="preserve">Kael miró su brazo, donde las venas de energía oscura pulsaban al ritmo de las grietas en el espacio.  </w:t>
        <w:br/>
        <w:br/>
        <w:t xml:space="preserve">—Peor. Viene por *esto*. —Alzó el artefacto mecánico, cuyos circuitos ahora dibujaban runas que ninguno de ellos había visto jamás—. El Anciano del Umbral no solo habla a través de él... lo *guía*.  </w:t>
        <w:br/>
        <w:br/>
        <w:t xml:space="preserve">Un estruendo sacudió la nave, y por un instante, todos vieron *lo que se movía* entre las grietas: una silueta colosal, hecha de sombra y estrellas muertas, cuyos ojos eran pozos de nada. El Anciano no era un dios. Era un parásito de la existencia, y el Nexo su jaula.  </w:t>
        <w:br/>
        <w:br/>
        <w:t xml:space="preserve">Valeria cerró los ojos y respiró hondo. Cuando los abrió, su voz no tembló.  </w:t>
        <w:br/>
        <w:br/>
        <w:t xml:space="preserve">—Cambio de planes. No vamos a hablarle al Corazón... vamos a *despertarlo*.  </w:t>
        <w:br/>
        <w:br/>
        <w:t xml:space="preserve">Lyria palideció.  </w:t>
        <w:br/>
        <w:br/>
        <w:t xml:space="preserve">—¿Despertarlo? ¡Si está consciente, podría elegir destruirnos a todos!  </w:t>
        <w:br/>
        <w:br/>
        <w:t xml:space="preserve">—O podría elegir luchar —replicó Valeria, extendiendo las manos hacia los controles—. Porque si algo entiendo ahora, es que el Nexo no es una red. Es un *guardían*. Y Draven acaba de golpear su puerta.  </w:t>
        <w:br/>
        <w:br/>
        <w:t xml:space="preserve">La *Estela del Dragón* se lanzó hacia las grietas, navegando sobre olas de espacio-tiempo fracturado. Mientras la luz violeta los envolvía, Kael apretó el puño de su brazo corrupto, como si pudiera silenciar las voces que susurraban en su mente.  </w:t>
        <w:br/>
        <w:br/>
        <w:t xml:space="preserve">—Que los dioses se apiaden de nosotros —murmuró.  </w:t>
        <w:br/>
        <w:br/>
        <w:t xml:space="preserve">Valeria sonrió, amarga.  </w:t>
        <w:br/>
        <w:br/>
        <w:t xml:space="preserve">—Demasiado tarde para eso.  </w:t>
        <w:br/>
        <w:br/>
        <w:t>Y entonces, el eclipse los tragó.</w:t>
      </w:r>
    </w:p>
    <w:p>
      <w:pPr>
        <w:jc w:val="both"/>
      </w:pPr>
      <w:r>
        <w:t xml:space="preserve">**4. El eclipse como presagio y el dilema thalassiano**  </w:t>
        <w:br/>
        <w:br/>
        <w:t xml:space="preserve">El cielo de Thalassa se desvaneció en cuestión de segundos. No fue el ocaso gradual de un atardecer, sino un apagón violento, como si una mano gigantesca hubiera arrancado el sol de cuajo. Las aguas turquesas del planeta, antes vibrantes bajo la luz diurna, se tornaron negras como tinta, y las Torres de Cristal Éterico, que momentos antes brillaban con pulsos azules, ahora emitían un fulgor enfermizo, violáceo, como heridas infectadas en la piel del mundo.  </w:t>
        <w:br/>
        <w:br/>
        <w:t xml:space="preserve">En la plaza central de Marelia, los thalassianos dejaron de luchar. Hombres, mujeres y niños, sus escamas dorsales irisadas reflejando la luz antinatural, alzaron los rostros hacia el cielo. Algunos cayeron de rodillas, murmurando oraciones ancestrales. Otros, los más viejos, trazaron en el aire el símbolo del **Ojo del Abismo**, una advertencia grabada en sus leyendas: *"Cuando el sol se apague, el Devorador caminará entre nosotros"*.  </w:t>
        <w:br/>
        <w:br/>
        <w:t xml:space="preserve">Valeria sintió el peso de esas palabras antes de entenderlas. El éter del planeta, que normalmente fluía en corrientes armoniosas, ahora se retorcía en espirales caóticas, como serpientes enloquecidas. Algo en ese eclipse no era natural. Ni siquiera era un fenómeno del Nexo.  </w:t>
        <w:br/>
        <w:br/>
        <w:t xml:space="preserve">—No es solo una sombra —murmuró, ajustando el visor arcanométrico de su muñeca—. El espacio mismo se está *doblando*.  </w:t>
        <w:br/>
        <w:br/>
        <w:t xml:space="preserve">Lyria, a su lado, no respondió de inmediato. Sus ojos, amplificados por las lentes de aumento que llevaba, escudriñaban el horizonte donde el mar se encontraba con el cielo ausente.  </w:t>
        <w:br/>
        <w:br/>
        <w:t xml:space="preserve">—Peor —dijo al fin, señalando hacia las aguas—. Mira.  </w:t>
        <w:br/>
        <w:br/>
        <w:t xml:space="preserve">Las olas retrocedían. No como en una marea baja, sino como si algo las estuviera *aspirando* desde las profundidades. En cuestión de minutos, el puerto de Marelia quedó al descubierto, con los cascos de las naves varadas en el lodo como cadáveres.  </w:t>
        <w:br/>
        <w:br/>
        <w:t xml:space="preserve">—El núcleo del planeta —susurró Lyria—. Los Devoradores debilitaron los sellos durante su ritual. Si las aguas desaparecen, el equilibrio geotérmico...  </w:t>
        <w:br/>
        <w:br/>
        <w:t xml:space="preserve">—Explotará —terminó Kael, llegando a su lado con paso tambaleante. Su brazo corrupto brillaba ahora con la misma intensidad que el cielo, como si respondiera a un llamado—. Y no será un accidente. Es un sacrificio.  </w:t>
        <w:br/>
        <w:br/>
        <w:t xml:space="preserve">Valeria lo miró, fría.  </w:t>
        <w:br/>
        <w:br/>
        <w:t xml:space="preserve">—¿Qué sabes tú?  </w:t>
        <w:br/>
        <w:br/>
        <w:t xml:space="preserve">Kael no apartó la vista del mar que huía.  </w:t>
        <w:br/>
        <w:br/>
        <w:t xml:space="preserve">—El Anciano no quiere solo liberarse. Quiere *hambrear* al Nexo. Un planeta muerto es un escalón menos para que el guardián se sostenga.  </w:t>
        <w:br/>
        <w:br/>
        <w:t xml:space="preserve">En ese momento, un grito desgarrador surgió de la multitud. Uno de los thalassianos, un joven con branquias sangrantes, señalaba hacia el abismo recién formado. Allí, entre las grietas del lecho marino expuesto, algo se movía. No eran peces ni criaturas de las profundidades. Eran *símbolos*, grabados en la roca viva, que ahora brillaban con el mismo violeta profano.  </w:t>
        <w:br/>
        <w:br/>
        <w:t xml:space="preserve">—Los sellos —masculló Valeria—. Los verdaderos sellos no estaban en las torres... estaban *debajo*.  </w:t>
        <w:br/>
        <w:br/>
        <w:t xml:space="preserve">Lyria tragó saliva.  </w:t>
        <w:br/>
        <w:br/>
        <w:t xml:space="preserve">—Tenemos que elegir. Podemos evacuar a los thalassianos o intentar reforzar los sellos. Pero no hay tiempo para ambos.  </w:t>
        <w:br/>
        <w:br/>
        <w:t xml:space="preserve">El dilema pesó en el aire como una losa. Valeria miró a Kael, buscando en su rostro alguna señal de su habitual egoísmo. Pero el mercenario solo apretó los dientes, sudando copiosamente, como si luchara contra una voz que solo él escuchaba.  </w:t>
        <w:br/>
        <w:br/>
        <w:t xml:space="preserve">—No me mires a mí —gruñó—. Esta vez, no hay pago que valga la decisión.  </w:t>
        <w:br/>
        <w:br/>
        <w:t xml:space="preserve">Fue entonces cuando el primer cristal de la torre central estalló. Los fragmentos, cargados de energía ética distorsionada, llovieron sobre la ciudad como dagas. Uno de ellos se clavó en el brazo de Lyria, y la ingeniera gritó al sentir la magia corrupta invadir sus venas.  </w:t>
        <w:br/>
        <w:br/>
        <w:t xml:space="preserve">Valeria no lo pensó dos veces.  </w:t>
        <w:br/>
        <w:br/>
        <w:t xml:space="preserve">—¡Kael, llévala a la nave! —ordenó, alzando sus manos para tejer un escudo arcano sobre ellos—. Yo me encargaré de los sellos.  </w:t>
        <w:br/>
        <w:br/>
        <w:t xml:space="preserve">—¿Y los thalassianos? —preguntó él, cargando a Lyria en sus brazos no infectados.  </w:t>
        <w:br/>
        <w:br/>
        <w:t xml:space="preserve">Valeria miró a la gente que se apretujaba en las calles, a los niños que lloraban abrazados a sus padres. Recordó su ciudad natal, reducida a escombros por su error.  </w:t>
        <w:br/>
        <w:br/>
        <w:t xml:space="preserve">—Diles que corran hacia las colinas —dijo—. Y reza para que lo que haga hoy... no los condene aún más.  </w:t>
        <w:br/>
        <w:br/>
        <w:t xml:space="preserve">Antes de que pudieran responder, el suelo tembló. Desde el abismo, algo *grande* comenzó a ascender.  </w:t>
        <w:br/>
        <w:br/>
        <w:t xml:space="preserve">El eclipse no era el presagio.  </w:t>
        <w:br/>
        <w:br/>
        <w:t>Era la bienvenida.</w:t>
      </w:r>
    </w:p>
    <w:p>
      <w:pPr>
        <w:jc w:val="both"/>
      </w:pPr>
      <w:r>
        <w:t xml:space="preserve">**Fragmento del Capítulo: *"El Precio de la Herida"***  </w:t>
        <w:br/>
        <w:br/>
        <w:t xml:space="preserve">El último de los drones de supresión mágica se estrelló contra las aguas negras, su carcaza metálica brillando como un meteorito efímero antes de hundirse en las profundidades. La batalla había terminado, pero la victoria sabía a ceniza. Valeria se arrodilló en el tejado de la Torre Central, sus manos aún temblorosas por el esfuerzo de contener el contrahechizo que había neutralizado a los inquisidores. A lo lejos, los thalassianos recogían a sus heridos entre los escombros de Marelia, sus murmullos formando un coro de dolor y perplejidad.  </w:t>
        <w:br/>
        <w:br/>
        <w:t xml:space="preserve">Fue entonces cuando **Elyon**, el anciano archimago de Thalassa, emergió de entre la multitud. Su cuerpo, cubierto de escamas doradas que brillaban aun en la penumbra, se movía con una pesadez que no era solo por la edad. En sus manos sostenía un **orbe de memoria líquida**, una reliquia que capturaba ecos del pasado.  </w:t>
        <w:br/>
        <w:br/>
        <w:t xml:space="preserve">—Astromaga Sombraluna —llamó, su voz un susurro cargado de autoridad—. Ven. Debes ver.  </w:t>
        <w:br/>
        <w:br/>
        <w:t xml:space="preserve">Valeria descendió, sintiendo el peso de cada mirada thalassiana clavándose en su espalda. Cuando Elyon activó el orbe, las imágenes que surgieron la golpearon como un puño:  </w:t>
        <w:br/>
        <w:br/>
        <w:t xml:space="preserve">*Su nave, la* Aurora de Ébano, *desestabilizándose en el Nexo. El cristal de navegación estallando en mil fragmentos. La onda de choque arcanotecnológica rasgando el velo entre dimensiones.*  </w:t>
        <w:br/>
        <w:br/>
        <w:t xml:space="preserve">—No fue solo tu ciudad la que destruiste —dijo Elyon mientras el orbe mostraba cómo esa misma onda había alcanzado Thalassa, dejando una fisura en el firmamento que ahora, meses después, se manifestaba como el eclipse—. Esta herida es un portal inestable. Cada noche thalassiana (que en tu mundo serían semanas) crece un poco más.  </w:t>
        <w:br/>
        <w:br/>
        <w:t xml:space="preserve">Lyria, aún pálida por la herida del cristal corrupto, se acercó cojeando.  </w:t>
        <w:br/>
        <w:br/>
        <w:t xml:space="preserve">—¿Estás diciendo que el eclipse es...?  </w:t>
        <w:br/>
        <w:br/>
        <w:t xml:space="preserve">—Una cicatriz en la realidad —confirmó Elyon—. Y hoy, gracias a la interferencia de los Devoradores, se ha abierto lo suficiente como para que *algo* al otro lado empuje para salir.  </w:t>
        <w:br/>
        <w:br/>
        <w:t xml:space="preserve">Kael, que hasta ahora había permanecido en silencio, mostró su brazo infectado. Las venas negras que serpenteaban bajo la piel mecánica latían al unísono con el pulso violeta del cielo.  </w:t>
        <w:br/>
        <w:br/>
        <w:t xml:space="preserve">—El Anciano lo sabe. Por eso eligió este planeta. No solo por los sellos... sino porque aquí la frontera ya estaba débil.  </w:t>
        <w:br/>
        <w:br/>
        <w:t xml:space="preserve">**La decisión** se cernió sobre ellos como una espada.  </w:t>
        <w:br/>
        <w:br/>
        <w:t xml:space="preserve">—Podemos evacuar a tu gente —propuso Valeria a Elyon—. *La Estela del Dragón* tiene espacio para unos cientos.  </w:t>
        <w:br/>
        <w:br/>
        <w:t xml:space="preserve">El anciano negó la cabeza, señalando hacia el abismo donde los símbolos prohibidos seguían brillando.  </w:t>
        <w:br/>
        <w:br/>
        <w:t xml:space="preserve">—Si nos vamos, la herida se desgarrará por completo. Thalassa caerá, y la energía liberada alimentará al Nexo de los Devoradores. Pero si nos quedamos...  </w:t>
        <w:br/>
        <w:br/>
        <w:t xml:space="preserve">—Pueden actuar como tapón —interrumpió Lyria, comprendiendo—. Usar las torres para contener la fisura.  </w:t>
        <w:br/>
        <w:br/>
        <w:t xml:space="preserve">—*Sí* —susurró Elyon—. Pero necesitamos que alguien entre *allí* —señaló el eclipse— y suture la herida desde el otro lado.  </w:t>
        <w:br/>
        <w:br/>
        <w:t xml:space="preserve">El aire se espesó. Valeria miró sus propias manos, las mismas que habían causado el desastre.  </w:t>
        <w:br/>
        <w:br/>
        <w:t xml:space="preserve">—Yo lo haré.  </w:t>
        <w:br/>
        <w:br/>
        <w:t xml:space="preserve">Kael la agarró del brazo.  </w:t>
        <w:br/>
        <w:br/>
        <w:t xml:space="preserve">—Es una trampa. El Anciano te está esperando.  </w:t>
        <w:br/>
        <w:br/>
        <w:t xml:space="preserve">—Lo sé —respondió ella, liberándose con suavidad—. Pero esta vez, no voy a huir de lo que desencadené.  </w:t>
        <w:br/>
        <w:br/>
        <w:t xml:space="preserve">Lyria activó su brazalete proyectador, mostrando un esquema de las torres.  </w:t>
        <w:br/>
        <w:br/>
        <w:t xml:space="preserve">—Si sincronizamos los cristales étericos con el núcleo de *La Estela*, podremos mantener un portal estable durante... quizá veinte minutos. Si no regresas en ese tiempo...  </w:t>
        <w:br/>
        <w:br/>
        <w:t xml:space="preserve">—Quedaré atrapada en la otra dimensión —terminó Valeria, ajustando su guantelete arcano—. O peor.  </w:t>
        <w:br/>
        <w:br/>
        <w:t xml:space="preserve">Elyon extendió una mano escamosa hacia el eclipse.  </w:t>
        <w:br/>
        <w:br/>
        <w:t xml:space="preserve">—Tienes el valor, Astromaga. Pero recuerda: al cruzar, no confíes en lo que veas. El lugar al que vas es el *reflejo* de tu culpa. Te mostrará fantasmas.  </w:t>
        <w:br/>
        <w:br/>
        <w:t xml:space="preserve">Valeria asintió, mirando hacia el cielo roto. Algunos thalassianos habían comenzado a cantar, una melodía grave que resonaba en las piedras. Un canto de despedida.  </w:t>
        <w:br/>
        <w:br/>
        <w:t xml:space="preserve">—Prepárense —ordenó—. Y cuando dé la señal... ábranme el camino.  </w:t>
        <w:br/>
        <w:br/>
        <w:t>**Nota**: Este fragmento profundiza en las consecuencias de acciones pasadas, entrelazando el sacrificio colectivo con la redención personal. La herida dimensional sirve como metáfora física de la culpa de Valeria, y su decisión de enfrentarla (literalmente cruzando al otro lado) eleva las apuestas emocionales y cósmicas. La tecnología (orbe de memoria, brazalete proyector) y la magia (cantos thalassianos, guantelete arcano) se fusionan para crear una solución que ninguna de las dos podría lograr por separado.</w:t>
      </w:r>
    </w:p>
    <w:p>
      <w:pPr>
        <w:jc w:val="both"/>
      </w:pPr>
      <w:r>
        <w:t xml:space="preserve">**Fragmento del Capítulo: *"Las Mareas del Juicio"***  </w:t>
        <w:br/>
        <w:br/>
        <w:t xml:space="preserve">El aire olía a cobre y salitre, una mezcla electrizante que hacía vibrar los cristales de éter incrustados en las paredes de la Torre Central. Valeria observó desde la plataforma de observación cómo las **mareas arcanas** de Thalassa se retorcían en espirales imposibles, como si el propio océano hubiera olvidado las leyes de la gravedad. A lo lejos, una tormenta de lluvia ascendente brillaba bajo la luz del eclipse, sus gotas flotando hacia el cielo en un ballet hipnótico.  </w:t>
        <w:br/>
        <w:br/>
        <w:t xml:space="preserve">—No es natural —murmuró Lyria, ajustando los diales de su **visor augural**—. Las lecturas muestran que las partículas de éter están invertidas. Como si alguien hubiera *desenroscado* la realidad.  </w:t>
        <w:br/>
        <w:br/>
        <w:t xml:space="preserve">Kael, apoyado contra una columna con el brazo infectado envuelto en vendajes impregnados de resina de coral, señaló hacia la bahía.  </w:t>
        <w:br/>
        <w:br/>
        <w:t xml:space="preserve">—Miren eso.  </w:t>
        <w:br/>
        <w:br/>
        <w:t xml:space="preserve">Entre las olas, cientos de **peces de coral luminiscentes** habían emergido, sus cuerpos translúcidos pulsando al ritmo de un canto ancestral. No eran sonidos, sino vibraciones que resonaban directamente en la mente, formando palabras:  </w:t>
        <w:br/>
        <w:br/>
        <w:t xml:space="preserve">*"El que teje y desteje, bajo la luna partida, hallará su reflejo en el abismo sin fin."*  </w:t>
        <w:br/>
        <w:br/>
        <w:t xml:space="preserve">—Profecías —susurró Elyon, acercándose—. Las criaturas de Thalassa siempre fueron sensibles al flujo del Nexo, pero esto... Esto es el lenguaje de los antiguos.  </w:t>
        <w:br/>
        <w:br/>
        <w:t xml:space="preserve">Valeria extendió la mano, dejando que una gota de lluvia invertida se posara sobre su palma. Al contacto, la gota estalló en un destello de imágenes: vio el **Corazón del Nexo**, pero no como una estructura, sino como un ser vivo, un coloso de luz y sombra retorciéndose en cadenas de ecuaciones ardientes.  </w:t>
        <w:br/>
        <w:br/>
        <w:t xml:space="preserve">—No son solo fenómenos —dijo, retirando la mano con un estremecimiento—. El Nexo nos está hablando.  </w:t>
        <w:br/>
        <w:br/>
        <w:t xml:space="preserve">Lyria se arrodilló junto al borde de la plataforma, sumergiendo un **escánider resonante** en las aguas. El dispositivo, una mezcla de brújula mágica y analizador cuántico, comenzó a proyectar hologramas fracturados.  </w:t>
        <w:br/>
        <w:br/>
        <w:t xml:space="preserve">—¡Las mareas arcanas están sincronizadas con el brazo de Kael! —anunció, sus ojos reflejando los datos que fluían—. La infección no es aleatoria... Es un *código*. Un patrón que repite las mismas runas que aparecen en las torres.  </w:t>
        <w:br/>
        <w:br/>
        <w:t xml:space="preserve">Kael apretó los dientes cuando el brazo respondió con un espasmo, los circuitos negros dibujando en el aire una runa que todos reconocieron: el símbolo del **Umbral**.  </w:t>
        <w:br/>
        <w:br/>
        <w:t xml:space="preserve">—El Anciano no solo quiere salir —concluyó Valeria, sintiendo el peso de la revelación—. Quiere reescribir las reglas. Convertir el Nexo en su puerta personal.  </w:t>
        <w:br/>
        <w:br/>
        <w:t xml:space="preserve">Elyon golpeó el suelo con su bastón, haciendo vibrar los cristales de la torre.  </w:t>
        <w:br/>
        <w:br/>
        <w:t xml:space="preserve">—Entonces debemos purgar la corrupción de las mareas. Si logramos recalibrar las torres para que emitan una **frecuencia de armonía**, podremos devolver la estabilidad al flujo del éter.  </w:t>
        <w:br/>
        <w:br/>
        <w:t xml:space="preserve">—¿Y cómo hacemos eso? —preguntó Kael, sudando por el esfuerzo de contener el dolor.  </w:t>
        <w:br/>
        <w:br/>
        <w:t xml:space="preserve">Lyria se levantó, mirando hacia el eclipse.  </w:t>
        <w:br/>
        <w:br/>
        <w:t xml:space="preserve">—Con un sacrificio. —Señaló los peces de coral, cuyos cantos ahora formaban una melodía de advertencia—. Las profecías dicen que necesitamos un *espejo*. Algo que refleje el desequilibrio para neutralizarlo.  </w:t>
        <w:br/>
        <w:br/>
        <w:t xml:space="preserve">Valeria siguió su mirada hacia el cielo partido.  </w:t>
        <w:br/>
        <w:br/>
        <w:t xml:space="preserve">—El orbe de memoria mostró que mi accidente causó esto. Soy el reflejo de esa herida. —Ajustó su guantelete, sintiendo el zumbido de los cristales de éter en su interior—. Cuando cruce, no solo cerraré la fisura... Debo enfrentar la distorsión que creé.  </w:t>
        <w:br/>
        <w:br/>
        <w:t xml:space="preserve">Los thalassianos, reunidos en las plataformas inferiores, comenzaron a golpear sus lanzas contra el suelo, generando una onda rítmica que hacía resonar las torres. Era un canto de guerra, una plegaria y una despedida.  </w:t>
        <w:br/>
        <w:br/>
        <w:t xml:space="preserve">Lyria activó su brazalete, conectándolo al núcleo de la torre.  </w:t>
        <w:br/>
        <w:br/>
        <w:t xml:space="preserve">—Tendrás veinte minutos. Después, el portal colapsará.  </w:t>
        <w:br/>
        <w:br/>
        <w:t xml:space="preserve">Kael se acercó, su voz inusualmente grave.  </w:t>
        <w:br/>
        <w:br/>
        <w:t xml:space="preserve">—Si ves al Anciano...  </w:t>
        <w:br/>
        <w:br/>
        <w:t xml:space="preserve">—No negociaré —cortó Valeria, colocando una mano sobre el brazo infectado—. Pero si puedo liberarte de esto, lo haré.  </w:t>
        <w:br/>
        <w:br/>
        <w:t xml:space="preserve">El aire vibró cuando las torres comenzaron a brillar, sus cristales proyectando un haz de luz hacia el eclipse. La lluvia ascendente se congeló en el aire, formando un puente de gotas suspendidas que llevaba hacia la grieta.  </w:t>
        <w:br/>
        <w:br/>
        <w:t xml:space="preserve">Valeria respiró hondo y dio el primer paso.  </w:t>
        <w:br/>
        <w:br/>
        <w:t>**Nota**: Esta sección entrelaza lo surrealista con lo científico, usando los fenómenos mágicos como un lenguaje visual del caos cósmico. Las mareas arcanas y las profecías de los peces no son solo elementos poéticos, sino pistas críticas para resolver el conflicto. La tecnología (visor augural, escánider) interpreta la magia, mientras la magia (cantos, runas) guía a la tecnología, reforzando el tema central de coexistencia. La tensión aumenta al vincular la corrupción de Kael con el ambiente, mostrando que el peligro es tanto interno como externo.</w:t>
      </w:r>
    </w:p>
    <w:p>
      <w:pPr>
        <w:jc w:val="both"/>
      </w:pPr>
      <w:r>
        <w:t xml:space="preserve">**Fragmento del Capítulo: *"El Peso de la Verdad"***  </w:t>
        <w:br/>
        <w:br/>
        <w:t xml:space="preserve">El gran salón de la **Torre de los Susurros**, con sus paredes talladas en cristal líquido que atrapaban los ecos de mil conversaciones, se había quedado en un silencio sepulcral. Los thalassianos, sus escamas dorsales erizadas y ojos brillantes como azogue, observaban a Valeria con una mezcla de furia y desconfianza. El humo de las lámparas de aceite de medusa danzaba entre ellos, dibujando espirales que parecían interrogantes suspendidos en el aire.  </w:t>
        <w:br/>
        <w:br/>
        <w:t xml:space="preserve">Valeria respiró hondo, sintiendo el peso del **Orbe de Memoria** que Lyria había activado momentos antes. La esfera, flotando sobre el altar central, proyectaba imágenes nítidas del pasado: el accidente en **Astraeon**, la explosión que había desgarrado el velo dimensional y enviado ondas de inestabilidad hasta Thalassa. Y allí, en el centro del caos, su propia figura, con las manos brillantes por el exceso de energía arcana.  </w:t>
        <w:br/>
        <w:br/>
        <w:t xml:space="preserve">—Fui yo —dijo, y su voz no tembló, aunque cada palabra le quemaba como carbón al rojo vivo—. Mi experimento con los cristales de éter en Astraeon causó la primera fractura. Esta tormenta... estas mareas invertidas... son consecuencias de mi error.  </w:t>
        <w:br/>
        <w:br/>
        <w:t xml:space="preserve">Un murmullo recorrió la multitud. **Elyon**, el anciano thalassiano, cerró los ojos como si la confirmación le hubiera robado el último aliento de esperanza.  </w:t>
        <w:br/>
        <w:br/>
        <w:t xml:space="preserve">—Sabíamos que el Nexo había sido herido —murmuró—, pero no que la mano responsable estuviera entre nosotros.  </w:t>
        <w:br/>
        <w:br/>
        <w:t xml:space="preserve">—¡Sacrifíquenla! —gritó una voz desde atrás. Una mujer joven, con cicatrices luminiscentes que cruzaban sus brazos—. ¡Su sangre calmará las mareas!  </w:t>
        <w:br/>
        <w:br/>
        <w:t xml:space="preserve">Kael, que hasta entonces había permanecido apoyado contra una columna con los brazos cruzados, se interpuso de un salto. Su **brazo mecánico**, aún infectado por la Sombra Digital, emitió un chisporroteo amenazador.  </w:t>
        <w:br/>
        <w:br/>
        <w:t xml:space="preserve">—Un movimiento hacia ella —gruñó, y esta vez no había ironía en su tono, solo el filo de un cuchillo bien afilado—, y me aseguraré de que vuestros nietos recuerden este día como el último en que vieron el sol.  </w:t>
        <w:br/>
        <w:br/>
        <w:t xml:space="preserve">Valeria le tocó el hombro, sintiendo la tensión bajo su armadura.  </w:t>
        <w:br/>
        <w:br/>
        <w:t xml:space="preserve">—No —susurró—. Merecen su ira. —Alzó la voz, dirigiéndose a los thalassianos—. No pido perdón. Solo tiempo. Si caigo hoy, la fractura crecerá hasta devorar vuestro mundo. Pero si me permiten reparar lo que rompí... juro que usaré mi vida y mi magia para restaurar el equilibrio.  </w:t>
        <w:br/>
        <w:br/>
        <w:t xml:space="preserve">Lyria, de pie junto al Orbe, ajustó su **visor augural** y proyectó un holograma sobre las aguas turbulentas visibles a través de las ventanas.  </w:t>
        <w:br/>
        <w:br/>
        <w:t xml:space="preserve">—Las lecturas son claras —anunció—. La firma energética de Valeria está entrelazada con la herida en el Nexo. Si ella muere ahora, la fractura se volverá ingobernable.  </w:t>
        <w:br/>
        <w:br/>
        <w:t xml:space="preserve">El silencio regresó, más denso que antes. **Elyon** se acercó, estudiando a Valeria con ojos que habían visto siglos de mareas subir y bajar.  </w:t>
        <w:br/>
        <w:br/>
        <w:t xml:space="preserve">—¿Por qué confesar ahora? —preguntó, y en su voz no había acusación, solo curiosidad cansada.  </w:t>
        <w:br/>
        <w:br/>
        <w:t xml:space="preserve">—Porque el Nexo no se repara con mentiras —respondió ella, sosteniendo su mirada—. Y porque ellos —señaló a Kael y Lyria— merecen saber qué defienden.  </w:t>
        <w:br/>
        <w:br/>
        <w:t xml:space="preserve">Kael resopló, pero no la contradijo. En cambio, desenvainó su **espada de plasma** y la clavó en el suelo de cristal, donde vibró con un sonido claro como una campana.  </w:t>
        <w:br/>
        <w:br/>
        <w:t xml:space="preserve">—Yo sigo a la astromaga —declaró, y el uso del título no pasó desapercibido—. No por lealtad a vuestras torres, sino porque es la única aquí que no huye de su sombra.  </w:t>
        <w:br/>
        <w:br/>
        <w:t xml:space="preserve">Los thalassianos cuchichearon. Algunos escupieron al suelo, otros hicieron gestos protectores con sus manos palmeadas. Pero nadie volvió a gritar pidiendo sangre.  </w:t>
        <w:br/>
        <w:br/>
        <w:t xml:space="preserve">**Elyon** asintió lentamente.  </w:t>
        <w:br/>
        <w:br/>
        <w:t xml:space="preserve">—Tendrás tu oportunidad, forastera. Pero si fallas... —No terminó la frase. No hacía falta.  </w:t>
        <w:br/>
        <w:br/>
        <w:t xml:space="preserve">Valeria inclinó la cabeza. Fuera, las **mareas arcanas** rugieron, como si el propio océano hubiera aceptado el pacto.  </w:t>
        <w:br/>
        <w:br/>
        <w:t xml:space="preserve">Kael se acercó mientras los thalassianos se dispersaban, su voz tan baja que solo ella pudo oírla:  </w:t>
        <w:br/>
        <w:br/>
        <w:t xml:space="preserve">—Eso fue estúpido. Heroico, pero estúpido.  </w:t>
        <w:br/>
        <w:br/>
        <w:t xml:space="preserve">Ella sonrió, amarga.  </w:t>
        <w:br/>
        <w:br/>
        <w:t xml:space="preserve">—El primer paso para reparar algo es admitir que está roto.  </w:t>
        <w:br/>
        <w:br/>
        <w:t xml:space="preserve">Lyria se unió a ellos, pasando datos a su brazalete.  </w:t>
        <w:br/>
        <w:br/>
        <w:t xml:space="preserve">—Ahora que el drama ha terminado... ¿podemos concentrarnos en cerrar esa grieta antes de que nos trague a todos?  </w:t>
        <w:br/>
        <w:br/>
        <w:t xml:space="preserve">El brazo de Kael emitió un pulso oscuro, como riéndose. Valeria sintió el peso de los ojos thalassianos sobre su espalda, cargados de desconfianza. Pero también, por primera vez, sintió que respiraba sin el fantasma de Astraeon ahogándola.  </w:t>
        <w:br/>
        <w:br/>
        <w:t xml:space="preserve">Había dicho la verdad. Y la verdad, por fin, la había hecho libre.  </w:t>
        <w:br/>
        <w:br/>
        <w:t>**Nota**: Esta escena profundiza en el tema de **redencion a través de la aceptación**, mostrando cómo la honestidad de Valeria, aunque genera rechazo inmediato, también gana el respeto de quienes importan. Kael, tradicionalmente desapegado, muestra aquí un lado protector que anticipa su evolución. Los thalassianos, aunque heridos en su orgullo, reconocen la utilidad de la verdad frente al desastre. El uso del **Orbe de Memoria** como testigo imparcial refuerza la fusión magia-tecnología, mientras las reacciones de los personajes secundarios añaden capas de conflicto cultural.</w:t>
      </w:r>
    </w:p>
    <w:p>
      <w:pPr>
        <w:jc w:val="both"/>
      </w:pPr>
      <w:r>
        <w:t xml:space="preserve">**Fragmento del Capítulo: *"El Umbral del Eclipse"***  </w:t>
        <w:br/>
        <w:br/>
        <w:t xml:space="preserve">El cielo de Thalassa se desgarró.  </w:t>
        <w:br/>
        <w:br/>
        <w:t xml:space="preserve">No fue un eclipse como los que Valeria había estudiado en los archivos estelares, donde la luna cubría al sol en un baile predecible. No. Este era un fenómeno *vivo*, una herida abierta en el firmamento que sangraba luz violácea. El disco solar, ahora reducido a un aro de fuego agonizante, estaba rodeado por tentáculos de energía oscura que se retorcían como serpientes cósmicas. Las **Torres de Cristal Éterico**, hasta entonces estables, comenzaron a emitir un zumbido agudo, como si algo las estuviera llamando desde más allá del velo de la realidad.  </w:t>
        <w:br/>
        <w:br/>
        <w:t xml:space="preserve">—No es un eclipse —murmuró Lyria, ajustando frenéticamente los diales de su **visor augural**—. Es una *apertura*. El Nexo está revelando su Corazón... pero también está dejando entrar algo.  </w:t>
        <w:br/>
        <w:br/>
        <w:t xml:space="preserve">Kael apretó los dientes mientras su **brazo mecánico** vibraba con pulsos irregulares. Los circuitos, ahora teñidos de un negro profundo, dibujaban runas que no pertenecían a ningún lenguaje conocido.  </w:t>
        <w:br/>
        <w:br/>
        <w:t xml:space="preserve">—El Anciano —gruñó—. Siente que es su momento.  </w:t>
        <w:br/>
        <w:br/>
        <w:t xml:space="preserve">Valeria extendió las manos, sintiendo las corrientes de energía que fluían desde la grieta celestial. Los cálculos arcanos se desplegaron en su mente, números y símbolos entrelazándose con una claridad aterradora.  </w:t>
        <w:br/>
        <w:br/>
        <w:t xml:space="preserve">—Tienen razón los thalassianos —dijo, con voz tensa—. El eclipse es la puerta al Corazón del Nexo... pero también es el instante en que los sellos que mantienen al Anciano atrapado estarán más débiles. Si logra escapar antes de que nosotros lleguemos al Corazón...  </w:t>
        <w:br/>
        <w:br/>
        <w:t xml:space="preserve">—El universo entero será su banquete —terminó Kael, mirando su brazo con desprecio—. Y este maldito artefacto es su invitación.  </w:t>
        <w:br/>
        <w:br/>
        <w:t xml:space="preserve">Lyria se acercó al borde de la plataforma, donde las aguas de Thalassa se retorcían en espirales imposibles. Peces de coral luminiscentes saltaban fuera del mar, sus escamas proyectando imágenes fugaces: un ojo gigante abriéndose en las profundidades, una ciudad flotante consumida por las sombras.  </w:t>
        <w:br/>
        <w:br/>
        <w:t xml:space="preserve">—Los augurios no mienten —susurró—. El Anciano ya está intentando manifestarse. Sus tentáculos son esas sombras que vemos en el eclipse. Si no actuamos ahora, no habrá un mañana que salvar.  </w:t>
        <w:br/>
        <w:br/>
        <w:t xml:space="preserve">Valeria cerró los puños, sintiendo el peso de la decisión que se avecinaba.  </w:t>
        <w:br/>
        <w:br/>
        <w:t xml:space="preserve">—Entonces no hay tiempo que perder. Debemos llegar al Corazón del Nexo *antes* de que el eclipse alcance su punto máximo.  </w:t>
        <w:br/>
        <w:br/>
        <w:t xml:space="preserve">Kael arrancó una placa de su brazo corrupto, dejando al descubierto cables que se retorcían como gusanos enfermos.  </w:t>
        <w:br/>
        <w:br/>
        <w:t xml:space="preserve">—Habrá resistencia —advirtió—. La Orden del Alba Cibernética no habrá ignorado este fenómeno.  </w:t>
        <w:br/>
        <w:br/>
        <w:t xml:space="preserve">—Y los Devoradores del Umbral estarán al acecho —añadió Lyria—, listos para completar su ritual.  </w:t>
        <w:br/>
        <w:br/>
        <w:t xml:space="preserve">Valeria asintió, encendiendo el núcleo arcano de su báculo. La luz azulada iluminó su rostro, marcado por la determinación.  </w:t>
        <w:br/>
        <w:br/>
        <w:t xml:space="preserve">—Entonces pelearemos en dos frentes: uno para alcanzar el Corazón, otro para mantener al Anciano a raya.  </w:t>
        <w:br/>
        <w:br/>
        <w:t xml:space="preserve">El viento arreció, llevando consigo el aroma salado del mar y algo más... un olor a ozono y huesos quemados. El eclipse crecía, devorando lentamente lo que quedaba del sol.  </w:t>
        <w:br/>
        <w:br/>
        <w:t xml:space="preserve">—Lyria —ordenó Valeria—, prepárate para sincronizar los motores de *La Estela del Dragón* con las frecuencias del Nexo. Kael... —dudó por un instante—, ¿puedes controlar ese brazo el tiempo suficiente para que lleguemos?  </w:t>
        <w:br/>
        <w:br/>
        <w:t xml:space="preserve">Kael sonrió, un gesto desprovisto de humor.  </w:t>
        <w:br/>
        <w:br/>
        <w:t xml:space="preserve">—Si no puedo, lo arrancaré de cuajo.  </w:t>
        <w:br/>
        <w:br/>
        <w:t xml:space="preserve">Valeria asintió. No había más palabras que decir.  </w:t>
        <w:br/>
        <w:br/>
        <w:t xml:space="preserve">El eclipse los observaba, un ojo hambriento en el cielo.  </w:t>
        <w:br/>
        <w:br/>
        <w:t xml:space="preserve">Y ellos, tres almas perdidas entre magia y tecnología, se prepararon para saltar al abismo.  </w:t>
        <w:br/>
        <w:br/>
        <w:t xml:space="preserve">---  </w:t>
        <w:br/>
        <w:br/>
        <w:t>**Nota**: Este fragmento intensifica la urgencia del capítulo, vinculando el eclipse no solo con el acceso al Corazón del Nexo, sino con la inminente liberación del Anciano del Umbral. La descripción del cielo herido y las aguas proféticas refuerzan el tono épico, mientras los personajes enfrentan sus limitaciones (Kael con su brazo corrupto, Valeria con su culpa, Lyria con la presión de descifrar lo imposible). El diálogo es conciso pero cargado de significado, mostrando su evolución: Valeria asume el liderazgo, Kael acepta su papel, y Lyria demuestra su valía como puente entre ambos mundos. El eclipse ya no es solo un evento astronómico; es un personaje más, un antagonista silencioso que cuenta los segundos hacia el clímax.</w:t>
      </w:r>
    </w:p>
    <w:p>
      <w:pPr>
        <w:jc w:val="both"/>
      </w:pPr>
      <w:r>
        <w:t xml:space="preserve">**Fragmento del Capítulo: *"El Eclipse de las Decisiones Rotas"***  </w:t>
        <w:br/>
        <w:br/>
        <w:t xml:space="preserve">El aire olía a cobre y estática, como si el firmamento mismo estuviera sangrando energía. Valeria alzó la vista hacia el eclipse monstruoso que devoraba el cielo de Thalassa, sus bordes dentados desgarrando la realidad en jirones de luz violácea. No era un simple ocultamiento de astros: era una *herida*, una puerta abierta hacia el Corazón del Nexo... y hacia algo más.  </w:t>
        <w:br/>
        <w:br/>
        <w:t xml:space="preserve">—Los sellos se están rompiendo —murmuró, sintiendo el peso de las palabras en su lengua—. No solo los del Nexo. Los que mantienen *encerrado* al Anciano.  </w:t>
        <w:br/>
        <w:br/>
        <w:t xml:space="preserve">A su lado, Kael gruñó mientras su brazo mecánico se convulsionaba, los circuitos negros destellando con pulsos enfermizos. Las runas que ahora lo recubrían brillaban con un fulgor siniestro, como si respondieran a un llamado ancestral.  </w:t>
        <w:br/>
        <w:br/>
        <w:t xml:space="preserve">—Este maldito trasto es más que un arma —escupió, intentando inmovilizar el artefacto con su otra mano—. Es una *atadura*. El Anciano lo usa como ancla para arrastrarse hacia nuestro plano.  </w:t>
        <w:br/>
        <w:br/>
        <w:t xml:space="preserve">Lyria, arrodillada frente a su **tablero augural**, trazaba símbolos en el aire con dedos temblorosos. Las proyecciones holográficas mostraban ecuaciones imposibles y fragmentos de profecías entrelazadas.  </w:t>
        <w:br/>
        <w:br/>
        <w:t xml:space="preserve">—No hay tiempo para rutas seguras —anunció, alzando la mirada—. El Corazón del Nexo se manifestará en el cenit del eclipse, pero el Umbral ya está filtrándose. Si no llegamos primero...  </w:t>
        <w:br/>
        <w:br/>
        <w:t xml:space="preserve">—Los Devoradores completarán su ritual —cortó Valeria, apretando el báculo de cristal éterico hasta que sus nudillos palidecieron—. Y Draven Vex no se quedará de brazos cruzados.  </w:t>
        <w:br/>
        <w:br/>
        <w:t xml:space="preserve">***  </w:t>
        <w:br/>
        <w:br/>
        <w:t xml:space="preserve">**La Torre de los Susurros** se alzaba en el centro del mar distorsionado, sus pilares de cristal brillando con una luz agonizante. Era el último faro de Thalassa, el único punto donde magia y tecnología aún coexistían en frágil armonía. Pero algo se movía en sus entrañas.  </w:t>
        <w:br/>
        <w:br/>
        <w:t xml:space="preserve">—¡Allí! —gritó Lyria, señalando hacia las profundidades—. ¡El núcleo de la torre! ¡Los Devoradores están corrompiéndolo!  </w:t>
        <w:br/>
        <w:br/>
        <w:t xml:space="preserve">Valeria no necesitó ver para entender. Las aguas alrededor de la estructura hervían con sombras serpentinas, y en el aire flotaba el canto gutural de los cultistas. Pero peor aún eran los **drones de supresión** de La Orden del Alba Cibernética, que surcaban el cielo como aves de metal, dejando estelas de silencio mágico a su paso.  </w:t>
        <w:br/>
        <w:br/>
        <w:t xml:space="preserve">—Dividámonos —ordenó Valeria, clavando la mirada en sus compañeros—. Lyria, tú y yo iremos al núcleo. Debemos purificarlo antes de que el Anciando lo use como puente. Kael...  </w:t>
        <w:br/>
        <w:br/>
        <w:t xml:space="preserve">—Yo me ocuparé de los drones —rugió él, sacudiendo su brazo corrupto—. Y si Draven aparece, le arrancaré ese reactor del pecho a mordiscos.  </w:t>
        <w:br/>
        <w:br/>
        <w:t xml:space="preserve">***  </w:t>
        <w:br/>
        <w:br/>
        <w:t xml:space="preserve">El interior de la torre era un laberinto de espejos fracturados y cables arcanos. Cada paso de Valeria resonaba con ecos de decisiones pasadas, como si las paredes memorizaran sus errores.  </w:t>
        <w:br/>
        <w:br/>
        <w:t xml:space="preserve">—Aquí —susurró Lyria, deteniéndose frente a una puerta sellada con runas—. El núcleo está al otro lado. Pero... hay algo más.  </w:t>
        <w:br/>
        <w:br/>
        <w:t xml:space="preserve">Valeria extendió la mano y las runas cobraron vida, proyectando un mensaje en lengua aiónica:  </w:t>
        <w:br/>
        <w:br/>
        <w:t xml:space="preserve">*"Solo el que rompe puede reparar"*.  </w:t>
        <w:br/>
        <w:br/>
        <w:t xml:space="preserve">Un escalofrío le recorrió la espalda. Era la misma frase que había oído en su sueño la noche antes del accidente. La noche en que todo comenzó.  </w:t>
        <w:br/>
        <w:br/>
        <w:t xml:space="preserve">—No es una advertencia —entendió de pronto—. Es una *invitación*.  </w:t>
        <w:br/>
        <w:br/>
        <w:t xml:space="preserve">Lyria la miró con los ojos dilatados.  </w:t>
        <w:br/>
        <w:br/>
        <w:t xml:space="preserve">—Valeria... ¿qué estás planeando?  </w:t>
        <w:br/>
        <w:br/>
        <w:t xml:space="preserve">Pero no hubo respuesta. Con un movimiento brusco, Valeria golpeó el sello con su báculo, haciendo añicos las runas. La puerta se abrió con un gemido metálico, revelando el **Cristal de Éter Puro** en su centro... y a Draven Vex, con su armadura de fragmentos del Nexo brillando como una estrella negra.  </w:t>
        <w:br/>
        <w:br/>
        <w:t xml:space="preserve">—Pensé que llegarías tarde —dijo él, con una sonrisa que no llegaba a sus ojos mecánicos—. Bienvenida al fin de tu camino, Astromaga.  </w:t>
        <w:br/>
        <w:br/>
        <w:t xml:space="preserve">***  </w:t>
        <w:br/>
        <w:br/>
        <w:t>**Nota**: Este fragmento profundiza en la dualidad del eclipse como evento cósmico y metáfora de las decisiones irreversibles. La torre actúa como espejo moral para Valeria, mientras Lyria y Kael enfrentan sus propios límites. Draven aparece no como mero villano, sino como reflejo distorsionado de lo que Valeria pudo haber sido: alguien que eligió controlar el Nexo en lugar de entenderlo. El título alternativo (*"El Eclipse de las Decisiones Rotas"*) cobra sentido aquí: cada personaje rompe algo (símbolos, lealtades, su propio cuerpo) para alcanzar sus objetivos.</w:t>
      </w:r>
    </w:p>
    <w:p>
      <w:r>
        <w:br w:type="page"/>
      </w:r>
    </w:p>
    <w:p>
      <w:pPr>
        <w:pStyle w:val="Heading1"/>
        <w:jc w:val="center"/>
      </w:pPr>
      <w:r>
        <w:t>**Capítulo 1: ** *La Llamada del Círculo*</w:t>
      </w:r>
    </w:p>
    <w:p>
      <w:pPr>
        <w:jc w:val="both"/>
      </w:pPr>
      <w:r>
        <w:t xml:space="preserve">**Fragmento del Capítulo: *"La Llamada del Círculo"***  </w:t>
        <w:br/>
        <w:br/>
        <w:t xml:space="preserve">El viento helado de las **Lunas de Karys** aullaba entre los cañones de cristal fracturado, arrastrando consigo el murmullo de los marginados y el zumbido de la tecnología abandonada. Valeria Sombraluna se ajustó la capa de fibras arcanas contra el frío, sintiendo cómo los cristales de éter cosidos en el forro pulsaban en sintonía con su propio corazón. No era solo el viento lo que la hacía temblar.  </w:t>
        <w:br/>
        <w:br/>
        <w:t xml:space="preserve">—Te están siguiendo —susurró la voz de Eris, la vieja mercenaria que regentaba el *Refugio del Nómada*, un antro flotante entre los riscos de Karys—. Los de la Orden tienen ojos en todas partes.  </w:t>
        <w:br/>
        <w:br/>
        <w:t xml:space="preserve">Valeria asintió, sin apartar la mirada del **espejo de distorsión** que colgaba tras la barra. En su superficie opaca, las siluetas de tres figuras con armaduras de polímero negro se movían entre la niebla. Los **cazarrecompensas de La Orden del Alba Cibernética** llevaban **inhibidores de flujo mágico** en sus cinturones, dispositivos que emitían un brillo azulado cada vez que detectaban el uso de hechizos.  </w:t>
        <w:br/>
        <w:br/>
        <w:t xml:space="preserve">—No me atraparán —murmuró, deslizando la mano hacia el **báculo de hueso estelar** que llevaba a la espalda—. No otra vez.  </w:t>
        <w:br/>
        <w:br/>
        <w:t xml:space="preserve">Eris le pasó un vial de líquido plateado.  </w:t>
        <w:br/>
        <w:br/>
        <w:t xml:space="preserve">—Bébelo. Te dará diez minutos de invisibilidad ante sus escáneres. Pero cuidado, Astromaga: el precio es que verás tus propios fantasmas.  </w:t>
        <w:br/>
        <w:br/>
        <w:t xml:space="preserve">Valeria vació el vial de un trago. Al instante, el mundo se tiñó de tonos sepia y las voces del pasado susurraron en sus oídos: *"Fue tu culpa"*, *"Nunca debiste jugar con el Nexo"*. Sacudió la cabeza y se lanzó hacia la puerta trasera, justo cuando los cazarrecompensas irrumpían en el refugio.  </w:t>
        <w:br/>
        <w:br/>
        <w:t xml:space="preserve">***  </w:t>
        <w:br/>
        <w:br/>
        <w:t xml:space="preserve">El exterior era un laberinto de pasadizos tallados en cristal por siglos de vientos cósmicos. Valeria corrió, sintiendo cómo el líquido de Eris le quemaba las venas. Sabía que no podía usar magia abiertamente, no con los inhibidores cerca. En su lugar, desplegó el **mapa mental de las Lunas**, un artefacto arcanotecnológico que proyectaba rutas en su mente.  </w:t>
        <w:br/>
        <w:br/>
        <w:t xml:space="preserve">—Giro izquierdo, luego escalar —murmuró, siguiendo las líneas doradas que solo ella podía ver.  </w:t>
        <w:br/>
        <w:br/>
        <w:t xml:space="preserve">Pero los cazarrecompensas eran implacables. Uno de ellos, una mujer con un ojo biónico que escaneaba el entorno en espectros ultravioleta, la divisó entre las sombras.  </w:t>
        <w:br/>
        <w:br/>
        <w:t xml:space="preserve">—¡Ahí está! —gritó, apuntando con su **rifle de pulsos disruptivos**.  </w:t>
        <w:br/>
        <w:br/>
        <w:t xml:space="preserve">Valeria reaccionó instintivamente. Con un movimiento fluido, trazó un círculo en el aire con su báculo y murmuró las palabras del **hechizo de distorsión espacial**. El aire frente a ella se onduló como un espejismo, y el disparo del rifle se desvió, impactando contra una columna de cristal que estalló en mil fragmentos luminiscentes.  </w:t>
        <w:br/>
        <w:br/>
        <w:t xml:space="preserve">—Maldita sea —gruñó, sintiendo cómo los inhibidores de los cazarrecompensas debilitaban su magia. No podía seguir así.  </w:t>
        <w:br/>
        <w:br/>
        <w:t xml:space="preserve">Fue entonces cuando lo vio: un **holograma de fuego azul** flotando entre los riscos. El símbolo del **Círculo del Nexo**, una espiral entrelazada con un engranaje. Sin pensarlo dos veces, se lanzó hacia él, sintiendo cómo el mensaje se enrollaba alrededor de su brazo como una serpiente de luz.  </w:t>
        <w:br/>
        <w:br/>
        <w:t xml:space="preserve">—*"Ven al Bastión de los Sabios. Tu redención espera."*  </w:t>
        <w:br/>
        <w:br/>
        <w:t xml:space="preserve">***  </w:t>
        <w:br/>
        <w:br/>
        <w:t xml:space="preserve">El **Bastión de los Sabios** era una maravilla de la arcanotecnología: una estación espacial flotante cuyas torres de cristal se curvaban como las ramas de un árbol cósmico, mientras que sus cimientos brillaban con el resplandor de los **motores de plasma encantados**. Valeria llegó en una nave de transporte thalassiana, sintiendo cómo el peso de su culpa se mezclaba con la curiosidad.  </w:t>
        <w:br/>
        <w:br/>
        <w:t xml:space="preserve">Al pisar la plataforma de llegada, una mujer menuda con un **ojo biónico** que proyectaba runas doradas la recibió con una sonrisa.  </w:t>
        <w:br/>
        <w:br/>
        <w:t xml:space="preserve">—Valeria Sombraluna —dijo—. Soy Lyria de los Vientos. El Círculo te espera.  </w:t>
        <w:br/>
        <w:br/>
        <w:t xml:space="preserve">Detrás de Lyria, apoyado contra una columna con actitud desafiante, un hombre alto con un **brazo mecánico** grabado con runas prohibidas la observaba con desdén.  </w:t>
        <w:br/>
        <w:br/>
        <w:t xml:space="preserve">—Así que tú eres la famosa Astromaga que casi destruye un sistema estelar —masculló Kael Torren—. Espero que hayas traído algo más que arrepentimiento.  </w:t>
        <w:br/>
        <w:br/>
        <w:t xml:space="preserve">Valeria apretó los puños, pero antes de que pudiera responder, una voz resonó desde las sombras:  </w:t>
        <w:br/>
        <w:br/>
        <w:t xml:space="preserve">—Basta.  </w:t>
        <w:br/>
        <w:br/>
        <w:t xml:space="preserve">El **Sabio Narek** emergió de entre los pilares, su túnica bordada con constelaciones que se movían como seres vivos. En sus manos sostenía un **Fragmento de Aión**, un trozo de cristal que emitía pulsaciones rítmicas, como un corazón latiendo.  </w:t>
        <w:br/>
        <w:br/>
        <w:t xml:space="preserve">—El Nexo se desestabiliza —anunció—. Y ustedes tres son los únicos que pueden impedir que el universo se desgarre.  </w:t>
        <w:br/>
        <w:br/>
        <w:t xml:space="preserve">***  </w:t>
        <w:br/>
        <w:br/>
        <w:t xml:space="preserve">**Nota**: Este fragmento establece el tono de misterio y urgencia que define el capítulo. Valeria, acorralada por su pasado, encuentra una oportunidad de redención, pero el costo aún no está claro. La introducción de Lyria y Kael añade capas de tensión interpersonal, mientras que el Sabio Narek y el Bastión de los Sabios sirven como puerta a un conflicto mayor. El uso de elementos como el **holograma de fuego azul** y el **brazo mecánico de Kael** no solo enriquecen el mundo, sino que también plantean preguntas que se responderán en capítulos posteriores.  </w:t>
        <w:br/>
        <w:br/>
        <w:t>El ritmo narrativo fluye entre acción física y tensión emocional, manteniendo al lector enganchado mientras se exploran los temas de culpa, redención y el frágil equilibrio entre magia y tecnología.</w:t>
      </w:r>
    </w:p>
    <w:p>
      <w:pPr>
        <w:jc w:val="both"/>
      </w:pPr>
      <w:r>
        <w:t xml:space="preserve">**El escape de Valeria como demostración de magia distorsionada**  </w:t>
        <w:br/>
        <w:br/>
        <w:t xml:space="preserve">El aire olía a ozono quemado y a la electricidad estática que precedía a un torrente arcanotecnológico. Valeria apretó el báculo de hueso estelar contra su pecho, sintiendo cómo la energía residual del **hechizo de distorsión espacial** le hormigueaba en los dedos. Los cazarrecompensas avanzaban en formación triangular, sus inhibidores de flujo mágico parpadeando como luciérnagas venenosas.  </w:t>
        <w:br/>
        <w:br/>
        <w:t xml:space="preserve">—¡Ríndete, Sombraluna! —rugió el líder, un coloso con implantes de refuerzo óseo que crujían al moverse—. La Orden no perdona a los herejes del Nexo.  </w:t>
        <w:br/>
        <w:br/>
        <w:t xml:space="preserve">Valeria no respondió. En lugar de eso, cerró los ojos y **escuchó**.  </w:t>
        <w:br/>
        <w:br/>
        <w:t xml:space="preserve">Las Lunas de Karys no eran solo roca y cristal; eran un cadáver cósmico, un planeta fracturado que aún sangraba magia por sus grietas. Y esa magia, distorsionada por siglos de radiación cuántica, respondía a su llamado de forma impredecible.  </w:t>
        <w:br/>
        <w:br/>
        <w:t xml:space="preserve">—*"Que los ecos del pasado me cubran"* —susurró en la lengua arcaica de los astromagos, mientras hundía el báculo en el suelo.  </w:t>
        <w:br/>
        <w:br/>
        <w:t xml:space="preserve">El efecto fue inmediato.  </w:t>
        <w:br/>
        <w:br/>
        <w:t xml:space="preserve">El espacio mismo se desgarró en un radio de tres metros alrededor de Valeria, pero no de la manera limpia que enseñaban en las academias. No fue un portal elegante, sino una **herida dimensional** que vomitaba fragmentos de realidades pasadas:  </w:t>
        <w:br/>
        <w:br/>
        <w:t xml:space="preserve">- Un destello de la **Ciudad de las Esferas**, tal como era antes de que su experimento la redujera a escombros.  </w:t>
        <w:br/>
        <w:t xml:space="preserve">- El eco de una voz que reconocía demasiado bien: *"Valeria, ¿qué has hecho?"*  </w:t>
        <w:br/>
        <w:t xml:space="preserve">- Y algo peor: una sombra alargada que se retorcía como humo negro, con ojos que eran **ventanas a un vacío estelar**.  </w:t>
        <w:br/>
        <w:br/>
        <w:t xml:space="preserve">Los cazarrecompensas retrocedieron. Su tecnología no estaba preparada para esto. El escáner del ojo biónico de la mujer explotó en un chispazo de cortocircuito, y el coloso gritó cuando su brazo mecánico empezó a **desintegrarse en partículas de luz inversa**, como si el tiempo lo estuviera devorando.  </w:t>
        <w:br/>
        <w:br/>
        <w:t xml:space="preserve">Valeria sintió el precio de la magia distorsionada: una punzada de dolor en el costado, donde la piel se le marcaba con **runas espontáneas**, quemaduras de energía inestable. Pero no había opción. Con un salto hacia atrás, se dejó absorber por la grieta dimensional justo cuando esta colapsaba sobre sí misma.  </w:t>
        <w:br/>
        <w:br/>
        <w:t xml:space="preserve">***  </w:t>
        <w:br/>
        <w:br/>
        <w:t xml:space="preserve">El mundo se recompuso en ráfagas de color y náuseas. Valeria cayó de rodillas en una **playa de arena negra**, donde las olas brillaban con fosforescencia violeta. El holograma de fuego azul seguía enrollado alrededor de su brazo, pero ahora mostraba coordenadas en lugar de un mensaje.  </w:t>
        <w:br/>
        <w:br/>
        <w:t xml:space="preserve">—Maldita sea... —toseó, escupiendo un regusto a cobre y estática. Su báculo estaba agrietado, y las runas en su piel palpitaban con dolor.  </w:t>
        <w:br/>
        <w:br/>
        <w:t xml:space="preserve">Al levantar la vista, vio el **Bastión de los Sabios** flotando en la órbita baja, sus torres de cristal reflejando la luz de tres soles. Pero algo más llamó su atención: en la arena, a sus pies, había **huellas** que no eran suyas.  </w:t>
        <w:br/>
        <w:br/>
        <w:t xml:space="preserve">Huellas de alguien —o algo— con **pies bifurcados y garras retráctiles**, que emanaban un vapor oscuro. Y llevaban su misma dirección.  </w:t>
        <w:br/>
        <w:br/>
        <w:t xml:space="preserve">Valeria no tuvo tiempo de procesarlo. Un estruendo sacudió la playa, y una nave de reconocimiento de La Orden emergió de entre las nubes, sus cañones de iones ya recargándose.  </w:t>
        <w:br/>
        <w:br/>
        <w:t xml:space="preserve">—No es justo —murmuró, limpiándose la sangre del labio—. Pero nunca lo es.  </w:t>
        <w:br/>
        <w:br/>
        <w:t xml:space="preserve">Se incorporó, ignorando el dolor, y dibujó en el aire el símbolo de teletransporte que Lyria le había enseñado en otro tiempo, en otra vida. Esta vez, la magia respondió con un chasquido limpio, pero la imagen que se desvaneció fue la de esas huellas monstruosas borrándose solas, como si algo las estuviera reclamando.  </w:t>
        <w:br/>
        <w:br/>
        <w:t xml:space="preserve">***  </w:t>
        <w:br/>
        <w:br/>
        <w:t xml:space="preserve">**Notas de integración**:  </w:t>
        <w:br/>
        <w:t xml:space="preserve">- **Magia distorsionada**: No es un sistema pulcro, sino caótico y doloroso, reflejando el estado del Nexo.  </w:t>
        <w:br/>
        <w:t xml:space="preserve">- **Tecnología fallida**: Los inhibidores de La Orden son inútiles contra magia "rota", lo que sugiere que su dogma de superioridad tecnológica tiene grietas.  </w:t>
        <w:br/>
        <w:t xml:space="preserve">- **Presagios**: Las visiones y huellas establecen misterios para capítulos posteriores (¿quién/Qué sigue a Valeria?).  </w:t>
        <w:br/>
        <w:t xml:space="preserve">- **Contraste**: El Bastión (orden) vs. la magia de Valeria (caos controlado) refuerza el tema de equilibrio.  </w:t>
        <w:br/>
        <w:br/>
        <w:t>El pasaje mantiene el tono épico-imaginativo, usando imágenes vívidas (arena negra, hueso estelar) y ritmo acelerado que alterna acción física con revelaciones psicológicas.</w:t>
      </w:r>
    </w:p>
    <w:p>
      <w:pPr>
        <w:jc w:val="both"/>
      </w:pPr>
      <w:r>
        <w:t xml:space="preserve">**Fragmento narrativo: *"El Precio del Pliegue"***  </w:t>
        <w:br/>
        <w:br/>
        <w:t xml:space="preserve">El primer cazarrecompensas cayó sobre ella como un meteorito de carne reforzada, sus implantes de titanio brillando bajo la luz enfermiza de las Lunas de Karys. Valeria esquivó por milímetros el golpe, pero el segundo enemigo ya había activado su **red de supresión mágica**—un entramado de cables electrificados que cercaban el aire como una telaraña mortífera.  </w:t>
        <w:br/>
        <w:br/>
        <w:t xml:space="preserve">—¡No tienes escapatoria, astromaga! —gritó una voz distorsionada por un modulador vocal.  </w:t>
        <w:br/>
        <w:br/>
        <w:t xml:space="preserve">Valeria sintió el zumbido de la red al rozar su brazo, quemándole la piel a través de la túnica. No era solo electricidad: era **tecnología de drenaje arcano**, diseñada para succionar la energía vital de cualquier hechicero. *Como si fuera una sanguijuela*, pensó con asco.  </w:t>
        <w:br/>
        <w:br/>
        <w:t xml:space="preserve">No le quedaban opciones limpias.  </w:t>
        <w:br/>
        <w:br/>
        <w:t xml:space="preserve">Apretó el báculo de hueso estelar y recitó el **hechizo de pliegue espacial**, una fórmula que había usado docenas de veces para doblar la realidad y escapar de emboscadas. Pero esta vez, las palabras le sabían *diferentes*—como si algo las hubiera contaminado en su garganta.  </w:t>
        <w:br/>
        <w:br/>
        <w:t xml:space="preserve">El espacio se retorció.  </w:t>
        <w:br/>
        <w:br/>
        <w:t xml:space="preserve">Pero no como debería.  </w:t>
        <w:br/>
        <w:br/>
        <w:t xml:space="preserve">En lugar de abrir un portal elegante, el hechizo **desgarró** el tejido dimensional en un radio de cinco metros, creando un vórtice que absorbió a los dos cazarrecompensas más cercanos. Sus gritos se mezclaron en un sonido imposible cuando sus cuerpos comenzaron a fusionarse:  </w:t>
        <w:br/>
        <w:br/>
        <w:t xml:space="preserve">- **Carne y metal se soldaron** en una grotesca simbiosis, los implantes de uno brotando de las entrañas del otro como espinas de acero.  </w:t>
        <w:br/>
        <w:t xml:space="preserve">- **Los rostros se fundieron** en una máscara de horror, con cuatro ojos desenfocados y una boca que gimoteaba en dos tonos de voz.  </w:t>
        <w:br/>
        <w:t xml:space="preserve">- **La red de supresión**, ahora integrada en la criatura, se enroscó alrededor de su torso como un sistema nervioso externo, descargando chispas azules en las heridas abiertas.  </w:t>
        <w:br/>
        <w:br/>
        <w:t xml:space="preserve">Valeria retrocedió, náuseas trepándole por la garganta. *Esto no es magia*, comprendió con pavor. *Es una infección*.  </w:t>
        <w:br/>
        <w:br/>
        <w:t xml:space="preserve">La criatura amalgamada se arrastró hacia ella, gimiendo algo que podría haber sido una súplica o una maldición. Pero antes de que pudiera reaccionar, el monstruo **implosionó** en una lluvia de fragmentos óseos y circuitos fundidos, como si el propio universo rechazara su existencia aberrante.  </w:t>
        <w:br/>
        <w:br/>
        <w:t xml:space="preserve">Un silencio espeso cayó sobre el campo de batalla. Los cazarrecompensas restantes retrocedieron, sus armas temblando en manos ahora dudosas.  </w:t>
        <w:br/>
        <w:br/>
        <w:t xml:space="preserve">—¿Qué demonios eres? —murmuró uno, el miedo rompiendo su fanatismo.  </w:t>
        <w:br/>
        <w:br/>
        <w:t xml:space="preserve">Valeria no respondió. Miró su propia mano y vio las venas brillar con un resplandor violeta bajo la piel, igual que el **Nexo Estelar** en sus peores pesadillas.  </w:t>
        <w:br/>
        <w:br/>
        <w:t xml:space="preserve">*Lo he tocado demasiado*, pensó. *Y ahora algo de él me toca a mí*.  </w:t>
        <w:br/>
        <w:br/>
        <w:t xml:space="preserve">El holograma de fuego azul en su muñeca pulsó con urgencia, recordándole su cita con el destino. Pero las huellas bifurcadas en la arena ahora formaban un círculo perfecto alrededor de donde la criatura había muerto.  </w:t>
        <w:br/>
        <w:br/>
        <w:t xml:space="preserve">Como marcando un territorio.  </w:t>
        <w:br/>
        <w:br/>
        <w:t xml:space="preserve">Como diciendo: *Esto solo es el principio*.  </w:t>
        <w:br/>
        <w:br/>
        <w:t xml:space="preserve">---  </w:t>
        <w:br/>
        <w:br/>
        <w:t xml:space="preserve">**Claves de integración**:  </w:t>
        <w:br/>
        <w:t xml:space="preserve">- **Magia corrompida**: El hechizo, antes una herramienta de precisión, ahora es un arma de horror, mostrando la influencia del Nexo en Valeria.  </w:t>
        <w:br/>
        <w:t xml:space="preserve">- **Consecuencias físicas**: Las venas brillantes son un *chekhov's gun* para su futura transformación en Guardiana.  </w:t>
        <w:br/>
        <w:t xml:space="preserve">- **Reacción de los antagonistas**: El miedo de La Orden refuerza que incluso ellos desconocen el verdadero poder del Nexo.  </w:t>
        <w:br/>
        <w:t xml:space="preserve">- **Presagios**: Las huellas y la implosión sugieren que algo *observa* y *limpia* los errores de Valeria.  </w:t>
        <w:br/>
        <w:br/>
        <w:t>**Tono**: Combina lo visceral ("carne y metal soldados") con lo cósmico ("venas brillantes como el Nexo"), manteniendo el equilibrio entre horror y épica.</w:t>
      </w:r>
    </w:p>
    <w:p>
      <w:pPr>
        <w:jc w:val="both"/>
      </w:pPr>
      <w:r>
        <w:t xml:space="preserve">**Fragmento narrativo: *"Las Lágrimas del Nexo"***  </w:t>
        <w:br/>
        <w:br/>
        <w:t xml:space="preserve">El aire olía a ozono y carne quemada. Valeria se llevó la mano al pecho, donde el latido de su corazón resonaba como un tambor lejano, demasiado lento, demasiado profundo. Las venas de sus antebrazos palpitaban con ese resplandor violeta que ya no podía ignorar. *No es solo fatiga*, comprendió. *Es el Nexo hablando a través de mí*.  </w:t>
        <w:br/>
        <w:br/>
        <w:t xml:space="preserve">A su alrededor, los restos de la criatura amalgamada comenzaban a desvanecerse, no en cenizas, sino en **fragmentos de realidad** que se disolvían como hielo bajo el sol. Cada pedazo dejaba tras de sí un rastro de luz distorsionada, como si el espacio mismo llorara por la violación sufrida.  </w:t>
        <w:br/>
        <w:br/>
        <w:t xml:space="preserve">—No debería ser posible... —murmuró Valeria, aunque las palabras le sabían a mentira.  </w:t>
        <w:br/>
        <w:br/>
        <w:t xml:space="preserve">El holograma de fuego azul en su muñeca parpadeó de nuevo, proyectando un mensaje urgente:  </w:t>
        <w:br/>
        <w:br/>
        <w:t xml:space="preserve">*"Bastión de los Sabios. Coordenadas bloqueadas. Ven pronto o el Círculo no podrá protegerte."*  </w:t>
        <w:br/>
        <w:br/>
        <w:t xml:space="preserve">Protector. La palabra le provocó un escalofrío. ¿De qué necesitaba protección? ¿De La Orden? ¿De los Devoradores? ¿O de sí misma?  </w:t>
        <w:br/>
        <w:br/>
        <w:t xml:space="preserve">Un chirrido metálico la sacó de sus pensamientos. Entre los escombros, algo seguía funcionando: el **núcleo de supresión mágica** de uno de los cazarrecompensas, un dispositivo esférico del tamaño de un puño, ahora agrietado y emitiendo destellos erráticos. Se acercó con cautela, evitando tocar los restos aún humeantes de la criatura.  </w:t>
        <w:br/>
        <w:br/>
        <w:t xml:space="preserve">El núcleo debería haberse apagado al morir su portador. En cambio, sus circuitos se retorcían como serpientes, reconfigurándose solos bajo una fuerza que nada tenía que ver con la tecnología.  </w:t>
        <w:br/>
        <w:br/>
        <w:t xml:space="preserve">—¿Lyria podría entender esto? —musitó, imaginando a la ingeniera-arúspice analizando el fenómeno con su ojo biónico y sus diagramas augurales.  </w:t>
        <w:br/>
        <w:br/>
        <w:t xml:space="preserve">Pero cuando extendió la mano, el núcleo **reaccionó**.  </w:t>
        <w:br/>
        <w:br/>
        <w:t xml:space="preserve">Un haz de luz violeta brotó de su centro, proyectando imágenes fragmentarias:  </w:t>
        <w:br/>
        <w:br/>
        <w:t xml:space="preserve">- **Una torre de cristal sumergida**, sus muros grabados con runas que se reescribían solas.  </w:t>
        <w:br/>
        <w:t xml:space="preserve">- **El brazo mecánico de Kael**, pero ahora completamente cubierto por esas mismas runas prohibidas, latiendo como un corazón vivo.  </w:t>
        <w:br/>
        <w:t xml:space="preserve">- **Un rostro**. No el Anciano del Umbral, sino algo más vasto, más antiguo. *El verdadero prisionero del Nexo*.  </w:t>
        <w:br/>
        <w:br/>
        <w:t xml:space="preserve">El núcleo estalló entonces, lanzando esquirlas que cortaron el aire como cuchillos. Valeria levantó instintivamente un **escudo arcanotécnico**, una mezcla de gesto mágico y activación de su brazalete de defensa. Pero el escudo... *cambió*.  </w:t>
        <w:br/>
        <w:br/>
        <w:t xml:space="preserve">En lugar del habitual domo plateado, surgió una barrera **líquida**, iridiscente, que ondeaba como si estuviera hecha de agua cósmica. Los fragmentos del núcleo se hundieron en ella y desaparecieron, no destruidos, sino *trasladados* a otro lugar. A otro *cuándo*.  </w:t>
        <w:br/>
        <w:br/>
        <w:t xml:space="preserve">—Esto no es magia —jadeó Valeria, observando cómo el escudo se desvanecía dejando un reguero de cristalitas negras flotando en el aire—. Esto es el Nexo usando mi energía como puente.  </w:t>
        <w:br/>
        <w:br/>
        <w:t xml:space="preserve">El holograma de su muñeca pulsó una última vez antes de apagarse. No había más tiempo.  </w:t>
        <w:br/>
        <w:br/>
        <w:t xml:space="preserve">Con un último vistazo al lugar donde la realidad se había rasgado por su culpa, Valeria activó su **emisor de salto corto**, un dispositivo que combinaba teletransportación cuántica con un hechizo de traslación. Pero esta vez, al pronunciar las palabras, sintió cómo el Nexo las modificaba en su boca, añadiendo sílabas que no pertenecían a ningún lenguaje mortal.  </w:t>
        <w:br/>
        <w:br/>
        <w:t xml:space="preserve">El mundo se desvaneció a su alrededor.  </w:t>
        <w:br/>
        <w:br/>
        <w:t xml:space="preserve">Y en el microsegundo antes de desaparecer, creyó oír una voz susurrar:  </w:t>
        <w:br/>
        <w:br/>
        <w:t xml:space="preserve">*"Bienvenida al juego, Guardiana."*  </w:t>
        <w:br/>
        <w:br/>
        <w:t xml:space="preserve">---  </w:t>
        <w:br/>
        <w:br/>
        <w:t xml:space="preserve">**Claves de integración**:  </w:t>
        <w:br/>
        <w:t xml:space="preserve">- **El Nexo como entidad consciente**: No es solo una fuerza, sino algo con voluntad que interactúa con Valeria.  </w:t>
        <w:br/>
        <w:t xml:space="preserve">- **Tecnología viviente**: Los dispositivos ya no obedecen solo a reglas físicas, sino que son corrompidos/reactivados por energía arcana.  </w:t>
        <w:br/>
        <w:t xml:space="preserve">- **Presagios visuales**: Las visiones del núcleo establecen conexiones con Kael y futuros escenarios (la torre sumergida será clave en el Capítulo 4).  </w:t>
        <w:br/>
        <w:t xml:space="preserve">- **Evolución de los poderes de Valeria**: Sus habilidades se transforman, mostrando que el Nexo la está cambiando a nivel fundamental.  </w:t>
        <w:br/>
        <w:br/>
        <w:t>**Tono**: Fusión de lo científico ("núcleo de supresión") con lo lovecraftiano ("realidad que llora"), manteniendo la tensión entre lo conocido y lo imposible.</w:t>
      </w:r>
    </w:p>
    <w:p>
      <w:pPr>
        <w:jc w:val="both"/>
      </w:pPr>
      <w:r>
        <w:t xml:space="preserve">**Fragmento narrativo: *"El Peso de la Culpa"***  </w:t>
        <w:br/>
        <w:br/>
        <w:t xml:space="preserve">El salto corto dejó a Valeria en una cámara de recepción del **Bastión de los Sabios**, pero algo había salido mal. En lugar del habitual destello azulado, su llegada estuvo acompañada por un estruendo de cristales rotos y un eco de voces susurrantes que se desvanecieron demasiado lento, como si el tiempo mismo se resistiera a soltarlas.  </w:t>
        <w:br/>
        <w:br/>
        <w:t xml:space="preserve">Lyria estaba allí, esperándola junto al **portal de ingreso**, su ojo biónico proyectando rápidos diagramas augurales en el aire. La ingeniera-arúspice llevaba el cabello recogido en una trenza deshecha por la prisa, y sus ropas—un híbrido de túnica thalassiana y overol de mecánico—olían a aceite de éter y hierbas quemadas.  </w:t>
        <w:br/>
        <w:br/>
        <w:t xml:space="preserve">—¡Valeria! Los sensores detectaron una fluctuación en tu salto. ¿Qué demonios hiciste? —preguntó, acercándose con el **escaner augural** en la mano. El dispositivo pitó en tono de alarma al pasar sobre el brazalete de Valeria, mostrando lecturas imposibles: *"Energía residual: 147%. Coherencia cuántica: inestable"*.  </w:t>
        <w:br/>
        <w:br/>
        <w:t xml:space="preserve">Valeria intentó responder, pero las palabras se le atascaron en la garganta. En su mente aún resonaba la imagen de aquellos dos cazarrecompensas fusionándose en una masa de carne y metal, sus gritos ahogándose en la distorsión. *Fue el Nexo*, quiso decir. *No fui yo*. Pero el orgullo, ese viejo demonio, le cerró los labios.  </w:t>
        <w:br/>
        <w:br/>
        <w:t xml:space="preserve">—Controlé la situación —mintió, frotándose las venas aún vibrantes de energía violeta—. Solo un efecto secundario de los inhibidores de La Orden.  </w:t>
        <w:br/>
        <w:br/>
        <w:t xml:space="preserve">Lyria no se lo tragó. Con un movimiento rápido, le agarró la muñeca y activó el modo diagnóstico de su ojo biónico. Las pupilas mecánicas se contrajeron, y las runas que flotaban alrededor de su iris se tiñeron de rojo sangre.  </w:t>
        <w:br/>
        <w:br/>
        <w:t xml:space="preserve">—¡Mentira! Esto es corrupción del Nexo puro —susurró, horrorizada—. Has usado magia de alto nivel sin las salvaguardas. ¿Sabes lo que le hace esto a un cuerpo humano?  </w:t>
        <w:br/>
        <w:br/>
        <w:t xml:space="preserve">El reproche en su voz era nuevo. Lyria, la eterna optimista, la que creía que cada problema tenía una solución en algún diagrama olvidado, ahora la miraba con algo que Valeria nunca le había visto: **duda**.  </w:t>
        <w:br/>
        <w:br/>
        <w:t xml:space="preserve">—No tuve opción —replicó Valeria, arrancando su brazo de ese grip—. O usaba lo que fuera necesario o moría. ¿Prefieres que me dejara capturar?  </w:t>
        <w:br/>
        <w:br/>
        <w:t xml:space="preserve">—Prefiero que no nos ocultes cosas —Lyria señaló el suelo, donde las cristalitas negras del escudo deformado habían reaparecido, flotando en un patrón espiral—. Esto es tecnología de supresión militar reconvertida en... no sé qué. ¿Cómo puede el Nexo reescribir materia así?  </w:t>
        <w:br/>
        <w:br/>
        <w:t xml:space="preserve">Valeria no supo responder. Por primera vez desde el accidente original, sintió el peso completo de su culpa no como un fantasma, sino como un yunque sobre los hombros. *Esto es lo que hago*, pensó. *Rompo cosas. Las convierto en algo que nadie entiende*.  </w:t>
        <w:br/>
        <w:br/>
        <w:t xml:space="preserve">Un chirrido metálico anunció la llegada de Kael. El mercenario se apoyaba contra el marco de la puerta, su brazo corrupto envuelto en vendajes impregnados de algún líquido fluorescente.  </w:t>
        <w:br/>
        <w:br/>
        <w:t xml:space="preserve">—Bonito espectáculo el de ahí afuera —dijo con voz ronca—. Media estación está viendo cómo tu salto dejó una grieta en el blindaje del sector 7. —Señaló hacia el techo, donde, efectivamente, una fina línea de luz violeta serpenteaba entre los paneles—. Si esto es lo que haces sin querer, me pregunto qué pasará cuando *decidas* jodernos a todos.  </w:t>
        <w:br/>
        <w:br/>
        <w:t xml:space="preserve">Lyria le lanzó una mirada asesina, pero Valeria notó cómo titubeaba antes de defenderla. Ese segundo de vacilación lo dijo todo.  </w:t>
        <w:br/>
        <w:br/>
        <w:t xml:space="preserve">—Necesitamos al Sabio Narek —murmuró la ingeniera, guardando su escáner—. Él entenderá cómo contener esto.  </w:t>
        <w:br/>
        <w:br/>
        <w:t xml:space="preserve">—¿Contener? —Valeria rio amargamente—. Lyria, esto no es un derrame de energía. El Nexo *me está usando*. Y si no descubro por qué, esa grieta será el menor de nuestros problemas.  </w:t>
        <w:br/>
        <w:br/>
        <w:t xml:space="preserve">Kael cruzó los brazos, haciendo crujir los vendajes.  </w:t>
        <w:br/>
        <w:br/>
        <w:t xml:space="preserve">—Genial. Una profecía de boca de la misma que la cumplirá. ¿Qué sigue? ¿Un eclipse sangriento?  </w:t>
        <w:br/>
        <w:br/>
        <w:t xml:space="preserve">El silencio que siguió fue más elocuente que cualquier respuesta. Porque Valeria, en ese instante, recordó las visiones del núcleo destrozado: la torre sumergida, las runas en el brazo de Kael... y ese rostro ancestral que no pertenecía al Anciano del Umbral.  </w:t>
        <w:br/>
        <w:br/>
        <w:t xml:space="preserve">*Alguien más está atrapado en el Nexo.*  </w:t>
        <w:br/>
        <w:br/>
        <w:t xml:space="preserve">Y ahora, sabía cómo llamar su atención.  </w:t>
        <w:br/>
        <w:br/>
        <w:t xml:space="preserve">---  </w:t>
        <w:br/>
        <w:br/>
        <w:t xml:space="preserve">**Claves de integración**:  </w:t>
        <w:br/>
        <w:t xml:space="preserve">- **Fractura en la confianza**: Lyria cuestiona abiertamente a Valeria, rompiendo su rol de mediadora y mostrando que hasta su fe en la coexistencia tiene límites.  </w:t>
        <w:br/>
        <w:t xml:space="preserve">- **Kael como espejo**: Su cinismo resalta la hipocresía de Valeria, quien critica su egoísmo pero oculta verdades por orgullo.  </w:t>
        <w:br/>
        <w:t xml:space="preserve">- **El Bastión afectado**: La grieta en el sector 7 muestra que el poder de Valeria ya no es solo una amenaza para ella, sino para todo lo que la rodea.  </w:t>
        <w:br/>
        <w:t xml:space="preserve">- **Semillas para el climax**: La mención del "eclipse sangriento" (que Kael dice en broma) es un presagio del evento clave del Acto III.  </w:t>
        <w:br/>
        <w:br/>
        <w:t>**Tono**: *Tensión interpersonal mezclada con misterio cósmico*. Los diálogos cortantes contrastan con las implicaciones enormes de la corrupción del Nexo.</w:t>
      </w:r>
    </w:p>
    <w:p>
      <w:pPr>
        <w:jc w:val="both"/>
      </w:pPr>
      <w:r>
        <w:t xml:space="preserve">**Fragmento narrativo: *"El Eco en la Sangre"***  </w:t>
        <w:br/>
        <w:br/>
        <w:t xml:space="preserve">El Bastión de los Sabios solía ser un lugar de quietud calculada, donde cada susurro de los motores de plasma y cada chisporroteo de los cristales de éter seguían un ritmo predecible. Pero ahora, mientras Valeria caminaba por el **Corredor de los Augurios**, sintió cómo el aire mismo vibraba en una frecuencia distinta, como si la estación entera contuviera el aliento.  </w:t>
        <w:br/>
        <w:br/>
        <w:t xml:space="preserve">Las paredes, talladas con runas de equilibrio cósmico, brillaban con una luz intermitente. No era el azul habitual de los sistemas operativos, sino un violeta profundo que parecía latir al compás de su propio pulso. Valeria levantó una mano y, sin querer, las runas más cercanas se encendieron con mayor intensidad, dibujando patrones que no correspondían a ningún lenguaje arcanotecnológico conocido.  </w:t>
        <w:br/>
        <w:br/>
        <w:t xml:space="preserve">—No debería hacer eso —murmuró una voz a sus espaldas.  </w:t>
        <w:br/>
        <w:br/>
        <w:t xml:space="preserve">Valeria giró para encontrar al **Sabio Narek**, su rostro surcado por cicatrices que no eran del todo humanas. Llevaba una capa tejida con hilos de plata viva, y en sus manos sostenía un **orbe de diagnóstico** cuyas fracturas internas se movían como serpientes bajo el cristal.  </w:t>
        <w:br/>
        <w:br/>
        <w:t xml:space="preserve">—¿Hacer qué? —preguntó Valeria, aunque ya sabía la respuesta.  </w:t>
        <w:br/>
        <w:br/>
        <w:t xml:space="preserve">—Comunicarte con el Nexo sin mediaciones —Narek acercó el orbe, y las fracturas se agitaron violentamente—. Cada vez que lo haces, dejas una puerta entreabierta. Y no todas las cosas que habitan allí son tan... benignas como tú.  </w:t>
        <w:br/>
        <w:br/>
        <w:t xml:space="preserve">El orbe mostró una imagen borrosa: una silueta humanaide, pero con demasiados brazos, demasiados ojos, moviéndose al otro lado de una membrana de realidad. Valeria sintió un escalofrío. Era la misma figura que había visto en sus visiones, la que no pertenecía ni al Anciano del Umbral ni a ninguna de las entidades registradas en los Archivos de Aión.  </w:t>
        <w:br/>
        <w:br/>
        <w:t xml:space="preserve">—¿Qué es? —susurró.  </w:t>
        <w:br/>
        <w:br/>
        <w:t xml:space="preserve">—Un eco —respondió Narek—. O tal vez un presagio. El Nexo no es un puente, Valeria. Es un espejo. Y últimamente, algo está intentando cruzar al otro lado.  </w:t>
        <w:br/>
        <w:br/>
        <w:t xml:space="preserve">En ese momento, el brazo mecánico de Kael emitió un chirrido agudo desde el otro extremo del corredor. Todos voltearon. El mercenario estaba pálido, sudando, como si luchara contra una fuerza invisible. Las vendas de su brazo se habían ennegrecido, y las runas prohibidas brillaban con la misma luz violeta que las paredes.  </w:t>
        <w:br/>
        <w:br/>
        <w:t xml:space="preserve">—No es solo ella —murmuró Lyria, llegando corriendo con su escáner augural—. El Nexo está respondiendo a *algo* en los dos.  </w:t>
        <w:br/>
        <w:br/>
        <w:t xml:space="preserve">Valeria miró sus propias manos. Las venas, antes apenas iluminadas, ahora brillaban con intensidad, trazando mapas de constelaciones desconocidas bajo su piel. Sintió una conexión, un hilo invisible que la unía a Kael, a las runas, a esa entidad en el orbe.  </w:t>
        <w:br/>
        <w:br/>
        <w:t xml:space="preserve">—No es el Nexo —dijo de pronto, con certeza—. Es la prisión. Alguien está intentando escapar.  </w:t>
        <w:br/>
        <w:br/>
        <w:t xml:space="preserve">Narek asintió lentamente.  </w:t>
        <w:br/>
        <w:br/>
        <w:t xml:space="preserve">—Y tú, Valeria Sombraluna, eres la llave que no sabías que habías creado.  </w:t>
        <w:br/>
        <w:br/>
        <w:t xml:space="preserve">**Claves de integración**:  </w:t>
        <w:br/>
        <w:t xml:space="preserve">- **El Nexo como espejo**: La revelación de que el Nexo refleja/distorsiona lo que entra en él, incluyendo a Valeria y Kael.  </w:t>
        <w:br/>
        <w:t xml:space="preserve">- **Kael y Valeria como polos opuestos**: Mientras ella emana energía, él la absorbe; ambos son dos caras de la misma moneda corrupta.  </w:t>
        <w:br/>
        <w:t xml:space="preserve">- **La entidad desconocida**: Introduce un tercer poder en juego, más allá de La Orden y Los Devoradores.  </w:t>
        <w:br/>
        <w:t xml:space="preserve">- **Preparación para el clímax**: La "llave" de Valeria será crucial en el Corazón del Nexo.  </w:t>
        <w:br/>
        <w:br/>
        <w:t>**Tono**: *Misterio cósmico y tensión corporal*. La escena combina elementos físicos (luces, venas, el brazo de Kael) con implicaciones metafísicas, manteniendo un ritmo ominoso pero controlado.</w:t>
      </w:r>
    </w:p>
    <w:p>
      <w:pPr>
        <w:jc w:val="both"/>
      </w:pPr>
      <w:r>
        <w:t xml:space="preserve">**El Bastión de los Sabios como símbolo de coexistencia**  </w:t>
        <w:br/>
        <w:br/>
        <w:t xml:space="preserve">El Bastión de los Sabios no era simplemente una estación espacial; era un manifiesto de piedra y luz, una declaración silenciosa pero poderosa de que magia y tecnología no solo podían coexistir, sino potenciarse mutuamente. Sus torres de cristal éterico se alzaban como catedrales góticas, pero en lugar de vitrales, sus paredes estaban entrelazadas con circuitos de plata viva que latían al ritmo de los cantos arcanos. Los jardines bioluminiscentes, cultivados con esporas traídas de los Bosques de Myrthar, crecían bajo la luz artificial de lámparas de plasma, sus pétalos emitiendo pulsos de energía que sincronizaban con los motores cuánticos de la estación.  </w:t>
        <w:br/>
        <w:br/>
        <w:t xml:space="preserve">Valeria recorrió el **Atrio de las Convergencias**, donde los sabios del Círculo meditaban sobre esferas de datos flotantes. Algunos murmuraban encantamientos mientras sus dedos trazaban runas en el aire; otros manipulaban hologramas con gestos precisos, ajustando ecuaciones que describían el flujo del éter cósmico. En el centro del atrio, una fuente de mercurio encantado brotaba en columnas perfectamente geométricas, cambiando de forma según las fluctuaciones del Nexo. Era arte, ciencia y magia fundidos en un mismo acto de creación.  </w:t>
        <w:br/>
        <w:br/>
        <w:t xml:space="preserve">—Aquí no hay dogmas —explicó Lyria, señalando los arcos que conectaban las secciones tecnológicas con las arcanas—. Los ingenieros estudian grimorios y los hechiceros programan algoritmos.  </w:t>
        <w:br/>
        <w:br/>
        <w:t xml:space="preserve">Kael, con su habitual escepticismo, cruzó los brazos. Su extremidad mecánica emitió un zumbido de desaprobación al pasar cerca de un grupo de aprendices que entrelazaban cables de fibra óptica con hilos de energía pura.  </w:t>
        <w:br/>
        <w:br/>
        <w:t xml:space="preserve">—Parece un experimento fallido —murmuró—. La magia corrompe la tecnología, y la tecnología ahoga la magia.  </w:t>
        <w:br/>
        <w:br/>
        <w:t xml:space="preserve">—No —intervino una voz grave. El Sabio Narek emergió de entre las sombras, su capa de hilos plateados reflejando los destellos de las esferas de datos—. El error es pensar que son fuerzas opuestas. El Nexo nos enseñó que son lenguajes distintos para nombrar lo mismo.  </w:t>
        <w:br/>
        <w:br/>
        <w:t xml:space="preserve">Para demostrarlo, extendió una mano hacia una consola de control. Sus dedos se iluminaron con runas doradas, y al tocarla, la máquina respondió mostrando un mapa estelar en tres dimensiones. Pero no era un mapa cualquiera: las constelaciones se movían, trazando los flujos del Nexo en tiempo real, como si las estrellas mismas obedecieran a su voluntad.  </w:t>
        <w:br/>
        <w:br/>
        <w:t xml:space="preserve">—El Bastión fue construido con fragmentos del Primer Mundo —continuó Narek—, donde la división entre magia y tecnología nunca existió. Por eso aquí, los motores cantan en éter y los hechizos se codifican en binario.  </w:t>
        <w:br/>
        <w:br/>
        <w:t xml:space="preserve">Valeria sintió una punzada de asombro. En su ciudad natal, los puristas arcanos habían rechazado incluso el uso de herramientas mecánicas, y los tecnócratas quemaban grimorios en nombre del progreso. Pero el Bastión era la prueba viviente de que otro camino era posible.  </w:t>
        <w:br/>
        <w:br/>
        <w:t xml:space="preserve">Sin embargo, al mirar más de cerca, notó las grietas. Literales: finas líneas negras que serpenteaban por las paredes de cristal, casi imperceptibles. Y metafóricas: la forma en que algunos sabios evitaban ciertas áreas, o cómo los sistemas a veces fallaban sin razón.  </w:t>
        <w:br/>
        <w:br/>
        <w:t xml:space="preserve">—El equilibrio es frágil —susurró Lyria, siguiendo su mirada—. Como el Nexo.  </w:t>
        <w:br/>
        <w:br/>
        <w:t xml:space="preserve">El Bastión era un símbolo, sí. Pero también un recordatorio: la coexistencia requería vigilancia constante, porque las fuerzas que lo habitaban siempre estaban al borde del conflicto. Y ahora, con la inestabilidad del Nexo, esa tensión se volvía más palpable que nunca.  </w:t>
        <w:br/>
        <w:br/>
        <w:t xml:space="preserve">**Claves narrativas**:  </w:t>
        <w:br/>
        <w:t xml:space="preserve">- **Arquitectura dual**: Cada detalle del Bastión refleja la fusión de magia y tecnología (ej: las torres son a la vez circuitos y obeliscos rituales).  </w:t>
        <w:br/>
        <w:t xml:space="preserve">- **Diálogo filosófico**: Narek y Lyria explican la filosofía del Círculo, mientras Kael encarna la desconfianza inicial del lector.  </w:t>
        <w:br/>
        <w:t xml:space="preserve">- **Grietas en el paraíso**: Las fisuras físicas y sociales muestran que la coexistencia es un logro, no un estado natural.  </w:t>
        <w:br/>
        <w:t xml:space="preserve">- **Preparación para el conflicto**: El Bastión es lo que el universo podría ser... si no estuviera al borde del colapso.  </w:t>
        <w:br/>
        <w:br/>
        <w:t>**Tono**: *Asombro contemplativo con un trasfondo de inquietud*. La belleza del Bastión es tangible, pero la narrativa deja claro que su existencia es precaria, reforzando los temas centrales de la obra.</w:t>
      </w:r>
    </w:p>
    <w:p>
      <w:pPr>
        <w:jc w:val="both"/>
      </w:pPr>
      <w:r>
        <w:t xml:space="preserve">**El Jardín de las Raíces Brillantes y la Cámara de los Ecos Desgarrados**  </w:t>
        <w:br/>
        <w:br/>
        <w:t xml:space="preserve">El Bastión de los Sabios guardaba sus maravillas como un avaro guarda sus monedas: a plena vista, pero solo para quienes sabían mirar. Valeria siguió a Lyria a través de un arco engastado con cristales de éter, donde las puertas no se abrían con bisagras, sino que se *desenrollaban* como pétalos metálicos, revelando el **Jardín de las Raíces Brillantes**.  </w:t>
        <w:br/>
        <w:br/>
        <w:t xml:space="preserve">Era un bosque en miniatura donde la biología y la ingeniería se fundían en un ballet simbiótico. Los árboles, altos y esbeltos, tenían troncos de aleación plateada con vetas pulsantes que recordaban a la savia, pero sus raíces eran filamentos de silicio puro, enterrados en surcos llenos de líquido nutriente cargado de partículas arcanas. Las copas, sin embargo, eran pura magia: hologramas de hojas doradas que no solo proyectaban luz, sino que *cantaban* en una lengua antigua cuando el viento artificial de los ventiladores las rozaba. Cada nota vibraba en el aire, generando patrones geométricos que los aprendices del Círculo estudiaban como si fueran partituras cósmicas.  </w:t>
        <w:br/>
        <w:br/>
        <w:t xml:space="preserve">—Los **Árboles-Cántico** —explicó Lyria, tocando una hoja holográfica que se materializó brevemente bajo sus dedos—. Sus raíces absorben datos de los bancos de memoria de la estación y los traducen en melodías. Así preservamos conocimientos que de otro modo serían ilegibles.  </w:t>
        <w:br/>
        <w:br/>
        <w:t xml:space="preserve">Kael, que hasta entonces había permanecido en silencio, se acercó a uno de los árboles. Su brazo mecánico tembló, y por un instante, las hojas cercanas destellaron en rojo sangre antes de volver a su dorado habitual.  </w:t>
        <w:br/>
        <w:br/>
        <w:t xml:space="preserve">—No les gusta mi presencia —murmuró, retirando la mano como si hubiera tocado una llama.  </w:t>
        <w:br/>
        <w:br/>
        <w:t xml:space="preserve">Lyria asintió, seria.  </w:t>
        <w:br/>
        <w:br/>
        <w:t xml:space="preserve">—Reaccionan a las intenciones. Tu brazo… está herido. Lleva una sombra que ellos perciben como amenaza.  </w:t>
        <w:br/>
        <w:br/>
        <w:t xml:space="preserve">Valeria observó el intercambio con interés. El jardín era más que un lugar de estudio; era un termómetro espiritual, capaz de detectar corrupciones que ni los escáneres más avanzados podían registrar.  </w:t>
        <w:br/>
        <w:br/>
        <w:t xml:space="preserve">Pero no todo en el Bastión era armonía.  </w:t>
        <w:br/>
        <w:br/>
        <w:t xml:space="preserve">Al fondo del jardín, una puerta blindada marcada con runas de advertencia y símbolos de peligro radiactivo se alzaba como un mudo recordatorio de los límites de la coexistencia. Era la entrada a la **Cámara de los Ecos Desgarrados**, una zona donde los experimentos fallidos habían dejado cicatrices permanentes en la realidad.  </w:t>
        <w:br/>
        <w:br/>
        <w:t xml:space="preserve">—Ahí dentro —susurró Lyria, bajando la voz como si temiera ser escuchada—, la magia y la tecnología no se fusionan. *Se devoran*.  </w:t>
        <w:br/>
        <w:br/>
        <w:t xml:space="preserve">Valeria sintió un escalofrío. A través de los pequeños visores de la puerta, podía ver destellos de lo que ocurría en el interior: fragmentos de metal flotando en un campo antigravitatorio, pero desintegrándose lentamente al ser tocados por rayos de energía arcana pura. Un banco de computadoras, medio derretido, repetía una misma frase en bucle en una pantalla agrietada: *"ERROR: REALIDAD NO COMPATIBLE"*.  </w:t>
        <w:br/>
        <w:br/>
        <w:t xml:space="preserve">—Hace una década —continuó Lyria—, un sabio intentó crear un hechizo que tradujera directamente el lenguaje máquina a conjuros. El resultado fue… una explosión conceptual. Ahora, esa cámara es un recordatorio de que hay fuerzas que no deben mezclarse sin precaución.  </w:t>
        <w:br/>
        <w:br/>
        <w:t xml:space="preserve">Kael soltó una risa seca.  </w:t>
        <w:br/>
        <w:br/>
        <w:t xml:space="preserve">—Así que incluso aquí, en vuestro paraíso de equilibrio, hay líneas que no podéis cruzar.  </w:t>
        <w:br/>
        <w:br/>
        <w:t xml:space="preserve">—No se trata de límites —intervino una voz a sus espaldas. El Sabio Narek había aparecido sin hacer ruido, sus ojos brillando con una luz que no era del todo humana—. Se trata de respeto. El fuego y el agua pueden coexistir en una caldera, pero si ignoras las reglas, el vapor te quema.  </w:t>
        <w:br/>
        <w:br/>
        <w:t xml:space="preserve">Valeria miró hacia la cámara prohibida, luego al jardín, y por primera vez entendió la verdadera naturaleza del Bastión. No era un lugar donde magia y tecnología se rendían la una a la otra, sino un campo de batalla donde se negociaba una tregua constante, día tras día.  </w:t>
        <w:br/>
        <w:br/>
        <w:t xml:space="preserve">Y ahora, con el Nexo al borde del colapso, esa tregua pendía de un hilo.  </w:t>
        <w:br/>
        <w:br/>
        <w:t xml:space="preserve">**Claves narrativas**:  </w:t>
        <w:br/>
        <w:t xml:space="preserve">- **Contraste visual**: El jardín, con su belleza orgánico-tecnológica, versus la cámara, caótica y destructiva.  </w:t>
        <w:br/>
        <w:t xml:space="preserve">- **Simbología**: Los árboles como metáfora de conocimiento vivo; la cámara como advertencia de hibris.  </w:t>
        <w:br/>
        <w:t xml:space="preserve">- **Tensión**: Kael como elemento disruptivo, cuya corrupción afecta el entorno.  </w:t>
        <w:br/>
        <w:t xml:space="preserve">- **Foreshadowing**: La cámara prefigura los peligros de manipular el Nexo sin entenderlo.  </w:t>
        <w:br/>
        <w:br/>
        <w:t>**Tono**: *Maravilla teñida de ominosidad*. La belleza del jardín es real, pero la presencia de la cámara prohibida recuerda que todo equilibrio es frágil, especialmente cuando se juega con las fuerzas fundamentales del universo.</w:t>
      </w:r>
    </w:p>
    <w:p>
      <w:pPr>
        <w:jc w:val="both"/>
      </w:pPr>
      <w:r>
        <w:t xml:space="preserve">**La Explicación del Principio de Sincronía Arcana**  </w:t>
        <w:br/>
        <w:br/>
        <w:t xml:space="preserve">Lyria extendió la mano sobre el núcleo de cristal que coronaba la mesa de observación, y al instante, un haz de luz azulada brotó de su palma, entrelazándose con los circuitos luminiscentes grabados en la superficie. Los patrones se expandieron como raíces en un río de datos, formando una esfera holográfica donde se mezclaban ecuaciones cuánticas y runas arcanas.  </w:t>
        <w:br/>
        <w:br/>
        <w:t xml:space="preserve">—Esto —dijo, con la voz impregnada de esa mezcla de reverencia y entusiasmo que solo los verdaderos eruditos poseían— no es magia adaptándose a la tecnología, ni tecnología imitando a la magia. Es el **Principio de Sincronía Arcana**: la verdad de que ambas son caras de una misma moneda cósmica.  </w:t>
        <w:br/>
        <w:br/>
        <w:t xml:space="preserve">Valeria inclinó la cabeza, estudiando los símbolos que flotaban en el aire. Reconoció algunos de los tratados de astromagia que había devorado en su juventud, pero otros le resultaban ajenos: algoritmos fractales que parecían contener la firma energética de hechizos ancestrales.  </w:t>
        <w:br/>
        <w:br/>
        <w:t xml:space="preserve">—¿Estás diciendo que un motor de plasma y un conjuro de fuego son… lo mismo? —preguntó, escepticismo y curiosidad libraron una batalla fugaz en su tono.  </w:t>
        <w:br/>
        <w:br/>
        <w:t xml:space="preserve">Lyria sonrió, como si hubiera esperado esa pregunta. Con un gesto, amplió una sección de la esfera donde una secuencia de ceros y unos bailaba al ritmo de un cántico élfico.  </w:t>
        <w:br/>
        <w:br/>
        <w:t xml:space="preserve">—Imagina el universo como un gran tapiz. Los hilos de la magia son los que tejen los colores, los que dan forma a lo imposible. Los hilos de la tecnología son los que sostienen la estructura, los que aseguran que el diseño no se deshaga. —Hizo una pausa, dejando que las palabras resonaran—. El Círculo descubrió que en los albores de la civilización, los primeros hechiceros no invocaban el fuego con palabras: usaban **lentes talladas en obsidiana** para concentrar la luz del sol. Y los primeros ingenieros no construían máquinas: escribían **símbolos sagrados** en sus herramientas para que los dioses las bendijeran.  </w:t>
        <w:br/>
        <w:br/>
        <w:t xml:space="preserve">Kael, que hasta entonces había permanecido reclinado contra una columna con los brazos cruzados, resopló.  </w:t>
        <w:br/>
        <w:br/>
        <w:t xml:space="preserve">—Bonita historia. Pero eso no explica por qué mi brazo —levantó el miembro mecánico, donde las runas oscuras palpitaban— *arde* cada vez que esta —señaló a Valeria— usa uno de sus trucos.  </w:t>
        <w:br/>
        <w:br/>
        <w:t xml:space="preserve">Lyria no se inmutó. Acercó la esfera holográfica al brazo de Kael, y al instante, las runas prohibidas se reflejaron en la proyección, distorsionando los algoritmos.  </w:t>
        <w:br/>
        <w:br/>
        <w:t xml:space="preserve">—Porque tu brazo no es solo tecnología, Kael. Es **tecnología que ha sido forzada a rechazar su propia naturaleza mágica**. —Señaló las grietas en las juntas del metal—. Estos surcos no son daño físico: son cicatrices de batallas internas. El circuito principal fue diseñado para absorber energía arcana, pero alguien lo reprogramó para suprimirla. Es como intentar contener un río con una represa de papel.  </w:t>
        <w:br/>
        <w:br/>
        <w:t xml:space="preserve">Valeria contuvo el aliento. Ahora entendía por qué la presencia de Kael la perturbaba: su brazo era una herida abierta en el tejido de la Sincronía, un punto donde las dos fuerzas no se complementaban, sino que se desgarraban mutuamente.  </w:t>
        <w:br/>
        <w:br/>
        <w:t xml:space="preserve">—Entonces, ¿el Círculo cree que toda máquina contiene magia dormida? —preguntó, tocando con cautela la superficie de la esfera.  </w:t>
        <w:br/>
        <w:br/>
        <w:t xml:space="preserve">—No dormida —corrigió Lyria—. *Inconsciente*. La primera nave espacial que surcó el vacío lo hizo porque un ingeniero soñó con volar. El primer cristal de éter fue tallado por un herrero que cantaba canciones de creación mientras trabajaba. —Apagó la esfera con un chasquido de dedos—. La magia no es algo que se *añade* a la tecnología. Es algo que ya está ahí, esperando ser reconocido.  </w:t>
        <w:br/>
        <w:br/>
        <w:t xml:space="preserve">Un estruendo sacudió la estación, haciendo temblar los cristales de éter incrustados en las paredes. Las luces parpadearon, y por un segundo, las sombras se retorcieron como seres vivos.  </w:t>
        <w:br/>
        <w:br/>
        <w:t xml:space="preserve">—Y ahora —murmuró el Sabio Narek, apareciendo en el umbral con su túnica ondeando en un viento inexistente—, el Nexo nos recuerda que ignorar esta verdad tiene consecuencias.  </w:t>
        <w:br/>
        <w:br/>
        <w:t xml:space="preserve">**Claves narrativas**:  </w:t>
        <w:br/>
        <w:t xml:space="preserve">- **Visualización científica-mágica**: La esfera holográfica como herramienta pedagógica que fusiona ambos lenguajes.  </w:t>
        <w:br/>
        <w:t xml:space="preserve">- **Diálogo revelador**: Lyria desmonta el dualismo tradicional, mostrando que magia y tecnología son espectros de un mismo principio.  </w:t>
        <w:br/>
        <w:t xml:space="preserve">- **Tensión física**: El brazo de Kael como prueba viviente de las consecuencias de romper la Sincronía.  </w:t>
        <w:br/>
        <w:t xml:space="preserve">- **Foreshadowing**: La sacudida de la estación sugiere que el Nexo mismo opera bajo este principio… y su inestabilidad es una ruptura catastrófica del equilibrio.  </w:t>
        <w:br/>
        <w:br/>
        <w:t>**Tono**: *Erudición aplicada*. La explicación no es una digresión, sino un cimiento para los conflictos venideros, envuelta en imágenes tangibles que evitan el infodumping. Cada línea revela tanto sobre los personajes como sobre el mundo: Lyria como puente, Kael como herida abierta, Valeria como estudiante reluctante de una verdad mayor.</w:t>
      </w:r>
    </w:p>
    <w:p>
      <w:pPr>
        <w:jc w:val="both"/>
      </w:pPr>
      <w:r>
        <w:t xml:space="preserve">**Fragmento narrativo: *"La Ironía del Brazo Rebelde"***  </w:t>
        <w:br/>
        <w:br/>
        <w:t xml:space="preserve">El sarcasmo de Kael resonó en la cámara como un disparo malintencionado.  </w:t>
        <w:br/>
        <w:br/>
        <w:t xml:space="preserve">—*"Magia inconsciente"* —repitió, haciendo comillas imaginarias con los dedos—. ¿Y qué sigue? ¿Que mi espada también canta nanas a los bebés cuando no miro?  </w:t>
        <w:br/>
        <w:br/>
        <w:t xml:space="preserve">Lyria iba a responder, pero Valeria fue más rápida. Con un gesto preciso, sacó de su bolsa un **Cristal de Éter Puro**, del tamaño de un puño, y lo alzó frente a Kael. La piedra destelló con un brillo violeta, pulsando al ritmo de un latido ancestral.  </w:t>
        <w:br/>
        <w:br/>
        <w:t xml:space="preserve">—Si tu brazo es tan ajeno a la magia como dices —desafió Valeria, acercando el cristal—, esto no debería hacer nada.  </w:t>
        <w:br/>
        <w:br/>
        <w:t xml:space="preserve">Kael torció el gesto, pero no retrocedió.  </w:t>
        <w:br/>
        <w:br/>
        <w:t xml:space="preserve">—Haz lo que quieras, astromaga. Solo no llores cuando tu juguete brille menos que una lámpara averiada.  </w:t>
        <w:br/>
        <w:br/>
        <w:t xml:space="preserve">El cristal estaba a un palmo de distancia cuando el **brazo mecánico de Kael cobró vida propia**. Las juntas metálicas chirriaron, los circuitos se iluminaron con un fulgor carmesí, y las runas prohibidas grabadas en el metal comenzaron a *moverse*, reptando como serpientes de sombra hacia el cristal. Peor aún: del núcleo del brazo surgió un **zumbido gutural**, tan profundo que hizo vibrar los huesos de los presentes.  </w:t>
        <w:br/>
        <w:br/>
        <w:t xml:space="preserve">—¡Maldita sea! —Kael intentó retroceder, pero su brazo se alzó contra su voluntad, los dedos de metal convulsionándose en dirección al cristal—. ¡Apártalo!  </w:t>
        <w:br/>
        <w:br/>
        <w:t xml:space="preserve">Valeria no obedeció. Observó, fascinada, cómo el éter del cristal se arremolinaba en filamentos dorados, siendo absorbido por las runas del brazo. El artefacto parecía *beber* la magia, y con cada sorbo, las luces rojas se intensificaban, proyectando hologramas distorsionados de símbolos que ni siquiera ella reconocía.  </w:t>
        <w:br/>
        <w:br/>
        <w:t xml:space="preserve">—Lyria —murmuró Valeria—, ¿estás viendo esto?  </w:t>
        <w:br/>
        <w:br/>
        <w:t xml:space="preserve">La ingeniera-arúspice ya tenía su **escaner augural** en mano, registrando los patrones energéticos.  </w:t>
        <w:br/>
        <w:br/>
        <w:t xml:space="preserve">—No es solo una reacción… es un *diálogo* —susurró—. Las runas no están robando energía. La están *traduciendo*.  </w:t>
        <w:br/>
        <w:br/>
        <w:t xml:space="preserve">Kael gruñó, sudor frío recorriendo su rostro. Con un esfuerzo sobrehumano, logró cerrar los dedos de su mano sana alrededor de la muñeca mecánica y tirar hacia atrás. El brazo cedió de repente, pero no sin antes emitir un **chillido agudo**, como el lamento de una bestia herida. El cristal en manos de Valeria se opacó, agotado.  </w:t>
        <w:br/>
        <w:br/>
        <w:t xml:space="preserve">—¿Feliz? —escupió Kael, frotándose la zona donde el metal se fundía con su carne, ahora palpitante—. Tu piedra mágica está hecha migajas, y yo tengo un miembro que quiere matarme. ¿Alguien más quiere demostrar su teoría estúpida?  </w:t>
        <w:br/>
        <w:br/>
        <w:t xml:space="preserve">Lyria se acercó, cautelosa, y pasó su escaner sobre el brazo. Las lecturas eran caóticas, pero una palabra parpadeaba en rojo: **"Simbiosis"**.  </w:t>
        <w:br/>
        <w:br/>
        <w:t xml:space="preserve">—Kael —dijo, lenta—, ¿quién te implantó este brazo?  </w:t>
        <w:br/>
        <w:br/>
        <w:t xml:space="preserve">El mercenario guardó silencio demasiado tiempo antes de soltar una rispa carcajada.  </w:t>
        <w:br/>
        <w:br/>
        <w:t xml:space="preserve">—Un *técnico*. En un *taller*. Por *dinero*. —Cada palabra sonaba falsa, como si las arrancara de algún lugar oscuro—. Nada de magia, nada de secretos. Solo cables y metal.  </w:t>
        <w:br/>
        <w:br/>
        <w:t xml:space="preserve">Valeria y Lyria intercambiaron una mirada. El brazo acababa de delatar la mentira más grande de Kael: aquel artefacto no era un simple implante. Era algo *mucho* más antiguo. Y hambriento.  </w:t>
        <w:br/>
        <w:br/>
        <w:t xml:space="preserve">**Claves narrativas**:  </w:t>
        <w:br/>
        <w:t xml:space="preserve">- **Ironía física**: El brazo que Kael usa como símbolo de rechazo a la magia es, en sí mismo, un artefacto arcanotecnológico avanzado.  </w:t>
        <w:br/>
        <w:t xml:space="preserve">- **Tensión reveladora**: La reacción violenta del brazo expone que Kael miente sobre su origen, sembrando dudas sobre su pasado.  </w:t>
        <w:br/>
        <w:t xml:space="preserve">- **Lenguaje dual**: El "diálogo" entre el cristal y las runas muestra que la tecnología del brazo *comprende* la magia, no solo la consume.  </w:t>
        <w:br/>
        <w:t xml:space="preserve">- **Foreshadowing**: El término "simbiosis" sugiere que el brazo y Kael están más conectados de lo que él admite, preparando su arco de transformación.  </w:t>
        <w:br/>
        <w:br/>
        <w:t>**Tono**: *Tensión incómoda mezclada con descubrimiento*. La escena equilibra acción física (el forcejeo de Kael) con revelaciones sutiles (el escaner de Lyria), manteniendo el misterio pero avanzando la trama. El diálogo es cortante, pero cada línea revela capas de los personajes: Kael como farsante, Valeria como científica implacable, Lyria como decodificadora de verdades incómodas.</w:t>
      </w:r>
    </w:p>
    <w:p>
      <w:pPr>
        <w:jc w:val="both"/>
      </w:pPr>
      <w:r>
        <w:t xml:space="preserve">**El Bastión de los Sabios: Microcosmos del Equilibrio**  </w:t>
        <w:br/>
        <w:br/>
        <w:t xml:space="preserve">El Bastión de los Sabios no era una simple estación espacial; era un **poema arquitectónico escrito en cristal y acero**, una declaración física de la filosofía del Círculo del Nexo. Valeria lo recorría con pasos cautelosos, cada detalle confirmando lo que siempre había sospechado: magia y tecnología no eran fuerzas opuestas, sino dos caras de una misma moneda cósmica.  </w:t>
        <w:br/>
        <w:br/>
        <w:t xml:space="preserve">Los **pasillos curvilíneos** se bifurcaban como arterias de algún ser vivo, sus paredes translúcidas revelando el flujo de energías duales: por un lado, **venas de plasma azul** que alimentaban los sistemas de propulsión; por otro, **corrientes de éter dorado** que serpenteaban entre los cristales de soporte vital. En las intersecciones, **símbolos híbridos** —runas entrelazadas con diagramas de circuitos— brillaban en el aire, proyectados por dispositivos que Lyria identificó como **"sincronizadores de resonancia"**.  </w:t>
        <w:br/>
        <w:br/>
        <w:t xml:space="preserve">—Aquí nada es puro —explicó la ingeniera-arúspice, deteniéndose frente a un **árbol bioluminiscente** cuyas raíces penetraban un panel de control—. Las plantas crecen con nutrientes sintéticos, pero también responden a cantos arcanos. Los motores queman hidrógeno, pero su eficiencia aumenta con sellos gravitacionales.  </w:t>
        <w:br/>
        <w:br/>
        <w:t xml:space="preserve">Kael, unos pasos atrás, observó con escepticismo un grupo de **discípulos del Círculo** que meditaban alrededor de un **núcleo de antimateria**, sus manos trazando signos en el aire mientras datos cuánticos fluían sobre sus cabezas.  </w:t>
        <w:br/>
        <w:br/>
        <w:t xml:space="preserve">—Esto es una herejía para ambos lados —masculló—. Los tecnólogos puros os crucificarían por usar magia, y los hechiceros ortodoxos os quemarían por profanar lo sagrado.  </w:t>
        <w:br/>
        <w:br/>
        <w:t xml:space="preserve">—Por eso estamos aquí —respondió Valeria, señalando hacia la **Gran Cúpula Central**, donde un **vórtice de luz y ecuaciones** giraba sin fin—. El Círculo no elige bandos. Entiende que el Nexo es ambas cosas: ciencia y misterio.  </w:t>
        <w:br/>
        <w:br/>
        <w:t xml:space="preserve">Lyria asintió, ajustando su ojo biónico, que proyectó un **holograma de flujo energético** sobre el suelo.  </w:t>
        <w:br/>
        <w:br/>
        <w:t xml:space="preserve">—Fíjate en los patrones —indicó a Valeria—. Donde la tecnología es rígida, la magia aporta flexibilidad. Donde la magia es caótica, la tecnología impone estructura. El Bastión es la prueba de que **el equilibrio es posible**.  </w:t>
        <w:br/>
        <w:br/>
        <w:t xml:space="preserve">Un estruendo sacudió entonces la estación. Desde los ventanales, vieron cómo una sección entera de los **Jardines de Silicio** colapsaba: las plantas mecánicas que allí crecían se marchitaban de pronto, sus pétalos de metal retorciéndose como papel arrugado, mientras los sistemas de riego arcano estallaban en chorros de vapor violeta.  </w:t>
        <w:br/>
        <w:br/>
        <w:t xml:space="preserve">—¡Zona de desincronización! —gritó un técnico, corriendo hacia el lugar—. ¡El núcleo mágico ha rechazado la interfaz tecnológica!  </w:t>
        <w:br/>
        <w:br/>
        <w:t xml:space="preserve">Valeria no necesitó más explicaciones. Aquello era un **recordatorio brutal**: el equilibrio no era un estado permanente, sino una **batalla constante**. El Bastión, con toda su grandeza, era frágil. Como el Nexo. Como el universo entero.  </w:t>
        <w:br/>
        <w:br/>
        <w:t xml:space="preserve">Kael, inesperadamente, fue quien resumió la lección con su crudeza habitual:  </w:t>
        <w:br/>
        <w:br/>
        <w:t xml:space="preserve">—Vaya. Hasta vuestra utopía de cristal se cae a pedazos. ¿Y pretenden salvar el cosmos?  </w:t>
        <w:br/>
        <w:br/>
        <w:t xml:space="preserve">Lyria cerró el holograma con un gesto frustrado.  </w:t>
        <w:br/>
        <w:br/>
        <w:t xml:space="preserve">—No es una utopía, Kael. Es un **ensayo**. Si fallamos aquí, el Nexo hará que esto parezca un juego de niños.  </w:t>
        <w:br/>
        <w:br/>
        <w:t xml:space="preserve">**Claves narrativas**:  </w:t>
        <w:br/>
        <w:t xml:space="preserve">- **Simbología arquitectónica**: Cada elemento del Bastión (desde los árboles hasta los núcleos) refleja la filosofía de integración que el grupo deberá emular.  </w:t>
        <w:br/>
        <w:t xml:space="preserve">- **Fracturas en el paraíso**: La desincronización muestra que el equilibrio es dinámico y requiere mantenimiento, prefigurando el conflicto mayor con el Nexo.  </w:t>
        <w:br/>
        <w:t xml:space="preserve">- **Diálogo como enseñanza**: Las explicaciones de Lyria y las observaciones de Valeria educan al lector sobre las reglas del mundo sin caer en exposiciones forzadas.  </w:t>
        <w:br/>
        <w:t xml:space="preserve">- **Ironía de Kael**: Su escepticismo resalta los riesgos, pero también su ignorancia voluntaria, contrastando con su brazo corrupto (que demuestra que ya está atrapado en el mismo equilibrio que critica).  </w:t>
        <w:br/>
        <w:br/>
        <w:t>**Tono**: *Asombro contemplativo mezclado con advertencia*. La belleza del Bastión inspira, pero sus fallos recuerdan que el verdadero desafío no es alcanzar el equilibrio, sino **sostenerlo** cuando todo conspira en contra.</w:t>
      </w:r>
    </w:p>
    <w:p>
      <w:pPr>
        <w:jc w:val="both"/>
      </w:pPr>
      <w:r>
        <w:t xml:space="preserve">**La Presentación Tensa del Equipo y el Misterio de Kael**  </w:t>
        <w:br/>
        <w:br/>
        <w:t xml:space="preserve">El salón de reuniones del Bastión de los Sabios era un óvalo perfecto, sus paredes talladas con **ecuaciones vivientes** que se reescribían a sí mismas cada treinta segundos. Valeria se detuvo en el umbral, sintiendo el peso de las miradas: **Lyria de los Vientos** ajustaba el dial de su escaner augural con dedos ágiles, mientras **Kael Torren** permanecía reclinado contra una columna, los brazos cruzados, su **brazo mecánico** emitiendo un tenue resplandor carmesí que pareba latir al ritmo de su respiración.  </w:t>
        <w:br/>
        <w:br/>
        <w:t xml:space="preserve">—Astromaga Sombraluna —anunció una voz modulada por altavoces incorpóreos—. El Círculo te da la bienvenida.  </w:t>
        <w:br/>
        <w:br/>
        <w:t xml:space="preserve">El holograma de **El Sabio Narek** se materializó sobre la mesa central, su rostro surcado por cicatrices que alternaban marcas de garras y quemaduras de plasma.  </w:t>
        <w:br/>
        <w:br/>
        <w:t xml:space="preserve">—Ya conoces a Lyria, nuestra ingeniera-arúspice —dijo Narek, señalando a la mujer de pelo cobrizo—. Y este es Kael Torren, reclutado por sus... habilidades únicas.  </w:t>
        <w:br/>
        <w:br/>
        <w:t xml:space="preserve">Kael no se inmutó, pero su brazo mecánico giró la muñeca con un *clic* audible, los **engranajes runáricos** en su interior realineándose como si respondieran a un estímulo invisible. Valeria no pudo evitar fijarse en los **símbolos prohibidos** grabados en el metal: eran sellos de contención, del tipo usado para aprisionar demonios en la Era de los Fracturados.  </w:t>
        <w:br/>
        <w:br/>
        <w:t xml:space="preserve">—Un mercenario —observó Valeria, fría—. ¿Qué hace un cazarrecompensas en una misión del Círculo?  </w:t>
        <w:br/>
        <w:br/>
        <w:t xml:space="preserve">—Lo mismo que una criminal —replicó Kael, por primera vez alzando la voz. Sus ojos, uno natural y el otro un implante de lentes superpuestas, brillaron con desdén—. Cumplir órdenes a cambio de perdón.  </w:t>
        <w:br/>
        <w:br/>
        <w:t xml:space="preserve">Lyria intervino antes de que la tensión escalara, desplegando un **mapa estelar holográfico** sobre la mesa.  </w:t>
        <w:br/>
        <w:br/>
        <w:t xml:space="preserve">—Kael tiene información sobre las defensas de las Ruinas de Aión —explicó, señalando unas marcas rojas que se movían en patrones erráticos—. Además, su brazo es... especial. Puede interactuar con tecnología arcana sin quemarse.  </w:t>
        <w:br/>
        <w:br/>
        <w:t xml:space="preserve">Valeria notó cómo el artefacto de Kael reaccionaba a la mención: los **filamentos de éter negro** entre sus juntas se iluminaron brevemente, como si algo en su interior reconociera la palabra "arcana".  </w:t>
        <w:br/>
        <w:br/>
        <w:t xml:space="preserve">—¿Qué más no me dicen? —preguntó Valeria, clavando la mirada en Narek—. Esos runas en su brazo son de la Escuela de los Siete Silencios. Prohibidas después del Alzamiento de los Espectros.  </w:t>
        <w:br/>
        <w:br/>
        <w:t xml:space="preserve">Un silencio incómodo llenó la sala. Hasta los **sirvientes mecánicos** que flotaban por los pasillos parecieron detenerse, sus motores amortiguando el zumbido.  </w:t>
        <w:br/>
        <w:br/>
        <w:t xml:space="preserve">—El brazo de Kael es un artefacto de los Archivos de Aión —reconoció finalmente Narek—. Lo encontramos en una excavación en las **Fosas de Hierro Viviente**. Está corrupto, pero también es la única clave que tenemos para descifrar los Fragmentos.  </w:t>
        <w:br/>
        <w:br/>
        <w:t xml:space="preserve">Kael, inesperadamente, soltó una risa cortante.  </w:t>
        <w:br/>
        <w:br/>
        <w:t xml:space="preserve">—Traducción: soy un condenado con una bomba pegada al cuerpo —dijo, golpeando el metal con los dedos de su mano sana—. Cada vez que uso esta cosa, la **Sombra Digital** se expande. Pero a ustedes les importa un bledo, ¿verdad? Solo quieren lo que hay dentro.  </w:t>
        <w:br/>
        <w:br/>
        <w:t xml:space="preserve">Lyria se acercó, su **ojo biónico** proyectando un escaneo sobre el brazo. Las runas brillaron en respuesta, formando patrones que se asemejaban a un rostro gritando.  </w:t>
        <w:br/>
        <w:br/>
        <w:t xml:space="preserve">—No es solo una herramienta, Kael —murmuró—. Está ligado a ti. Por eso el Círculo te trajo. El Nexo te reconoce.  </w:t>
        <w:br/>
        <w:br/>
        <w:t xml:space="preserve">Valeria sintió un escalofrío. Ahora entendía por qué su magia de distorsión espacial había titilado al entrar: el brazo de Kael era un **eco del Nexo**, igual que sus propios poderes. Dos caras de una misma moneda maldita.  </w:t>
        <w:br/>
        <w:br/>
        <w:t xml:space="preserve">—¿Y si se corrompe del todo durante la misión? —preguntó, mirando a Narek.  </w:t>
        <w:br/>
        <w:br/>
        <w:t xml:space="preserve">El Sabio no respondió con palabras. En su lugar, el holograma mostró una imagen: las Ruinas de Aión, y en su centro, una **puerta de hueso y cables** que solo se abría con "sangre de portador".  </w:t>
        <w:br/>
        <w:br/>
        <w:t xml:space="preserve">—Entonces —dijo Kael, levantándose—, espero que sepan correr más rápido que yo.  </w:t>
        <w:br/>
        <w:br/>
        <w:t xml:space="preserve">**Claves narrativas**:  </w:t>
        <w:br/>
        <w:t xml:space="preserve">- **Dinámica de poder**: Valeria y Kael chocan como dos polos opuestos (magia vs. tecnología, redención vs. cinismo), pero su conexión con el Nexo los une de manera forzosa.  </w:t>
        <w:br/>
        <w:t xml:space="preserve">- **El brazo como Chekhov's gun**: Su corrupción y los símbolos prohibidos anticipan su papel clave en las Ruinas de Aión.  </w:t>
        <w:br/>
        <w:t xml:space="preserve">- **Ironía dramática**: El lector intuye que Kael sabe más de lo que admite, pero su resistencia a cooperar añade suspense.  </w:t>
        <w:br/>
        <w:t xml:space="preserve">- **Tono**: *Diálogos cortantes como cuchillos*, con descripciones que enfatizan lo no dicho (el brillo del brazo, las pausas incómodas).  </w:t>
        <w:br/>
        <w:br/>
        <w:t>**Transición**: La escena termina con la partida del equipo hacia las Ruinas, pero la pregunta flota en el aire: ¿qué sucederá cuando el portador (Kael) y la astromaga (Valeria) entren en contacto con los Fragmentos?</w:t>
      </w:r>
    </w:p>
    <w:p>
      <w:pPr>
        <w:jc w:val="both"/>
      </w:pPr>
      <w:r>
        <w:t xml:space="preserve">**La Paradoja del Mercenario: Tres Muertes, Un Destino**  </w:t>
        <w:br/>
        <w:br/>
        <w:t xml:space="preserve">El **escaner augural** de Lyria emitió un pitido agudo, como si protestara ante lo que estaba obligado a mostrar. La luz azulada del dispositivo se fracturó en tres haces divergentes, cada uno proyectando una escena distinta sobre la piel curtida de Kael Torren.  </w:t>
        <w:br/>
        <w:br/>
        <w:t xml:space="preserve">—Esto no debería ser posible... —murmuró Lyria, ajustando los diales con dedos que ahora temblaban levemente. Su **ojo biónico** parpadeó, cambiando de runas diagnósticas a símbolos de peligro desconocidos—. El augurio muestra tres líneas temporales superpuestas. Todas terminan en tu muerte, pero... en momentos y formas distintas.  </w:t>
        <w:br/>
        <w:br/>
        <w:t xml:space="preserve">Valeria se acercó, ignorando el gruñido de advertencia de Kael. Las imágenes flotantes eran tan nítidas como perturbadoras:  </w:t>
        <w:br/>
        <w:br/>
        <w:t xml:space="preserve">1. **La Muerte del Soldado**: Kael yacía en un campo de escombros metálicos, su brazo mecánico destrozado y **derritiéndose como cera negra**. Una figura encapuchada (¿Draven Vex?) le extraía algo brillante del pecho con un dispositivo de garra.  </w:t>
        <w:br/>
        <w:t xml:space="preserve">2. **La Muerte del Sacrificio**: Atrapado en una **celda de cristal de éter**, Kael gritaba mientras su cuerpo se desintegraba en partículas doradas, alimentando un mecanismo circular que resonaba con el latido del Nexo.  </w:t>
        <w:br/>
        <w:t xml:space="preserve">3. **La Muerte del Traidor**: De pie en el umbral de una grieta dimensional, Kael recibía un disparo de plasma en la espalda... proveniente de la propia Valeria, cuyos ojos brillaban con energía arcana descontrolada.  </w:t>
        <w:br/>
        <w:br/>
        <w:t xml:space="preserve">—Tonterías de adivinos —escupió Kael, aunque su voz sonó menos convincente de lo habitual. Su brazo mecánico crujió, los **filamentos de éter negro** pulsando al unísono con las imágenes, como si reconociera cada futuro posible—. Si voy a morir, que sea con créditos en los bolsillos y una maldición en la boca.  </w:t>
        <w:br/>
        <w:br/>
        <w:t xml:space="preserve">Lyria cerró el escaner con un chasquido seco, pero las proyecciones persistieron por un segundo más, fundiéndose en el aire como humo antes de desvanecerse.  </w:t>
        <w:br/>
        <w:br/>
        <w:t xml:space="preserve">—No son profecías comunes —explicó, frotándose el puente de la nariz donde el metal de su implante se encontraba con la piel—. El Nexo está jugando con las probabilidades. Eres un **punto de fractura**, Kael. Algo en tu conexión con ese brazo hace que el tiempo se doble a tu alrededor.  </w:t>
        <w:br/>
        <w:br/>
        <w:t xml:space="preserve">Valeria estudió al mercenario con nuevos ojos. No era solo un portador, era un **evento cósmico andante**. Cada una de esas muertes estaba ligada al Nexo: la primera mostraba a La Orden robando su esencia, la segunda sugería un ritual de Los Devoradores, y la tercera...  </w:t>
        <w:br/>
        <w:br/>
        <w:t xml:space="preserve">—¿Por qué te mataría yo? —preguntó, más para sí misma que para él.  </w:t>
        <w:br/>
        <w:br/>
        <w:t xml:space="preserve">Kael mostró una sonrisa desprovista de humor.  </w:t>
        <w:br/>
        <w:br/>
        <w:t xml:space="preserve">—Quizás porque finalmente me ganes en algo, Sombraluna.  </w:t>
        <w:br/>
        <w:br/>
        <w:t xml:space="preserve">Lyria interrumpió el tenso intercambio, mostrando una cuarta imagen que había capturado el escaner justo antes de apagarse: un instante donde Kael, Valeria y ella misma estaban de pie ante la **puerta de hueso y cables** en las Ruinas de Aión... pero había un detalle discordante.  </w:t>
        <w:br/>
        <w:br/>
        <w:t xml:space="preserve">—Miren el reflejo en el cristal —señaló.  </w:t>
        <w:br/>
        <w:br/>
        <w:t xml:space="preserve">En el espejo distorsionado de una superficie metálica, se veía a **tres Kael** simultáneamente: uno con el brazo intacto, otro convertido en un ser de pura energía, y un tercero cuyo rostro estaba cubierto por la **máscara de hierro de Los Devoradores**.  </w:t>
        <w:br/>
        <w:br/>
        <w:t xml:space="preserve">—El Nexo no solo predice tus muertes —concluyó Lyria, palideciendo—. **Las está probando todas a la vez**. Y nosotros vamos directo al lugar donde se decidirá cuál de ellas se vuelve real.  </w:t>
        <w:br/>
        <w:br/>
        <w:t xml:space="preserve">**Claves narrativas**:  </w:t>
        <w:br/>
        <w:t xml:space="preserve">- **Foreshadowing triple**: Cada muerte posible enlaza con un antagonista (La Orden, Los Devoradores, el conflicto interno de Valeria).  </w:t>
        <w:br/>
        <w:t xml:space="preserve">- **El brazo como catalizador**: Su corrupción no es solo física; afecta la misma realidad alrededor de Kael.  </w:t>
        <w:br/>
        <w:t xml:space="preserve">- **Ironía trágica**: Kael siempre creyó controlar su destino, pero el augurio muestra que es un peón en un juego cósmico.  </w:t>
        <w:br/>
        <w:t xml:space="preserve">- **Estilo**: *Imágenes superpuestas como capas de un mismo horror*, con diálogos cortantes que esconden vulnerabilidad.  </w:t>
        <w:br/>
        <w:br/>
        <w:t>**Transición**: La escena termina con el equipo partiendo hacia las Ruinas, ahora conscientes de que no solo buscan un Fragmento... sino luchando contra un destino que ya está escribiéndose de tres maneras distintas. El lector se queda preguntándose: ¿habrá una cuarta opción que ni el augurio pudo ver?</w:t>
      </w:r>
    </w:p>
    <w:p>
      <w:pPr>
        <w:jc w:val="both"/>
      </w:pPr>
      <w:r>
        <w:t xml:space="preserve">**La Sombra Digital: Éter y Código Corrupto**  </w:t>
        <w:br/>
        <w:br/>
        <w:t xml:space="preserve">El brazo mecánico de Kael crujió de nuevo, como si los engranajes internos lucharan contra una fuerza invisible. Los **filamentos de éter negro** que serpenteaban bajo la superficie metálica brillaron con un fulgor enfermizo, pulsando al ritmo de las imágenes augurales que acababan de desvanecerse. Valeria extendió una mano, pero antes de que sus dedos rozaran el metal, una descarga de energía arcana la repelió con violencia.  </w:t>
        <w:br/>
        <w:br/>
        <w:t xml:space="preserve">—¡No lo toques! —advirtió Lyria, ajustando su **escaner augural** para capturar las fluctuaciones—. La Sombra Digital no es solo un virus… es un **parásito interdimensional**.  </w:t>
        <w:br/>
        <w:br/>
        <w:t xml:space="preserve">El dispositivo proyectó un esquema holográfico del brazo, revelando capas superpuestas de realidad:  </w:t>
        <w:br/>
        <w:br/>
        <w:t xml:space="preserve">1. **Capa Tecnológica**: Circuitos de aleación de titanio fundiéndose y regenerándose en un bucle infinito, como si el tiempo no fluyera linealmente dentro de ellos.  </w:t>
        <w:br/>
        <w:t xml:space="preserve">2. **Capa Arcana**: Runas prohibidas —*sellos de vinculación temporal*— que no pertenecían a ningún lenguaje mágico conocido. Se reescribían solas, cambiando de *"Atadura"* a *"Liberación"* en un ciclo perturbador.  </w:t>
        <w:br/>
        <w:t xml:space="preserve">3. **Capa Sombría**: Una sustancia viscosa y oscura que se movía como un ser vivo, conectando las otras dos capas. Era la **Sombra Digital**, y cada vez que Kael usaba el brazo, se extendía un poco más hacia su hombro.  </w:t>
        <w:br/>
        <w:br/>
        <w:t xml:space="preserve">—Esto no es corrupción —murmuró Valeria, sintiendo un escalofrío—. Es una **simbiosis forzada**. Alguien —o algo— reprogramó tu brazo para que funcione como puente entre dimensiones.  </w:t>
        <w:br/>
        <w:br/>
        <w:t xml:space="preserve">Kael apretó los dientes mientras una oleada de dolor lo recorría. Por primera vez desde que lo conocían, algo parecido al miedo asomó en sus ojos.  </w:t>
        <w:br/>
        <w:br/>
        <w:t xml:space="preserve">—¿Puente hacia qué?  </w:t>
        <w:br/>
        <w:br/>
        <w:t xml:space="preserve">Lyria amplió una sección del holograma donde la Sombra Digital formaba un patrón reconocible: **la silueta del Anciano del Umbral**, sus tentáculos de energía enredándose en los circuitos.  </w:t>
        <w:br/>
        <w:br/>
        <w:t xml:space="preserve">—Hacia él. El brazo no solo te conecta a múltiples líneas temporales… también **te ancla a su prisión dentro del Nexo**. Cada vez que lo usas, le das más fuerza para influir en nuestra realidad.  </w:t>
        <w:br/>
        <w:br/>
        <w:t xml:space="preserve">**El Precio de la Conexión**  </w:t>
        <w:br/>
        <w:br/>
        <w:t xml:space="preserve">Kael recordó entonces los sueños que lo atormentaban desde que le implantaron el brazo: pasillos infinitos de cristal y metal, voces susurrando en lenguas muertas, y siempre, **esa presencia** observándolo desde las sombras. Ahora entendía por qué.  </w:t>
        <w:br/>
        <w:br/>
        <w:t xml:space="preserve">—Los mercenarios que me lo instalaron… —tragó saliva—. Dijeron que era tecnología robada de **Las Fauces del Abismo**, una nave perdida en el Nexo.  </w:t>
        <w:br/>
        <w:br/>
        <w:t xml:space="preserve">Valeria y Lyria intercambiaron una mirada. Las Fauces del Abismo era el nombre que los thalassianos daban al **primer agujero dimensional**, creado cuando el Nexo se desestabilizó siglos atrás.  </w:t>
        <w:br/>
        <w:br/>
        <w:t xml:space="preserve">—No fue un robo —concluyó Valeria—. Fue un **regalo**. El Anciano necesitaba un ancla en nuestro mundo, y tú, sin saberlo, la llevaste contigo todo este tiempo.  </w:t>
        <w:br/>
        <w:br/>
        <w:t xml:space="preserve">El brazo emitió un zumbido grave, como riéndose de ellos. Luego, sin que Kael lo ordenara, **se movió solo**, apuntando hacia las Ruinas de Aión, que ahora se vislumbraban en el horizonte del vórtice del Nexo.  </w:t>
        <w:br/>
        <w:br/>
        <w:t xml:space="preserve">**Decisiones y Advertencias**  </w:t>
        <w:br/>
        <w:br/>
        <w:t xml:space="preserve">—Podríamos amputarlo —sugirió Lyria, aunque sin convicción—. Aislar la infección antes de que llegue a tu sistema nervioso.  </w:t>
        <w:br/>
        <w:br/>
        <w:t xml:space="preserve">Kael negó con la cabeza.  </w:t>
        <w:br/>
        <w:br/>
        <w:t xml:space="preserve">—Si lo que dicen es cierto, este trasto es ahora parte del Nexo. Cortarlo podría ser como reventar una represa.  </w:t>
        <w:br/>
        <w:br/>
        <w:t xml:space="preserve">Valeria asintió, recordando las palabras del Sabio Narek: *"El equilibrio no se fuerza, se redirige"*.  </w:t>
        <w:br/>
        <w:br/>
        <w:t xml:space="preserve">—Entonces lo usaremos —dijo, con una determinación que sorprendió incluso a Kael—. Si el brazo es un puente, también puede ser nuestra ventaja. Podemos rastrear la conexión hasta el Corazón del Nexo y…  </w:t>
        <w:br/>
        <w:br/>
        <w:t xml:space="preserve">—¿Y qué, Sombraluna? —la interrumpió Kael, con una sonrisa amarga—. ¿Jugar a ser dioses?  </w:t>
        <w:br/>
        <w:br/>
        <w:t xml:space="preserve">Lyria intervino antes de que la discusión escalara.  </w:t>
        <w:br/>
        <w:br/>
        <w:t xml:space="preserve">—Primero, las Ruinas. Allí encontraremos el **Fragmento de Aión**, y con suerte, respuestas. Pero —añadió, señalando el brazo—, debemos monitorear cada fluctuación. Si la Sombra Digital se activa de nuevo…  </w:t>
        <w:br/>
        <w:br/>
        <w:t xml:space="preserve">No terminó la frase. No hacía falta. Todos habían visto las tres muertes auguradas, y sabían que el tiempo, en torno a Kael, ya no era un río, sino un océano revuelto donde múltiples futuros luchaban por nacer.  </w:t>
        <w:br/>
        <w:br/>
        <w:t xml:space="preserve">**Claves Narrativas**:  </w:t>
        <w:br/>
        <w:t xml:space="preserve">- **El brazo como antagonista pasivo**: Su corrupción avanza independientemente de la voluntad de Kael, añadiendo urgencia.  </w:t>
        <w:br/>
        <w:t xml:space="preserve">- **Exposición orgánica**: La verdad se revela a través de tecnología (escaner) y magia (runas), fusionando ambos sistemas.  </w:t>
        <w:br/>
        <w:t xml:space="preserve">- **Tensión dramática**: Kael enfrenta que su "herramienta" es en realidad una maldición, redefiniendo su rol en la trama.  </w:t>
        <w:br/>
        <w:t xml:space="preserve">- **Presagio**: El brazo apuntando a las Ruinas sugiere que el Anciano ya está guiando sus pasos.  </w:t>
        <w:br/>
        <w:br/>
        <w:t>**Transición**: La escena culmina con **La Estela del Dragón** emergiendo del vórtice, frente a las Ruinas de Aión, mientras el brazo de Kael proyecta una sombra alargada que no coincide con la luz de las estrellas. El lector queda con una pregunta crucial: ¿Será el brazo su perdición… o su única esperanza?</w:t>
      </w:r>
    </w:p>
    <w:p>
      <w:pPr>
        <w:jc w:val="both"/>
      </w:pPr>
      <w:r>
        <w:t xml:space="preserve">**Fragmento del Capítulo: *"La Sombra Digital: Éter y Código Corrupto"***  </w:t>
        <w:br/>
        <w:br/>
        <w:t xml:space="preserve">---  </w:t>
        <w:br/>
        <w:br/>
        <w:t xml:space="preserve">El escaner augural de Lyria emitió un pitido agudo, proyectando sobre la mesa de la nave un nuevo conjunto de runas que se retorcían como serpientes de luz. Kael Torren observó las líneas de código arcaico entremezcladas con diagramas de su propio brazo mecánico, y algo en su interior se tensó. No eran solo datos; eran *profecías*, y todas terminaban con su muerte.  </w:t>
        <w:br/>
        <w:br/>
        <w:t xml:space="preserve">—¡Apaga ese maldito artefacto! —rugió, alzando su brazo corrupto. Los filamentos de éter negro pulsaron con violencia, como si respondieran a su ira—. No necesito que me digan cómo voy a morir.  </w:t>
        <w:br/>
        <w:br/>
        <w:t xml:space="preserve">Lyria retrocedió, protegiendo el escaner con su cuerpo. Los engranajes de su ojo biónico giraron, proyectando runas defensivas en el aire.  </w:t>
        <w:br/>
        <w:br/>
        <w:t xml:space="preserve">—Kael, esto no es una adivinanza de feria —dijo, con voz firme pero sin desafío—. La Sombra Digital está reescribiendo tu biología. Si no la contenemos...  </w:t>
        <w:br/>
        <w:br/>
        <w:t xml:space="preserve">—¿Qué? ¿Me convertiré en un monstruo? —interrumpió él, mostrando los dientes en una mueca que pretendía ser desafiante, pero que apenas ocultaba el temblor de su voz—. Ya lo soy.  </w:t>
        <w:br/>
        <w:br/>
        <w:t xml:space="preserve">Valeria Sombraluna observó en silencio. Había visto esa expresión antes, en los espejos de su exilio: *el miedo del que sabe que ha perdido el control*. Avanzó lentamente, ignorando la advertencia de Lyria, y colocó su mano sobre la superficie metálica del brazo, *sin tocarlo*. La energía arcana de sus yemas brilló en un espectro violeta, trazando el contorno de la corrupción.  </w:t>
        <w:br/>
        <w:br/>
        <w:t xml:space="preserve">—No tienes miedo a la muerte, Kael —murmuró, mirándolo directamente a los ojos—. Tienes miedo de que esto *no te pertenezca*. De que hayas sido un títere desde el principio.  </w:t>
        <w:br/>
        <w:br/>
        <w:t xml:space="preserve">El brazo reaccionó antes que su dueño. Los circuitos se iluminaron en rojo sangre, y una voz que no era humana resonó desde su interior:  </w:t>
        <w:br/>
        <w:br/>
        <w:t xml:space="preserve">**"Portador del Sello, Puerta del Umbral"**  </w:t>
        <w:br/>
        <w:br/>
        <w:t xml:space="preserve">Kael gritó, no de dolor, sino de *reconocimiento*. Esas palabras habían susurrado en sus pesadillas durante años. Retrocedió bruscamente, chocando contra la pared de la nave. Por un instante, su respiración fue caótica, sus pupilas dilatadas. Luego, la máscara del mercenario volvió a colocarse.  </w:t>
        <w:br/>
        <w:br/>
        <w:t xml:space="preserve">—Si ese cacharro —señaló el escaner con desprecio— no puede decirme cómo *sobrevivir*, entonces es basura.  </w:t>
        <w:br/>
        <w:br/>
        <w:t xml:space="preserve">Lyria abrió la boca para protestar, pero Valeria la detuvo con un gesto.  </w:t>
        <w:br/>
        <w:br/>
        <w:t xml:space="preserve">—No lo destruyas —le dijo a Kael, bajando la voz—. Porque aunque lo hagas, el brazo seguirá ahí. Y seguirá mostrándote esas visiones. La única diferencia es que estarás solo para interpretarlas.  </w:t>
        <w:br/>
        <w:br/>
        <w:t xml:space="preserve">El silencio que siguió fue tan denso como el éter entre las estrellas. Kael miró su brazo, luego el escaner, y finalmente a Valeria. Algo se quebró en su mirada.  </w:t>
        <w:br/>
        <w:br/>
        <w:t xml:space="preserve">—¿Y tú qué sugieres, astromaga? —preguntó, y esta vez, la pregunta no era un desafío, sino una súplica disfrazada.  </w:t>
        <w:br/>
        <w:br/>
        <w:t xml:space="preserve">**Claves Narrativas:**  </w:t>
        <w:br/>
        <w:t xml:space="preserve">- **El miedo como motor**: Kael no teme a la muerte física, sino a la pérdida de autonomía. Su brazo es una metáfora de cómo el Nexo corrompe el libre albedrío.  </w:t>
        <w:br/>
        <w:t xml:space="preserve">- **Dinámica de poder**: Valeria usa su propia experiencia con la culpa para conectar con Kael, mostrando su evolución de arrogante a líder empática.  </w:t>
        <w:br/>
        <w:t xml:space="preserve">- **Diálogo revelador**: La voz del brazo confirma que Kael es un "sello", vinculándolo directamente al conflicto central del Nexo.  </w:t>
        <w:br/>
        <w:t xml:space="preserve">- **Tensión física y emocional**: La nave, el escaner y el brazo son extensiones del conflicto interno, haciendo tangible lo psicológico.  </w:t>
        <w:br/>
        <w:br/>
        <w:t xml:space="preserve">**Transición:**  </w:t>
        <w:br/>
        <w:t>La luz de advertencia de la nave parpadeó en ese momento, anunciando su llegada a las Ruinas de Aión. El brazo de Kael giró hacia la ventana, como si fuera un compás señalando el destino. Las runas en el escaner cambiaron abruptamente, mostrando una cuarta muerte posible: *Kael de pie frente al Anciano del Umbral, con el brazo extendido, no en resistencia, sino en ofrenda*.</w:t>
      </w:r>
    </w:p>
    <w:p>
      <w:pPr>
        <w:jc w:val="both"/>
      </w:pPr>
      <w:r>
        <w:t xml:space="preserve">**Fragmento del Capítulo: *"El Latido de la Herida Cósmica"***  </w:t>
        <w:br/>
        <w:br/>
        <w:t xml:space="preserve">---  </w:t>
        <w:br/>
        <w:br/>
        <w:t xml:space="preserve">El vórtice del Nexo se abrió ante *La Estela del Dragón* como una boca hambrienta, sus bordes dentados por destellos de energía violeta y oro. Valeria ajustó los controles arcanos de la nave, sintiendo cómo los cristales de éter en el panel de mando vibraban en una frecuencia discordante. No era el cruce habitual entre dimensiones; algo en el tejido mismo del espacio-tiempo *sangraba* aquí.  </w:t>
        <w:br/>
        <w:br/>
        <w:t xml:space="preserve">—Las lecturas son imposibles —murmuró Lyria, observando el escaner augural, cuyas runas ahora flotaban invertidas y se desvanecían antes de formarse por completo—. El tiempo fluye hacia atrás y hacia adelante simultáneamente. Es como si este lugar... *recordara* algo que aún no ha ocurrido.  </w:t>
        <w:br/>
        <w:br/>
        <w:t xml:space="preserve">Kael apretó los puños, evitando mirar su brazo mecánico. Desde que habían entrado en el vórtice, los circuitos negros dibujaban patrones que le quemaban la piel, como si intentaran tallar un mensaje en su carne.  </w:t>
        <w:br/>
        <w:br/>
        <w:t xml:space="preserve">—¿Y eso qué significa? —preguntó, con voz áspera—. ¿Que estamos volando dentro de una memoria?  </w:t>
        <w:br/>
        <w:br/>
        <w:t xml:space="preserve">Valeria no respondió de inmediato. En lugar de eso, extendió su mano hacia el holograma central de la nave, donde se proyectaba el mapa del Nexo. Las líneas que representaban las rutas seguras entre mundos se retorcían ahora como serpientes heridas, y en el centro, justo donde se dirigían, latía una mancha oscura.  </w:t>
        <w:br/>
        <w:br/>
        <w:t xml:space="preserve">—El Sabio Narek tenía razón —dijo al fin—. El Nexo no es un puente. Es una cicatriz. Algo o *alguien* lo creó para contener una herida en la realidad, y ahora esa herida se está infectando.  </w:t>
        <w:br/>
        <w:br/>
        <w:t xml:space="preserve">Un estruendo sacudió la nave, haciendo que los motores de conjunción emitieran un gemido metálico. En las pantallas, las estrellas dejaron de ser puntos de luz para convertirse en *ojos* que los observaban desde la oscuridad. Por un instante, Valeria vio su propio reflejo en el cristal de la cabina, pero su imagen no la imitó; en su lugar, le susurró palabras en una lengua que no reconoció, pero que sintió como un escalofrío en la médula.  </w:t>
        <w:br/>
        <w:br/>
        <w:t xml:space="preserve">**"Guardiana que no guarda, llave que no abre"**  </w:t>
        <w:br/>
        <w:br/>
        <w:t xml:space="preserve">Lyria maldijo entre dientes mientras recalibraba los escudos rúnicos.  </w:t>
        <w:br/>
        <w:br/>
        <w:t xml:space="preserve">—La energía del Nexo está interactuando con la Sombra Digital del brazo de Kael —explicó, señalando los filamentos de éter negro que ahora se extendían por los paneles como raíces venenosas—. Es como si... nos estuviera *reconociendo*.  </w:t>
        <w:br/>
        <w:br/>
        <w:t xml:space="preserve">Kael sintió una presión en el pecho, como si su corazón intentara latir al ritmo de algo mucho más antiguo que él. Las visiones que el escaner augural le había mostrado —sus múltiples muertes— se agolparon en su mente, pero ahora entendía el hilo que las unía: todas ocurrían *aquí*, en este lugar donde el tiempo era una espiral rota.  </w:t>
        <w:br/>
        <w:br/>
        <w:t xml:space="preserve">—Entonces esto es lo que soy —musitó, mirando su brazo con una mezcla de asco y fascinación—. Un mensaje cifrado en carne y metal.  </w:t>
        <w:br/>
        <w:br/>
        <w:t xml:space="preserve">Valeria ajustó el rumbo, dirigiendo la nave hacia el corazón de la mancha oscura. Sabía que era una locura, pero también la única opción. Si el Nexo era una herida, entonces alguien tenía que suturarla antes de que la infección se extendiera.  </w:t>
        <w:br/>
        <w:br/>
        <w:t xml:space="preserve">—No —corrigió, mirando a Kael con una determinación que sorprendió incluso a Lyria—. Eres la única razón por la que podemos entrar aquí y salir vivos. El Nexo te reconoce porque *eres parte de él*.  </w:t>
        <w:br/>
        <w:br/>
        <w:t xml:space="preserve">La nave se adentró en la oscuridad, y por un momento, los tres sintieron cómo sus propios recuerdos se mezclaban con los ecos de otras vidas, otros tiempos. El universo respiraba alrededor de ellos, y en su aliento, había un nombre repetido como un mantra:  </w:t>
        <w:br/>
        <w:br/>
        <w:t xml:space="preserve">**Aión**.  </w:t>
        <w:br/>
        <w:br/>
        <w:t xml:space="preserve">---  </w:t>
        <w:br/>
        <w:br/>
        <w:t xml:space="preserve">**Claves Narrativas:**  </w:t>
        <w:br/>
        <w:t xml:space="preserve">- **La herida cósmica**: El Nexo no es solo una red de viaje, sino una cicatriz en la realidad, un lugar donde el tiempo y el espacio se doblan de formas antinaturales.  </w:t>
        <w:br/>
        <w:t xml:space="preserve">- **Kael como llave**: Su brazo corrupto es más que un arma; es un vínculo físico con el Nexo, una conexión que los antagonistas podrían explotar.  </w:t>
        <w:br/>
        <w:t xml:space="preserve">- **Diálogo con el universo**: Las voces y visiones no son meras alucinaciones, sino ecos de una inteligencia ancestral ligada al Nexo.  </w:t>
        <w:br/>
        <w:t xml:space="preserve">- **Tensión tangible**: La nave misma reacciona a la energía distorsionada, haciendo que el peligro sea físico y emocional.  </w:t>
        <w:br/>
        <w:br/>
        <w:t xml:space="preserve">**Transición:**  </w:t>
        <w:br/>
        <w:t xml:space="preserve">Al emerger del vórtice, las Ruinas de Aión se alzan ante ellos, pero no como un planeta muerto, sino como un cadáver *palpitante*. Los edificios derruidos se reconstruyen y colapsan en un bucle eterno, y en el centro, una torre de cristal negro emite un latido que resuena en el pecho de Kael. El escaner augural de Lyria estalla en un coro de runas que solo repiten una frase:  </w:t>
        <w:br/>
        <w:br/>
        <w:t>**"El Portador ha llegado"**.</w:t>
      </w:r>
    </w:p>
    <w:p>
      <w:pPr>
        <w:jc w:val="both"/>
      </w:pPr>
      <w:r>
        <w:t xml:space="preserve">**La Estela del Dragón como personaje secundario**  </w:t>
        <w:br/>
        <w:br/>
        <w:t xml:space="preserve">La nave no era solo metal y velas de éter; era un ser con latido propio, una criatura de acero y magia que respiraba al compás del Nexo. Valeria lo sintió en cuanto puso las manos sobre los controles arcanos: un pulso bajo sus palmas, como si los cristales de éter incrustados en el tablero fueran órganos vivos. *La Estela del Dragón* no obedecía, *colaboraba*.  </w:t>
        <w:br/>
        <w:br/>
        <w:t xml:space="preserve">—No la fuerces —advirtió Lyria, observando cómo las escamas metálicas del casco se erizaban ante un nuevo vórtice—. Los motores de conjunción son su corazón, pero el alma de esta nave es el Nexo mismo.  </w:t>
        <w:br/>
        <w:br/>
        <w:t xml:space="preserve">Kael, recostado contra una pared con los brazos cruzados, esbozó una sonrisa cínica:  </w:t>
        <w:br/>
        <w:t xml:space="preserve">—¿Me estás diciendo que este trasto tiene *sentimientos*?  </w:t>
        <w:br/>
        <w:br/>
        <w:t xml:space="preserve">Un chirrido agudo recorrió la estructura, seguido de un golpe seco que sacudió el suelo bajo sus pies. El sistema de navegación proyectó un holograma rojo: **"Corrección: 'tronco móvil' sería más preciso"**.  </w:t>
        <w:br/>
        <w:br/>
        <w:t xml:space="preserve">Lyria soltó una carcajada mientras Valeria reprimía una sonrisa.  </w:t>
        <w:br/>
        <w:t xml:space="preserve">—Le gustan los halagos —explicó la ingeniera, acariciando un panel cercano—. Los thalassianos que la construyeron tejieron hechizos de vinculación en cada placa de su casco. Cuanto más la tratas como aliada, mejor responde.  </w:t>
        <w:br/>
        <w:br/>
        <w:t xml:space="preserve">La nave pareció confirmarlo: las luces del puente se atenuaron en un azul sereno, y el rugido de los propulsores se suavizó hasta convertirse en un zumbido armónico. Hasta el aire olía diferente, a ozono y salvia quemada, como una brisa traída desde algún océano lejano.  </w:t>
        <w:br/>
        <w:br/>
        <w:t xml:space="preserve">Pero cuando se adentraron en el vórtice, todo cambió.  </w:t>
        <w:br/>
        <w:br/>
        <w:t xml:space="preserve">*La Estela* gimió como un animal herido. Las escamas de su casco se encogieron, revelando grietas por las que se filtraba una luz violeta. Los controles arcanos de Valeria ardieron bajo sus dedos, y por primera vez, la nave *resistió* sus órdenes, virando bruscamente hacia un flujo de energía distinto.  </w:t>
        <w:br/>
        <w:br/>
        <w:t xml:space="preserve">—¡Está desviándose! —gritó Kael, agarrándose a un soporte mientras la gravedad fluctuaba.  </w:t>
        <w:br/>
        <w:br/>
        <w:t xml:space="preserve">—No, nos está protegiendo —corrigió Lyria, leyendo los datos del escaner augural—. Hay una corriente de antimateria en nuestra ruta original. La está evitando.  </w:t>
        <w:br/>
        <w:br/>
        <w:t xml:space="preserve">Valeria miró hacia la proa, donde el cristal de observación mostraba el torbellino caótico del Nexo. Por un instante, juró ver el reflejo de algo enorme y serpentino moviéndose entre las nubes de energía, como si la silueta de un dragón verdadero se superpusiera a la nave.  </w:t>
        <w:br/>
        <w:br/>
        <w:t xml:space="preserve">—No es solo tecnología —susurró—. Es un *espíritu*.  </w:t>
        <w:br/>
        <w:br/>
        <w:t xml:space="preserve">Kael siguió su mirada y, por primera vez, su escepticismo se quebró. En el vidrio, entre los destellos del vórtice, había algo más que luz: había *intención*.  </w:t>
        <w:br/>
        <w:br/>
        <w:t xml:space="preserve">El sistema de alerta interrumpió el momento con un mensaje en runas thalassianas: **"Guardiana del Viento solicita permiso para actuar"**.  </w:t>
        <w:br/>
        <w:br/>
        <w:t xml:space="preserve">Lyria tradujo rápidamente:  </w:t>
        <w:br/>
        <w:t xml:space="preserve">—Pide control total.  </w:t>
        <w:br/>
        <w:br/>
        <w:t xml:space="preserve">Valeria no lo dudó. Retiró las manos de los controles y pronunció las palabras que todo capitán thalassiano aprendía:  </w:t>
        <w:br/>
        <w:t xml:space="preserve">—Tuyo es el cielo.  </w:t>
        <w:br/>
        <w:br/>
        <w:t xml:space="preserve">La nave respondió con un rugido que atravesó el éter. Las velas mágicas se desplegaron como alas, absorbiendo la energía del Nexo, y el casco entero brilló con runas ancestrales que nadie había activado en siglos. *La Estela del Dragón* se lanzó hacia el corazón del vórtice, no como un vehículo, sino como un depredador que conocía cada sombra de su territorio.  </w:t>
        <w:br/>
        <w:br/>
        <w:t xml:space="preserve">Kael observó, con una mezcla de asombro y recelo, cómo su brazo mecánico resonaba al unísono con las runas de la nave.  </w:t>
        <w:br/>
        <w:t xml:space="preserve">—Esto no estaba en el contrato —murmuró, pero incluso él sintió la verdad: la nave los había elegido tanto como ellos a ella.  </w:t>
        <w:br/>
        <w:br/>
        <w:t>Y en las profundidades del Nexo, algo respondió al llamado.</w:t>
      </w:r>
    </w:p>
    <w:p>
      <w:pPr>
        <w:jc w:val="both"/>
      </w:pPr>
      <w:r>
        <w:t xml:space="preserve">**La Rechazada del Dragón**  </w:t>
        <w:br/>
        <w:br/>
        <w:t xml:space="preserve">Kael Torren jamás había creído en supersticiones, menos aún en naves con *alma*. Pero cuando sus dedos metálicos se cerraron sobre los controles de *La Estela del Dragón*, el universo pareció contener el aliento.  </w:t>
        <w:br/>
        <w:br/>
        <w:t xml:space="preserve">Las velas de éter, que bajo las manos de Valeria brillaban como alas de cristal, se apagaron de golpe. Las escamas del casco, antes doradas como la luz del atardecer, se tornaron de un negro opaco bajo sus pies, como si el metal mismo se encogiera ante su contacto. Un silbido agudo recorrió la nave, tan estridente que Lyria se tapó los oídos.  </w:t>
        <w:br/>
        <w:br/>
        <w:t xml:space="preserve">—¿Qué diablos le hiciste? —gritó Valeria, arrancando a Kael de los mandos con un gesto brusco.  </w:t>
        <w:br/>
        <w:br/>
        <w:t xml:space="preserve">El mercenario retrocedió, mirando su brazo mecánico con una mezcla de furia y desconcierto. Las runas grabadas en la superficie, siempre latentes, ahora palpitaban con un brillo enfermizo, como si algo bajo el metal estuviera *despertando*.  </w:t>
        <w:br/>
        <w:br/>
        <w:t xml:space="preserve">—No fui yo —gruñó—. Fue esta maldita cosa.  </w:t>
        <w:br/>
        <w:br/>
        <w:t xml:space="preserve">Lyria se acercó con su escaner augural, pero el dispositivo emitió un chasquido de estática antes de mostrar una sola palabra en thalassiano antiguo: **"Corrupción"**.  </w:t>
        <w:br/>
        <w:br/>
        <w:t xml:space="preserve">—La nave te rechaza —explicó la ingeniera, mirando las lecturas con el ceño fruncido—. Tu brazo... está infectado con algo que *La Estela* reconoce como una amenaza.  </w:t>
        <w:br/>
        <w:br/>
        <w:t xml:space="preserve">Kael soltó una carcajada amarga.  </w:t>
        <w:br/>
        <w:t xml:space="preserve">—¿Ahora las naves también tienen prejuicios?  </w:t>
        <w:br/>
        <w:br/>
        <w:t xml:space="preserve">Pero la nave no era cómplice de su sarcasmo. El sistema de navegación proyectó un mapa holográfico del Nexo, pero las rutas se retorcían y borraban cada vez que él se acercaba, como si el camino se negara a ser revelado ante su presencia. Incluso los motores de conjunción, que minutos antes rugían con potencia, ahora emitían un gemido bajo, como bestias heridas.  </w:t>
        <w:br/>
        <w:br/>
        <w:t xml:space="preserve">Valeria observó el fenómeno con los ojos entrecerrados.  </w:t>
        <w:br/>
        <w:t xml:space="preserve">—No es personal —dijo al fin, aunque su tono no era del todo convincente—. *La Estela* fue construida para detectar desequilibrios en el flujo del Nexo. Tu brazo... altera ese equilibrio.  </w:t>
        <w:br/>
        <w:br/>
        <w:t xml:space="preserve">—¿Y qué sugieres? ¿Que me lo arranque? —Kael levantó el brazo mecánico, donde las runas prohibidas brillaban con intensidad creciente—. No es una opción.  </w:t>
        <w:br/>
        <w:br/>
        <w:t xml:space="preserve">Lyria intervino antes de que la tensión escalara.  </w:t>
        <w:br/>
        <w:t xml:space="preserve">—Hay otra forma —dijo, deslizando un cristal de éter puro desde su cinturón—. Si sincronizamos tu brazo con un foco neutral, quizá la nave lo tolere.  </w:t>
        <w:br/>
        <w:br/>
        <w:t xml:space="preserve">Kael miró el cristal con desconfianza. Era azul profundo, con vetas doradas que se movían como serpientes bajo la superficie. *Magia pura*, justo lo que más odiaba.  </w:t>
        <w:br/>
        <w:br/>
        <w:t xml:space="preserve">—No toco esa mierda.  </w:t>
        <w:br/>
        <w:br/>
        <w:t xml:space="preserve">—Entonces no pilotarás —replicó Valeria, cruzando los brazos—. Y cuando lleguemos a las Ruinas de Aión, quizá la nave decida que tampoco quiere abrirte las esclusas.  </w:t>
        <w:br/>
        <w:br/>
        <w:t xml:space="preserve">El mercenario contuvo una maldición. Sabía cuando estaba acorralado. Con un gesto brusco, extendió el brazo hacia Lyria.  </w:t>
        <w:br/>
        <w:br/>
        <w:t xml:space="preserve">—Hazlo rápido.  </w:t>
        <w:br/>
        <w:br/>
        <w:t xml:space="preserve">La ingeniera colocó el cristal sobre la superficie metálica. Al contacto, las runas del brazo se encendieron en rojo sangre, y un humo negro comenzó a brotar de las juntas. Kael contuvo un grito cuando el dolor lo atravesó, agudo como un cuchillo.  </w:t>
        <w:br/>
        <w:br/>
        <w:t xml:space="preserve">—¡Lyria! —advirtió Valeria, preparando un hechizo de contención.  </w:t>
        <w:br/>
        <w:br/>
        <w:t xml:space="preserve">Pero entonces, algo cambió.  </w:t>
        <w:br/>
        <w:br/>
        <w:t xml:space="preserve">El humo se disipó. Las runas del brazo se atenuaron, tornándose de un violeta apagado. Y en el tablero de control, las luces volvieron a encenderse, una por una, como faros en la oscuridad.  </w:t>
        <w:br/>
        <w:br/>
        <w:t xml:space="preserve">*La Estela del Dragón* emitió un sonido grave, casi un ronroneo. Las escamas del casco recuperaron su brillo, aunque cerca de Kael seguían más opacas que en el resto de la nave.  </w:t>
        <w:br/>
        <w:br/>
        <w:t xml:space="preserve">—Bienvenido a bordo, mercenario —murmuró Lyria, recogiendo el cristal, ahora agrietado y sin brillo—. Al menos, temporalmente.  </w:t>
        <w:br/>
        <w:br/>
        <w:t xml:space="preserve">Kael no respondió. Se limitó a mirar su brazo, donde las runas aún palpitaban, pero ahora en silencio. Sabía lo que todos callaban: la nave lo toleraba, pero no lo aceptaba. Y en algún lugar del Nexo, algo había respondido al llamado de su corrupción.  </w:t>
        <w:br/>
        <w:br/>
        <w:t xml:space="preserve">Mientras *La Estela* se adentraba en el vórtice, Kael juró que las sombras en los pasillos se movían más de lo debido, como si arrastraran algo demasiado grande para ser visto. Algo que lo observaba.  </w:t>
        <w:br/>
        <w:br/>
        <w:t>Y esta vez, no era la nave.</w:t>
      </w:r>
    </w:p>
    <w:p>
      <w:pPr>
        <w:jc w:val="both"/>
      </w:pPr>
      <w:r>
        <w:t xml:space="preserve">**El Latido del Dragón**  </w:t>
        <w:br/>
        <w:br/>
        <w:t xml:space="preserve">Lyria ajustó los controles del escaner augural con dedos que apenas temblaban. Las lecturas que emergían de *La Estela del Dragón* no tenían sentido. O, más bien, tenían *demasiado* sentido.  </w:t>
        <w:br/>
        <w:br/>
        <w:t xml:space="preserve">—No es solo una nave —murmuró, pasando una mano sobre el panel central, donde las vetas de energía dorada se entrelazaban con circuitos de plata—. Tiene un **corazón**.  </w:t>
        <w:br/>
        <w:br/>
        <w:t xml:space="preserve">Valeria se acercó, ignorando la mirada torva de Kael.  </w:t>
        <w:br/>
        <w:t xml:space="preserve">—¿Quieres decir que está viva?  </w:t>
        <w:br/>
        <w:br/>
        <w:t xml:space="preserve">—No. O... no como nosotros entendemos la vida. —Lyria señaló hacia el núcleo del tablero, donde un cristal de éter pulsaba al ritmo de un latido—. Es un **núcleo de conciencia arcanotecnológica**, una fusión de magia ancestral y algoritmos cuánticos. Los thalassianos lo llamaban *"El Alma del Constructo"*.  </w:t>
        <w:br/>
        <w:br/>
        <w:t xml:space="preserve">Kael soltó un bufido.  </w:t>
        <w:br/>
        <w:t xml:space="preserve">—Fantástico. Ahora además de mercenarios y magos, tengo que lidiar con naves *sensitivas*.  </w:t>
        <w:br/>
        <w:br/>
        <w:t xml:space="preserve">Lyria no se inmutó. Giró hacia él, su ojo biónico proyectando runas que se desvanecían en el aire.  </w:t>
        <w:br/>
        <w:t xml:space="preserve">—No es sensibilidad, es percepción pura. El núcleo lee las intenciones en el flujo de energía. —Hizo una pausa, mirando el brazo mecánico de Kael—. Y rechaza lo que no puede comprender.  </w:t>
        <w:br/>
        <w:br/>
        <w:t xml:space="preserve">Valeria cruzó los brazos.  </w:t>
        <w:br/>
        <w:t xml:space="preserve">—Explícate mejor.  </w:t>
        <w:br/>
        <w:br/>
        <w:t xml:space="preserve">Lyria respiró hondo.  </w:t>
        <w:br/>
        <w:t xml:space="preserve">—Imagina que el Nexo es un océano, y el núcleo de *La Estela* es un faro. Puede detectar las corrientes, las tormentas... y los depredadores. —Sus dedos trazaron una figura en el aire, y el holograma de la nave se desplegó, mostrando una red de pulsos azules que convergían en el cristal—. Tu brazo, Kael, no es solo tecnología. Es algo más. Algo que el núcleo identifica como... *ajeno*.  </w:t>
        <w:br/>
        <w:br/>
        <w:t xml:space="preserve">Kael apretó los puños. El metal de su brazo crujió, como si protestara.  </w:t>
        <w:br/>
        <w:t xml:space="preserve">—¿Y qué? ¿Ahora debo pedirle permiso a la nave para respirar?  </w:t>
        <w:br/>
        <w:br/>
        <w:t xml:space="preserve">—No —intervino Valeria, estudiando el holograma con ojos de astromaga—. Pero si quiere decirnos algo, deberíamos escuchar.  </w:t>
        <w:br/>
        <w:br/>
        <w:t xml:space="preserve">Lyria asintió. Con un movimiento rápido, activó la secuencia de sincronización. El núcleo brilló con intensidad, y las paredes de la nave resonaron con un zumbido profundo, casi musical.  </w:t>
        <w:br/>
        <w:br/>
        <w:t xml:space="preserve">Entonces, las sombras hablaron.  </w:t>
        <w:br/>
        <w:br/>
        <w:t xml:space="preserve">No con palabras, sino con imágenes: fragmentos de memoria proyectados en los cristales del puente.  </w:t>
        <w:br/>
        <w:br/>
        <w:t xml:space="preserve">*Una forja en las profundidades de Thalassa, donde un brazo mecánico era sumergido en un líquido negro.*  </w:t>
        <w:br/>
        <w:t xml:space="preserve">*Un hombre encapuchado grabando runas con sangre.*  </w:t>
        <w:br/>
        <w:t xml:space="preserve">*Una voz susurrando: "Cuando el Nexo llame, responderás".*  </w:t>
        <w:br/>
        <w:br/>
        <w:t xml:space="preserve">Kael retrocedió como si lo hubieran golpeado.  </w:t>
        <w:br/>
        <w:t xml:space="preserve">—Eso no es posible.  </w:t>
        <w:br/>
        <w:br/>
        <w:t xml:space="preserve">—Lo es —susurró Lyria—. El núcleo no solo detecta intenciones. *Recuerda.*  </w:t>
        <w:br/>
        <w:br/>
        <w:t xml:space="preserve">Valeria miró a Kael con una mezcla de cautela y curiosidad.  </w:t>
        <w:br/>
        <w:t xml:space="preserve">—¿Qué más oculta ese brazo, mercenario?  </w:t>
        <w:br/>
        <w:br/>
        <w:t xml:space="preserve">El silencio que siguió fue más elocuente que cualquier respuesta. Fuera, en la inmensidad del vórtice, las estrellas parecían parpadear con un ritmo ominoso.  </w:t>
        <w:br/>
        <w:br/>
        <w:t>*La Estela del Dragón* había hablado. Y ahora, todos sabían que llevaban un enigma a bordo. Uno que, tarde o temprano, tendrían que resolver.</w:t>
      </w:r>
    </w:p>
    <w:p>
      <w:pPr>
        <w:jc w:val="both"/>
      </w:pPr>
      <w:r>
        <w:t xml:space="preserve">**Fragmento del capítulo: *"Las Manos del Mercenario"***  </w:t>
        <w:br/>
        <w:br/>
        <w:t xml:space="preserve">El gemido metálico del propulsor izquierdo retumbó en la sala de máquinas como un animal herido. Lyria maldijo entre dientes mientras sus dedos volaban sobre el panel de diagnóstico, las runas proyectadas por su ojo biónico parpadeando en rojo.  </w:t>
        <w:br/>
        <w:br/>
        <w:t xml:space="preserve">—¡No puede ser! El **conducto de éter** está bloqueado. Si no lo liberamos antes de saltar al siguiente vórtice, el plasma nos freirá vivos.  </w:t>
        <w:br/>
        <w:br/>
        <w:t xml:space="preserve">Valeria se inclinó sobre el mecanismo, sus manos rodeadas por un aura azulada. Intentó forzar el flujo mágico, pero el cristal de éter central emitió un chasquido seco, rechazando su energía.  </w:t>
        <w:br/>
        <w:br/>
        <w:t xml:space="preserve">—Algo lo está contaminando —murmuró—. Como si...  </w:t>
        <w:br/>
        <w:br/>
        <w:t xml:space="preserve">—Como si supiera que eres tú quien intenta repararlo —interrumpió Kael, apareciendo tras ellas con una llave de torque en su mano humana y una sonrisa sardónica—. Quizá la nave tiene mejor gusto del que crees, maga.  </w:t>
        <w:br/>
        <w:br/>
        <w:t xml:space="preserve">Lyria iba a replicar, pero Kael ya se había arrodillado frente al propulsor. Sin ceremonias, introdujo la llave en un panel secundario y giró con fuerza bruta. El metal cedió con un crujido.  </w:t>
        <w:br/>
        <w:br/>
        <w:t xml:space="preserve">—¡Espera! —protestó Lyria—. ¡Ese módulo es sensible! Si lo fuerzas...  </w:t>
        <w:br/>
        <w:br/>
        <w:t xml:space="preserve">Kael ignoró las advertencias. Con movimientos que parecían caóticos pero ocultaban una precisión milimétrica, desconectó tubos, retorció cables y golpeó dos veces el núcleo del cristal con los nudillos. El gesto era absurdo, casi infantil... hasta que el propulsor volvió a rugir, esta vez con un tono limpio y equilibrado.  </w:t>
        <w:br/>
        <w:br/>
        <w:t xml:space="preserve">Lyria parpadeó, las runas de su ojo cambiando a verde una por una.  </w:t>
        <w:br/>
        <w:br/>
        <w:t xml:space="preserve">—¿Qué... cómo lo hiciste?  </w:t>
        <w:br/>
        <w:br/>
        <w:t xml:space="preserve">Kael se levantó, limpiándose las manos grasientas en el pantalón.  </w:t>
        <w:br/>
        <w:br/>
        <w:t xml:space="preserve">—No lo sé. —Se encogió de hombros—. Cuando algo no funciona, a veces hay que golpearlo en el lugar correcto.  </w:t>
        <w:br/>
        <w:br/>
        <w:t xml:space="preserve">Valeria lo miró con escepticismo, pero el propulsor ahora zumbaba armoniosamente, su energía fluyendo sin obstáculos.  </w:t>
        <w:br/>
        <w:br/>
        <w:t xml:space="preserve">—Eso no fue intuición —dijo lentamente—. Golpeaste el cristal en dos puntos exactos: donde convergen las líneas de fractura del éter. Solo un arcanotecnólogo avanzado sabría eso.  </w:t>
        <w:br/>
        <w:br/>
        <w:t xml:space="preserve">Kael sostuvo su mirada, y por un instante, algo oscuro cruzó sus ojos.  </w:t>
        <w:br/>
        <w:br/>
        <w:t xml:space="preserve">—O alguien que ha visto demasiados sistemas fallar. —Alzó su brazo mecánico, donde las runas prohibidas brillaron débilmente—. La corrupción también enseña, Sombraluna. A reconocer patrones. A sobrevivir.  </w:t>
        <w:br/>
        <w:br/>
        <w:t xml:space="preserve">Lyria estudió las lecturas, maravillada.  </w:t>
        <w:br/>
        <w:br/>
        <w:t xml:space="preserve">—Es increíble... —murmuró—. No usaste magia ni cálculos. Solo *sentiste* el problema. Como si...  </w:t>
        <w:br/>
        <w:br/>
        <w:t xml:space="preserve">—Como si la nave y yo habláramos el mismo idioma —terminó Kael, y esta vez, no hubo sarcasmo en su voz.  </w:t>
        <w:br/>
        <w:br/>
        <w:t xml:space="preserve">Un silencio incómodo llenó la sala. Fuera, el vórtice del Nexo brillaba con nuevos matices, como si algo hubiera cambiado. Como si, por primera vez, *La Estela del Dragón* hubiera encontrado un segundo piloto.  </w:t>
        <w:br/>
        <w:br/>
        <w:t>Valeria apretó los labios. Quizá, pensó, no eran solo las naves las que escondían secretos.</w:t>
      </w:r>
    </w:p>
    <w:p>
      <w:pPr>
        <w:jc w:val="both"/>
      </w:pPr>
      <w:r>
        <w:t xml:space="preserve">**Fragmento del capítulo: *"El Latido de la Estela"***  </w:t>
        <w:br/>
        <w:br/>
        <w:t xml:space="preserve">El silencio en la cabina de mando era tan denso que podía cortarse con un cristal de éter. Valeria ajustó los controles de navegación con movimientos precisos, pero cada vez que sus dedos rozaban el panel táctil, *La Estela del Dragón* respondía con un retraso molesto, como si dudara de sus órdenes.  </w:t>
        <w:br/>
        <w:br/>
        <w:t xml:space="preserve">—No me está escuchando —murmuró, frunciendo el ceño. Las velas de éter, que deberían haberse desplegado al unísono, se movían de forma errática, como alas de un pájaro herido.  </w:t>
        <w:br/>
        <w:br/>
        <w:t xml:space="preserve">Lyria, sumergida en su terminal de augurios, alzó la vista.  </w:t>
        <w:br/>
        <w:br/>
        <w:t xml:space="preserve">—Es extraño. Los sensores indican que la nave está... *nerviosa*.  </w:t>
        <w:br/>
        <w:br/>
        <w:t xml:space="preserve">—¿Nerviosa? —Kael soltó una carcajada desde su asiento, donde afilaba un cuchillo con gesto despreocupado—. ¿Ahora las máquinas tienen emociones?  </w:t>
        <w:br/>
        <w:br/>
        <w:t xml:space="preserve">—No es una máquina cualquiera —replicó Lyria, señalando el núcleo de cristal que pulsaba con luz ámbar en el centro de la consola—. *La Estela* fue forjada con esencia de dragón estelar. Tiene memoria. Instinto. Y ahora mismo, ese instinto le dice que algo anda mal.  </w:t>
        <w:br/>
        <w:br/>
        <w:t xml:space="preserve">Valeria sintió un escalofrío. Recordó las leyendas que había estudiado en los Archivos de Aión: los dragones estelares eran seres de pura energía cósmica, capaces de percibir distorsiones en el tejido de la realidad. Si la nave conservaba aunque fuera un vestigio de esa conciencia...  </w:t>
        <w:br/>
        <w:br/>
        <w:t xml:space="preserve">—Quizá está reaccionando a mí —confesó, bajando la voz—. Después del accidente, mi firma arcana cambió. El Nexo me marcó.  </w:t>
        <w:br/>
        <w:br/>
        <w:t xml:space="preserve">Kael dejó el cuchillo a un lado y se acercó. Por primera vez, su expresión no era de burla, sino de curiosidad calculadora.  </w:t>
        <w:br/>
        <w:br/>
        <w:t xml:space="preserve">—¿Y si no es rechazo? —preguntó, extendiendo su brazo mecánico hacia los controles—. ¿Y si solo está esperando que hables su idioma?  </w:t>
        <w:br/>
        <w:br/>
        <w:t xml:space="preserve">Antes de que Valeria pudiera detenerlo, Kael colocó su mano metálica sobre el núcleo de cristal. Las runas de su brazo brillaron con un fulgor enfermizo, pero la nave respondió de inmediato: las velas de éter se alinearon perfectamente, y un zumbido profundo, casi musical, resonó en el casco.  </w:t>
        <w:br/>
        <w:br/>
        <w:t xml:space="preserve">Lyria contuvo el aliento.  </w:t>
        <w:br/>
        <w:br/>
        <w:t xml:space="preserve">—¡Está sincronizada contigo! —exclamó—. Pero eso es imposible, a menos que...  </w:t>
        <w:br/>
        <w:br/>
        <w:t xml:space="preserve">—A menos que la corrupción en mi brazo y la de Valeria vengan del mismo lugar —terminó Kael, mirando fijamente a la astromaga—. El Nexo nos reconoce a ambos.  </w:t>
        <w:br/>
        <w:br/>
        <w:t xml:space="preserve">Valeria sintió un tirón en el pecho, como si un hilo invisible la conectara ahora no solo a la nave, sino también al mercenario. *La Estela del Dragón* no estaba rechazándola... estaba *protegiéndola*, advirtiéndole del peligro que ambos llevaban dentro.  </w:t>
        <w:br/>
        <w:br/>
        <w:t xml:space="preserve">—Necesitamos llegar a las Ruinas de Aión —dijo finalmente, posando su propia mano junto a la de Kael en el cristal—. Allí encontraremos respuestas. Sobre el Nexo. Sobre nosotros.  </w:t>
        <w:br/>
        <w:br/>
        <w:t xml:space="preserve">La nave emitió un rugido sordo, y el salto al siguiente vórtice fue tan suave como el aleteo de un dragón en el vacío.  </w:t>
        <w:br/>
        <w:br/>
        <w:t xml:space="preserve">En ese momento, Valeria juró haber escuchado un susurro en el éter, tan claro como el latido de un corazón:  </w:t>
        <w:br/>
        <w:br/>
        <w:t xml:space="preserve">*"Los ecos te guiarán."*  </w:t>
        <w:br/>
        <w:br/>
        <w:t xml:space="preserve">Y supo, con certeza absoluta, que la Estela no era solo una nave. Era un testigo. Un aliado.  </w:t>
        <w:br/>
        <w:br/>
        <w:t xml:space="preserve">Y tal vez, la única clave para entender su propio destino.  </w:t>
        <w:br/>
        <w:br/>
        <w:t xml:space="preserve">---  </w:t>
        <w:br/>
        <w:t xml:space="preserve">**Notas de integración**:  </w:t>
        <w:br/>
        <w:t xml:space="preserve">- **Conexión empática**: La nave reacciona a las emociones y energía de Valeria, estableciendo un vínculo que será crucial en el clímax.  </w:t>
        <w:br/>
        <w:t xml:space="preserve">- **Foreshadowing**: El "susurro" prefigura la transformación final de Valeria en *"El Juicio del Nexo"*.  </w:t>
        <w:br/>
        <w:t xml:space="preserve">- **Dinámica de equipo**: Kael actúa como catalizador, revelando conexiones ocultas entre los personajes y la trama principal.  </w:t>
        <w:br/>
        <w:t xml:space="preserve">- **Tecnología orgánica**: Se refuerza el concepto de naves vivas, mezclando biología mágica y sistemas mecánicos.  </w:t>
        <w:br/>
        <w:br/>
        <w:t>**Transición**: Este fragmento prepara el terreno para el descubrimiento de las Ruinas de Aión, donde la conexión entre Valeria, Kael y la nave se profundizará, revelando los primeros secretos del Nexo.</w:t>
      </w:r>
    </w:p>
    <w:p>
      <w:pPr>
        <w:jc w:val="both"/>
      </w:pPr>
      <w:r>
        <w:t xml:space="preserve">**Fragmento del capítulo: *"El Susurro de las Ruinas"***  </w:t>
        <w:br/>
        <w:br/>
        <w:t xml:space="preserve">Las Ruinas de Aión emergieron de la niebla cósmica como los huesos de un coloso olvidado. Valeria contuvo el aliento al vislumbrar las estructuras que flotaban en el vacío: torres de metal retorcido entrelazadas con cristales de éter, puentes de energía que se curvaban en ángulos imposibles y estatuas de guerreros con rostros borrados por el tiempo. Todo brillaba con un resplandor fantasmal, iluminado por el latido irregular del Fragmento de Aión que yacía en el corazón de aquel cadáver planetario.  </w:t>
        <w:br/>
        <w:br/>
        <w:t xml:space="preserve">—Las leyendas no le hacían justicia —murmuró Lyria, ajustando su ojo biónico para captar las firmas energéticas—. Esto no es solo una ciudad muerta. Es una herida en el tiempo.  </w:t>
        <w:br/>
        <w:br/>
        <w:t xml:space="preserve">Kael, junto a ella, apretó los puños. Su brazo mecánico emitía un zumbido agudo, como si las runas grabadas en su superficie intentaran responder a algún llamado ancestral.  </w:t>
        <w:br/>
        <w:br/>
        <w:t xml:space="preserve">—El aire huele a ozono y sangre vieja —comentó el mercenario, desafiando las leyes de la física en el vacío con su descripción—. Algo murió aquí. Algo grande.  </w:t>
        <w:br/>
        <w:br/>
        <w:t xml:space="preserve">Valeria asintió, sintiendo el peso de la historia en su piel. Las Ruinas de Aión no eran solo reliquias; eran un mensaje cifrado, una advertencia tallada en la estructura misma del universo.  </w:t>
        <w:br/>
        <w:br/>
        <w:t xml:space="preserve">### **El Descenso al Abismo**  </w:t>
        <w:br/>
        <w:br/>
        <w:t xml:space="preserve">*La Estela del Dragón* se aproximó con cautela, sus escamas metálicas cambiando de color para mimetizarse con los tonos violáceos de la energía residual. Al tocar el borde de la atmósfera artificial que aún envolvía las ruinas, la nave tembló, y por un instante, Valeria sintió su miedo.  </w:t>
        <w:br/>
        <w:br/>
        <w:t xml:space="preserve">—No podemos aterrizar —anunció Lyria tras consultar sus augurios—. Los motores de conjunción se sobrecalentarían. Tendremos que usar los *deslizadores arcánicos*.  </w:t>
        <w:br/>
        <w:br/>
        <w:t xml:space="preserve">Los deslizadores eran plataformas personales, una fusión de tecnología gravitatoria y hechizos de levitación. Valeria activó el suyo con un gesto, sintiendo cómo la energía del cristal de éter en su pecho se sincronizaba con la matriz de la plataforma. Kael, en cambio, optó por un método más directo: su brazo mecánico proyectó un campo de fuerza que lo mantuvo flotando, aunque con un brillo inestable.  </w:t>
        <w:br/>
        <w:br/>
        <w:t xml:space="preserve">—No confío en cachivaches mágicos —gruñó, pero Valeria notó cómo sus ojos se posaban en las runas que parpadeaban en su extremidad, como si por primera vez cuestionara su origen.  </w:t>
        <w:br/>
        <w:br/>
        <w:t xml:space="preserve">### **El Idioma de los Muertos**  </w:t>
        <w:br/>
        <w:br/>
        <w:t xml:space="preserve">Al pisar la superficie de las ruinas, el grupo fue recibido por un coro de susurros. No eran voces, sino ecos de voces, grabadas en los cristales y el metal. Fragmentos de conversaciones perdidas, gritos de batalla, risas de niños que habían dejado de existir siglos atrás.  </w:t>
        <w:br/>
        <w:br/>
        <w:t xml:space="preserve">Lyria extendió su escáner augural, capturando las ondas de sonido residuales.  </w:t>
        <w:br/>
        <w:br/>
        <w:t xml:space="preserve">—Es el *Eco de Aión* —explicó—. La energía del Fragmento ha preservado los recuerdos de este lugar. Si seguimos el rastro, nos llevará hasta él.  </w:t>
        <w:br/>
        <w:br/>
        <w:t xml:space="preserve">Valeria avanzó, sintiendo cómo el suelo bajo sus pies vibraba con cada paso, como si las ruinas respiraran. En las paredes, inscripciones en un idioma olvidado se iluminaban al contacto con su magia, revelando pasadizos ocultos.  </w:t>
        <w:br/>
        <w:br/>
        <w:t xml:space="preserve">—No son solo palabras —murmuró, tocando los símbolos—. Son ecuaciones. Fórmulas que unen magia y ciencia.  </w:t>
        <w:br/>
        <w:br/>
        <w:t xml:space="preserve">Kael se detuvo frente a una estatua partida por la mitad. En su interior, cables de oro y venas de cristal latían débilmente.  </w:t>
        <w:br/>
        <w:br/>
        <w:t xml:space="preserve">—¿Qué demonios eran estos tipos? —preguntó, sin esperar respuesta.  </w:t>
        <w:br/>
        <w:br/>
        <w:t xml:space="preserve">### **La Sombra que Observa**  </w:t>
        <w:br/>
        <w:br/>
        <w:t xml:space="preserve">Fue entonces cuando *La Estela del Dragón* emitió una alerta. Una figura se movía entre las sombras, demasiado ágil para ser humana, demasiado silenciosa para ser máquina. Valeria alzó su bastón arcano, preparándose para lo peor, pero la criatura se desvaneció antes de que pudiera identificarla.  </w:t>
        <w:br/>
        <w:br/>
        <w:t xml:space="preserve">—No estamos solos —advirtió Lyria, su ojo biónico escaneando el área—. Hay algo aquí. Algo que no debería estar.  </w:t>
        <w:br/>
        <w:br/>
        <w:t xml:space="preserve">Kael desenfundó su pistola de plasma, pero Valeria lo detuvo con un gesto.  </w:t>
        <w:br/>
        <w:br/>
        <w:t xml:space="preserve">—No. Violencia aquí podría despertar a las ruinas. —Miró hacia el vacío, donde las estrellas parecían parpadear en un código secreto—. Este lugar está soñando. Y no debemos ser nosotros quienes lo despierten.  </w:t>
        <w:br/>
        <w:br/>
        <w:t xml:space="preserve">El Fragmento de Aión los esperaba, pero ahora sabían que algo más también lo hacía. Algo que llevaba siglos observando, aprendiendo.  </w:t>
        <w:br/>
        <w:br/>
        <w:t xml:space="preserve">Algo que, quizá, había estado esperándolos.  </w:t>
        <w:br/>
        <w:br/>
        <w:t xml:space="preserve">---  </w:t>
        <w:br/>
        <w:t xml:space="preserve">**Notas de integración**:  </w:t>
        <w:br/>
        <w:t xml:space="preserve">- **Ambientación dual**: Las Ruinas de Aión son un puente entre magia y tecnología, con estructuras que desafían las leyes físicas y conservan recuerdos en su esencia misma.  </w:t>
        <w:br/>
        <w:t xml:space="preserve">- **Foreshadowing**: La presencia oculta en las sombras prepara el terreno para futuros conflictos con *Los Devoradores del Umbral* o *La Orden del Alba Cibernética*.  </w:t>
        <w:br/>
        <w:t xml:space="preserve">- **Dinámica de equipo**: Kael comienza a cuestionar su brazo mecánico, mientras Lyria y Valeria profundizan en su rol como traductoras de lo arcano.  </w:t>
        <w:br/>
        <w:t xml:space="preserve">- **Tecnología orgánica**: Las ruinas "respiran" y "sueñan", reforzando el tema de la fusión entre lo vivo y lo artificial.  </w:t>
        <w:br/>
        <w:br/>
        <w:t>**Transición**: Este fragmento lleva al grupo al umbral del Fragmento de Aión, donde descubrirán no solo el primer secreto del Nexo, sino también la verdad sobre la sombra que los observa.</w:t>
      </w:r>
    </w:p>
    <w:p>
      <w:pPr>
        <w:jc w:val="both"/>
      </w:pPr>
      <w:r>
        <w:t xml:space="preserve">**Fragmento del capítulo: *"El Aire del Bastión"***  </w:t>
        <w:br/>
        <w:br/>
        <w:t xml:space="preserve">El Bastión de los Sabios no se limitaba a existir en el espacio; lo *redefinía*. Valeria lo sintió desde el primer instante en que las compuertas de la esclusa se abrieron ante ella, liberando una bocanada de aire que era un poema de contrastes: el acre olor del ozono tecnológico trenzándose con el dulce humo de las hierbas sagradas que ardían en algún altar oculto. Respirar aquí era como inhalar el aliento de un dios mecánico.  </w:t>
        <w:br/>
        <w:br/>
        <w:t xml:space="preserve">—Bienvenida al único lugar donde un rayo láser y un conjuro de sanación pueden salir del mismo tubo —dijo Lyria, con una sonrisa que hacía juego con el brillo de su ojo biónico.  </w:t>
        <w:br/>
        <w:br/>
        <w:t xml:space="preserve">Valeria avanzó por el pasillo central, donde las paredes no eran simples estructuras, sino membranas vivas. Paneles de aleación metálica se fundían con enredaderas bioluminiscentes que pulsaban al ritmo de su respiración. Bajo sus pies, el suelo de cristal mostraba capas de historia: circuitos dorados sobre los que flotaban runas arcanas, como peces en un estanque de datos.  </w:t>
        <w:br/>
        <w:br/>
        <w:t xml:space="preserve">### **El Jardín de las Máquinas Sagradas**  </w:t>
        <w:br/>
        <w:br/>
        <w:t xml:space="preserve">Un giro a la izquierda los llevó a una cámara abovedada donde la contradicción alcanzaba su cenit. Allí, entre columnas de humo aromático, se alzaban los **Árboles de Silicio**: criaturas híbridas cuyas raíces eran filamentos de nanotubos y cuyas hojas proyectaban hologramas de antiguos hechizos.  </w:t>
        <w:br/>
        <w:br/>
        <w:t xml:space="preserve">—Los cultivamos con esporas de hongos magnéticos y código cuántico —explicó Lyria, acariciando el tronco de uno—. Sus frutos son cristales de éter puro, pero solo germinan si un mago y un ingeniero los "riegan" al unísono.  </w:t>
        <w:br/>
        <w:br/>
        <w:t xml:space="preserve">Kael, que hasta entonces había guardado un silencio despectivo, se detuvo frente a un árbol cuyas hojas mostraban ecuaciones en lugar de runas.  </w:t>
        <w:br/>
        <w:br/>
        <w:t xml:space="preserve">—Esto es una blasfemia —murmuró, pero su brazo mecánico tembló, extendiéndose hacia el cristal más cercano como si lo reconociera.  </w:t>
        <w:br/>
        <w:br/>
        <w:t xml:space="preserve">### **La Biblioteca de los Susurros**  </w:t>
        <w:br/>
        <w:br/>
        <w:t xml:space="preserve">Más allá, tras una cortina de energía que se apartó al detectar la firma mágica de Valeria, yacía la **Biblioteca de Cristal de Datos**. Estanterías flotantes de cuarzo almacenaban esferas que contenían tanto pergaminos ancestrales como núcleos de información cuántica. Al pasar, algunas esferas se iluminaban, liberando voces que recitaban conocimientos en lenguas muertas o cantaban algoritmos en tono de salmo.  </w:t>
        <w:br/>
        <w:br/>
        <w:t xml:space="preserve">—Cada cristal está vinculado a una mente —susurró Lyria—. Algunas son humanas. Otras... no tanto.  </w:t>
        <w:br/>
        <w:br/>
        <w:t xml:space="preserve">Valeria rozó una esfera azul. Al instante, una voz femenina susurró en su interior: *"El Nexo no teje destinos; los devora"*. El mensaje venía acompañado de la imagen de una espiral infinita que le hizo retroceder, el corazón acelerado.  </w:t>
        <w:br/>
        <w:br/>
        <w:t xml:space="preserve">### **El Templo del Engranaje**  </w:t>
        <w:br/>
        <w:br/>
        <w:t xml:space="preserve">El recorrido terminó en una sala circular donde dos realidades chocaban sin destruirse. En el norte, un altar de bronce con grabados de dioses estelares; en el sur, una consola holográfica que mostraba modelos del Nexo en rotación constante. Entre ambos, suspendido en el aire, flotaba el **Reloj de Aión**: un artefacto cuyas manecillas eran varitas mágicas y cuyos engranajes estaban tallados con símbolos alquímicos.  </w:t>
        <w:br/>
        <w:br/>
        <w:t xml:space="preserve">—Aquí es donde estudiamos la convergencia —dijo Lyria—. El Sabio Narek te espera.  </w:t>
        <w:br/>
        <w:br/>
        <w:t xml:space="preserve">Valeria miró hacia arriba. El techo era un mapa estelar proyectado por luces frías, pero las constelaciones se movían, reorganizándose cada minuto como si el universo mismo estuviera indeciso.  </w:t>
        <w:br/>
        <w:br/>
        <w:t xml:space="preserve">Kael resopló, incómodo.  </w:t>
        <w:br/>
        <w:br/>
        <w:t xml:space="preserve">—Prefiero los lugares donde la realidad no se tambalea.  </w:t>
        <w:br/>
        <w:br/>
        <w:t xml:space="preserve">Lyria rio, ajustando su ojo biónico, que ahora mostraba runas superpuestas a la visión normal.  </w:t>
        <w:br/>
        <w:br/>
        <w:t xml:space="preserve">—Aquí, mercenario, la realidad no se tambalea. *Baila*.  </w:t>
        <w:br/>
        <w:br/>
        <w:t xml:space="preserve">Y en ese momento, entre el olor a incienso y aceite de motor, Valeria entendió la verdad del Bastión: no era un refugio, sino un crisol. Un lugar donde hasta el aire gritaba que magia y tecnología no eran enemigas, sino dos caras de una moneda que aún no terminaba de acuñarse.  </w:t>
        <w:br/>
        <w:br/>
        <w:t xml:space="preserve">---  </w:t>
        <w:br/>
        <w:t xml:space="preserve">**Integración temática**:  </w:t>
        <w:br/>
        <w:t xml:space="preserve">- **Contraste tangible**: Cada elemento (árboles, biblioteca, reloj) personifica la fusión de magia/tecnología.  </w:t>
        <w:br/>
        <w:t xml:space="preserve">- **Foreshadowing**: La voz en la esfera azul (*"El Nexo devora"*) anticipa la revelación del Capítulo 3.  </w:t>
        <w:br/>
        <w:t xml:space="preserve">- **Kael y su brazo**: Su reacción al árbol de silicio insinúa su conexión oculta con los cristales de éter.  </w:t>
        <w:br/>
        <w:t xml:space="preserve">- **Simbología**: El Reloj de Aión (tiempo mágico + mecánico) refleja el tema central de equilibrio.  </w:t>
        <w:br/>
        <w:br/>
        <w:t>**Transición**: Esta sección prepara el encuentro con el Sabio Narek, donde se revelará la misión hacia las Ruinas de Aión. El Bastión no es solo escenario; es la primera prueba de que lo imposible puede coexistir.</w:t>
      </w:r>
    </w:p>
    <w:p>
      <w:r>
        <w:br w:type="page"/>
      </w:r>
    </w:p>
    <w:p>
      <w:pPr>
        <w:pStyle w:val="Heading1"/>
        <w:jc w:val="center"/>
      </w:pPr>
      <w:r>
        <w:t>Valeria, ahora exiliada, es reclutada por *El Círculo del Nexo*. En la estación espacial *Bastión de los Sabios*, conoce a Lyria y al cínico Kael. Juntos reciben una misión: viajar a las *Ruinas de Aión*, donde yace el primer Fragmento.</w:t>
      </w:r>
    </w:p>
    <w:p>
      <w:pPr>
        <w:jc w:val="both"/>
      </w:pPr>
      <w:r>
        <w:t xml:space="preserve">**Fragmento del capítulo: *"El Archivo Viviente"***  </w:t>
        <w:br/>
        <w:br/>
        <w:t xml:space="preserve">El aire del Abismo era distinto a cualquier otro lugar del cosmos. No era frío como el vacío espacial, ni cálido como las atmósferas planetarias. Era *denso*, como si cada molécula estuviera cargada con el peso de eones perdidos. Valeria lo sintió en cuanto la *Estela del Dragón* cruzó el umbral de la cámara octogonal: una presión en el pecho que no venía de fuera, sino de dentro, como si su propio corazón intentara latir al ritmo de un reloj olvidado.  </w:t>
        <w:br/>
        <w:br/>
        <w:t xml:space="preserve">—Los cristales bajo nuestros pies... —susurró Lyria, señalando el suelo fracturado que brillaba con destellos azulados—. No son minerales. Son *recuerdos*.  </w:t>
        <w:br/>
        <w:br/>
        <w:t xml:space="preserve">Kael dio un paso atrás cuando el fragmento que había pisado cobró vida, proyectando una escena borrosa: una ciudad de torres orgánicas, sus habitantes alzando las manos hacia un cielo que se desgarraba en espirales de energía pura. Un instante después, la imagen se desvaneció, dejando solo un eco de gritos en una lengua que nadie reconoció.  </w:t>
        <w:br/>
        <w:br/>
        <w:t xml:space="preserve">—No toquen los que muestran símbolos rojos —advirtió Valeria, señalando las vetas carmesí que serpenteaban en algunos cristales—. Esos contienen *finales*.  </w:t>
        <w:br/>
        <w:br/>
        <w:t xml:space="preserve">### **El Lenguaje del Universo**  </w:t>
        <w:br/>
        <w:br/>
        <w:t xml:space="preserve">Lyria se arrodilló en el centro de la cámara, donde un círculo de runas y circuitos entrelazados marcaba el punto de activación. Sacó su tablilla augural, cuyas luces bailaban al compás de su respiración, y comenzó a teclear. Pero no eran comandos normales: cada pulsación iba acompañada de una palabra en *aiónico*, la lengua muerta de los creadores del Nexo.  </w:t>
        <w:br/>
        <w:br/>
        <w:t xml:space="preserve">—*"Conocimiento busca verdad, memoria busca voz"* —canturreó, mientras la tablilla emitía un zumbido armónico.  </w:t>
        <w:br/>
        <w:br/>
        <w:t xml:space="preserve">El aire vibró. Las runas en el suelo se iluminaron, una tras otra, como faros encendiéndose en la oscuridad. Luego, desde el vacío mismo, surgió *Él*.  </w:t>
        <w:br/>
        <w:br/>
        <w:t xml:space="preserve">El Archivo de Aión no tenía forma fija. Era una silueta andrógina, su cuerpo compuesto de constelaciones que nacían y morían en su piel, su voz un coro de susurros que hablaban en docenas de lenguas simultáneas. Cuando abrió los ojos, Valeria vio que no tenían pupilas, sino ecuaciones girando infinitamente.  </w:t>
        <w:br/>
        <w:br/>
        <w:t xml:space="preserve">—*"Pregunta, herederos del fracaso"* —dijo el Archivo, y la cámara retumbó con el peso de sus palabras.  </w:t>
        <w:br/>
        <w:br/>
        <w:t xml:space="preserve">### **La Verdad del Nexo**  </w:t>
        <w:br/>
        <w:br/>
        <w:t xml:space="preserve">Valeria no titubeó.  </w:t>
        <w:br/>
        <w:br/>
        <w:t xml:space="preserve">—¿Qué es el Nexo Estelar?  </w:t>
        <w:br/>
        <w:br/>
        <w:t xml:space="preserve">El Archivo se rió, un sonido que sonó como el crujido de un universo expandiéndose.  </w:t>
        <w:br/>
        <w:br/>
        <w:t xml:space="preserve">—*"Una prisión. Una red. Un error"*.  </w:t>
        <w:br/>
        <w:br/>
        <w:t xml:space="preserve">Las paredes de la cámara desaparecieron, reemplazadas por una proyección tridimensional: un planeta de cristal, sus habitantes (seres de luz y sombra) tejiendo hechizos cuánticos alrededor de un núcleo de energía pura.  </w:t>
        <w:br/>
        <w:br/>
        <w:t xml:space="preserve">—*"Los Aiónicos crearon el Nexo para contener a los Devoradores, seres que se alimentan de realidades. Pero el Nexo es imperfecto. Cada milenio, su tejido se desgasta, y los Devoradores... despiertan"*.  </w:t>
        <w:br/>
        <w:br/>
        <w:t xml:space="preserve">Kael gruñó, su brazo mecánico emitiendo un chisporroteo inquietante.  </w:t>
        <w:br/>
        <w:br/>
        <w:t xml:space="preserve">—¿Y qué tiene que ver el Anciano del Umbral con esto?  </w:t>
        <w:br/>
        <w:br/>
        <w:t xml:space="preserve">El Archivo giró hacia él, y por primera vez, su voz tuvo un tono de *advertencia*.  </w:t>
        <w:br/>
        <w:br/>
        <w:t xml:space="preserve">—*"Tú lo sabes mejor que nadie, hijo de la Sombra Digital"*.  </w:t>
        <w:br/>
        <w:br/>
        <w:t xml:space="preserve">### **La Traición de Draven**  </w:t>
        <w:br/>
        <w:br/>
        <w:t xml:space="preserve">Un estruendo sacudió la cámara. Del techo se abrió un portal cuántico, y de él emergió *Draven Vex*, su armadura negra reluciendo con fragmentos del Nexo incrustados. Detrás de él, una docena de soldados de la Orden del Alba Cibernética apuntaban sus armas.  </w:t>
        <w:br/>
        <w:br/>
        <w:t xml:space="preserve">—Gracias por hacer el trabajo sucio por mí —dijo Draven, arrebatando un Cristal de Éter Puro que flotaba cerca del Archivo—. La Orden lo pondrá a mejor uso.  </w:t>
        <w:br/>
        <w:br/>
        <w:t xml:space="preserve">Kael se lanzó hacia él, pero su brazo falló en el momento crítico, los circuitos brillando con un resplandor enfermizo. Draven lo derribó con un golpe de su guantelete, cargado de energía supresora.  </w:t>
        <w:br/>
        <w:br/>
        <w:t xml:space="preserve">—¡Kael! —gritó Valeria, lanzando un hechizo de conmoción que Draven esquivó con facilidad.  </w:t>
        <w:br/>
        <w:br/>
        <w:t xml:space="preserve">—No pierdan el tiempo, astromaga —replicó él, activando un dispositivo en su muñeca—. El futuro no necesita magia.  </w:t>
        <w:br/>
        <w:br/>
        <w:t xml:space="preserve">La bomba de supresión arcana estalló, y Valeria sintió cómo su conexión con el éter se *apagaba*. El Archivo gritó, su forma desvaneciéndose en un remolino de datos corruptos.  </w:t>
        <w:br/>
        <w:br/>
        <w:t xml:space="preserve">### **El Último Regalo**  </w:t>
        <w:br/>
        <w:br/>
        <w:t xml:space="preserve">Con el último de sus esfuerzos, el Archivo extendió una mano hacia ellos. Un mapa holográfico brotó de su palma, mostrando una región del espacio donde las estrellas se retorcían en espirales imposibles.  </w:t>
        <w:br/>
        <w:br/>
        <w:t xml:space="preserve">—*"El Corazón del Nexo... busquen la Torre de los Suspiros... el Anciano... él ya está dentro de..."*  </w:t>
        <w:br/>
        <w:br/>
        <w:t xml:space="preserve">Su voz se quebró. El Abismo comenzó a colapsar, las paredes derrumbándose en fragmentos de tiempo distorsionado.  </w:t>
        <w:br/>
        <w:br/>
        <w:t xml:space="preserve">Valeria agarró el mapa y gritó a Lyria:  </w:t>
        <w:br/>
        <w:br/>
        <w:t xml:space="preserve">—¡Sácanos de aquí!  </w:t>
        <w:br/>
        <w:br/>
        <w:t xml:space="preserve">Lyria tecleó frenéticamente en su tablilla, activando el teletransporte inverso que el Archivo les había mostrado. El mundo se desvaneció en un destello de luz dorada.  </w:t>
        <w:br/>
        <w:br/>
        <w:t xml:space="preserve">Pero no antes de que Valeria viera cómo el Archivo los miraba por última vez, sus ojos-ecuaciones fijos en Kael.  </w:t>
        <w:br/>
        <w:br/>
        <w:t xml:space="preserve">—*"Él te eligió, mercenario... y pronto, tú lo elegirás a él"*.  </w:t>
        <w:br/>
        <w:br/>
        <w:t xml:space="preserve">---  </w:t>
        <w:br/>
        <w:t xml:space="preserve">**Integración temática**:  </w:t>
        <w:br/>
        <w:t xml:space="preserve">- **Revelación cósmica**: El Nexo como prisión y los Devoradores como amenaza omnipresente.  </w:t>
        <w:br/>
        <w:t xml:space="preserve">- **Kael y su brazo**: La conexión con el Anciano se insinúa fuertemente, preparando su arco de redención.  </w:t>
        <w:br/>
        <w:t xml:space="preserve">- **Draven como antagonista**: Su robo del cristal muestra su obsesión y su desprecio por la magia.  </w:t>
        <w:br/>
        <w:t xml:space="preserve">- **El Archivo como entidad trágica**: Su destrucción deja preguntas sin responder, aumentando el misterio.  </w:t>
        <w:br/>
        <w:br/>
        <w:t>**Transición**: El mapa los llevará a Thalassa, donde las Torres de Cristal Éterico guardan el camino al Corazón del Nexo. Pero con Draven un paso adelante y Kael cada vez más corrompido, el tiempo se agota.</w:t>
      </w:r>
    </w:p>
    <w:p>
      <w:pPr>
        <w:jc w:val="both"/>
      </w:pPr>
      <w:r>
        <w:t xml:space="preserve">**El Archivo de Aión como espejo de las almas**  </w:t>
        <w:br/>
        <w:br/>
        <w:t xml:space="preserve">El Archivo no los miraba. *Los atravesaba*.  </w:t>
        <w:br/>
        <w:br/>
        <w:t xml:space="preserve">Valeria sintió cómo aquella entidad de constelaciones y códigos diseccionaba su mente con la precisión de un cirujano cósmico. No era un escaneo, ni un juicio. Era algo más íntimo, más violento. Como si alguien hubiera abierto las páginas de su alma y comenzara a leer en voz alta los pasajes que ella misma había tachado con tinta negra.  </w:t>
        <w:br/>
        <w:br/>
        <w:t xml:space="preserve">—*"Valeria Sombraluna"* —pronunció el Archivo, y su nombre resonó en tres tiempos simultáneos: pasado, presente y un futuro posible donde su cuerpo flotaba desintegrado en el éter—. *"Cargadora de culpas. Rompedora de sellos"*.  </w:t>
        <w:br/>
        <w:br/>
        <w:t xml:space="preserve">Un cristal a sus pies cobró vida, proyectando *el accidente*. Allí estaba ella, más joven, con las manos ensangrentadas sobre el panel de control de la *Gema Celeste*, su primera nave. Los gritos de su mentor, el viejo Orlan, sonaron de nuevo en sus oídos: *"¡Detén la secuencia! ¡El Nexo no está estable!"*. Pero ella no lo había escuchado. Había pulsado el cristal de activación, desgarrando el velo entre dimensiones. La ciudad de Luminis, reducida a escombros en un parpadeo.  </w:t>
        <w:br/>
        <w:br/>
        <w:t xml:space="preserve">—No... —murmuró Valeria, pero el Archivo continuó, implacable:  </w:t>
        <w:br/>
        <w:br/>
        <w:t xml:space="preserve">—*"Tú no causaste el colapso. Solo fuiste el instrumento. El Anciano necesitaba un canal, y tu dolor lo hizo brillante como un faro"*.  </w:t>
        <w:br/>
        <w:br/>
        <w:t xml:space="preserve">Lyria, a su lado, también estaba paralizada. Del suelo brotó un cristal que mostraba su laboratorio en llamas, el día que su experimento de fusión mágico-tecnológica mató a dos colegas. El Archivo susurró:  </w:t>
        <w:br/>
        <w:br/>
        <w:t xml:space="preserve">—*"Lyria de los Vientos. La que ata lo incompatible. Tu error no fue la ambición... fue detenerte"*.  </w:t>
        <w:br/>
        <w:br/>
        <w:t xml:space="preserve">Pero fue Kael quien recibió el golpe más brutal. El cristal frente a él no mostró imágenes. Emitió *sonidos*: el tableteo de un rifle de plasma, los gritos de una mujer pidiendo piedad, luego silencio. Kael retrocedió como si lo hubieran apuñalado.  </w:t>
        <w:br/>
        <w:br/>
        <w:t xml:space="preserve">—¡Basta! —rugió, pero su brazo mecánico cobró vida por sí solo, los circuitos brillando con runas prohibidas que nadie había visto antes.  </w:t>
        <w:br/>
        <w:br/>
        <w:t xml:space="preserve">El Archivo inclinó la cabeza.  </w:t>
        <w:br/>
        <w:br/>
        <w:t xml:space="preserve">—*"Kael Torren. Asesino. Herramienta. Puerta"*.  </w:t>
        <w:br/>
        <w:br/>
        <w:t xml:space="preserve">Las palabras flotaron en el aire, pesadas como estrellas moribundas.  </w:t>
        <w:br/>
        <w:br/>
        <w:t xml:space="preserve">—*"Todos sois espejos rotos. Pero los fragmentos más afilados... son los que mejor reflejan la verdad"*.  </w:t>
        <w:br/>
        <w:br/>
        <w:t xml:space="preserve">Valeria sintió entonces la revelación más dolorosa: el Archivo no les mostraba sus pecados para castigarlos. Lo hacía porque *eran parte del diseño*. Como si cada fallo, cada cicatriz, hubiera sido calculado por una inteligencia superior para llevarlos exactamente allí, a ese instante, frente a esa verdad.  </w:t>
        <w:br/>
        <w:br/>
        <w:t xml:space="preserve">El Nexo no era solo una prisión.  </w:t>
        <w:br/>
        <w:br/>
        <w:t xml:space="preserve">Era un *espejo*.  </w:t>
        <w:br/>
        <w:br/>
        <w:t>Y ellos, los reflejos distorsionados de algo mucho más grande.</w:t>
      </w:r>
    </w:p>
    <w:p>
      <w:pPr>
        <w:jc w:val="both"/>
      </w:pPr>
      <w:r>
        <w:t xml:space="preserve">**Fragmento del Capítulo 5: "El Archivo Viviente"**  </w:t>
        <w:br/>
        <w:br/>
        <w:t>---</w:t>
        <w:br/>
        <w:br/>
        <w:t xml:space="preserve">El aire en la cámara octogonal vibraba con ecos de voces que aún no se habían pronunciado. Los cristales de memoria bajo sus pies brillaban en tonalidades enfermizas, como pupilas dilatadas en la oscuridad. Valeria sintió el peso de cada paso, como si el suelo fuera piel sensible, capaz de sangrar si lo lastimaban demasiado.  </w:t>
        <w:br/>
        <w:br/>
        <w:t xml:space="preserve">El Archivo de Aión los observaba desde su trono de algoritmos y runas. Su forma, una silueta andrógina tejida con constelaciones y códigos binarios, no parpadeaba. No respiraba. *Existía* de una manera que trascendía la carne y el metal.  </w:t>
        <w:br/>
        <w:br/>
        <w:t xml:space="preserve">—*"Preguntad"*— dijo, y su voz fue un coro de lenguas muertas y frecuencias de máquina.  </w:t>
        <w:br/>
        <w:br/>
        <w:t xml:space="preserve">Valeria adelantó un paso, sintiendo cómo el cristal bajo su bota se activaba. Una proyección se desplegó en el aire: el accidente de Luminis, pero esta vez, desde un ángulo imposible. No era el puente de mando de la *Gema Celeste*. Era *desde dentro del Nexo*.  </w:t>
        <w:br/>
        <w:br/>
        <w:t xml:space="preserve">Vio sus propias manos, distorsionadas por la energía arcana, pero también *otras* manos superpuestas sobre las suyas: garras membranosas, oscuras como el vacío interestelar. El Anciano del Umbral.  </w:t>
        <w:br/>
        <w:br/>
        <w:t xml:space="preserve">—*"Te usó"*— musitó el Archivo—. *"Tu dolor era el imán perfecto. Rompiste el sello sin saberlo, y él te dejó cargar con la culpa"*.  </w:t>
        <w:br/>
        <w:br/>
        <w:t xml:space="preserve">Lyria, a su lado, se estremeció cuando otro cristal reveló su secreto: no había sido un accidente en el laboratorio lo que la llevó a huir de La Orden. Había sido un descubrimiento. Un prototipo de arma arcano-tecnológica que Draven Vex quería usar para exterminar a los magos de Thalassa.  </w:t>
        <w:br/>
        <w:br/>
        <w:t xml:space="preserve">—*"Te capturaron. Te torturaron. Pero no lograron borrar lo que viste"*— el Archivo mostró imágenes de Lyria en una celda, escribiendo ecuaciones en las paredes con su propia sangre—. *"Por eso sobreviviste. Porque eras necesaria"*.  </w:t>
        <w:br/>
        <w:br/>
        <w:t xml:space="preserve">Kael intentó retroceder, pero el suelo era un campo minado de verdades. Su cristal no mostró imágenes. *Cantó*.  </w:t>
        <w:br/>
        <w:br/>
        <w:t xml:space="preserve">Una melodía gutural, en un idioma que heló la sangre. El himno de Los Devoradores del Umbral.  </w:t>
        <w:br/>
        <w:br/>
        <w:t xml:space="preserve">Su brazo mecánico respondió al sonido, los circuitos brillando con runas que ahora reconocían: sellos de vinculación.  </w:t>
        <w:br/>
        <w:br/>
        <w:t xml:space="preserve">—*"Este artefacto no es una herramienta, Kael Torren. Es un vínculo. Te lo dieron para que, cuando llegara el momento, fueras la puerta"*— el Archivo extendió una mano holográfica hacia el mercenario—. *"El Anciano te eligió desde antes de que nacieras"*.  </w:t>
        <w:br/>
        <w:br/>
        <w:t xml:space="preserve">Kael apretó los dientes, pero no pudo negar la evidencia. Las visiones que lo atormentaban desde que le implantaron el brazo... no eran alucinaciones. Eran *memorias*.  </w:t>
        <w:br/>
        <w:br/>
        <w:t xml:space="preserve">—¿Por qué nos muestras esto? —exigió Valeria, sintiendo cómo cada revelación era un cuchillo girando en heridas antiguas.  </w:t>
        <w:br/>
        <w:br/>
        <w:t xml:space="preserve">El Archivo parpadeó, y por un segundo, su proyección se volvió humana. Vulnerable.  </w:t>
        <w:br/>
        <w:br/>
        <w:t xml:space="preserve">—*"Porque el Nexo no es una red. Es un juicio. Y solo aquellos que enfrentan sus propios ecos pueden caminar por él sin romperse"*—.  </w:t>
        <w:br/>
        <w:br/>
        <w:t xml:space="preserve">En la penumbra, los cristales seguían brillando, mostrando secretos, mentiras, promesas rotas.  </w:t>
        <w:br/>
        <w:br/>
        <w:t xml:space="preserve">Y en el centro de todo, el grupo entendió: no estaban allí para salvar el universo.  </w:t>
        <w:br/>
        <w:br/>
        <w:t xml:space="preserve">Estaban allí para *merecerlo*.  </w:t>
        <w:br/>
        <w:br/>
        <w:t>---</w:t>
        <w:br/>
        <w:br/>
        <w:t xml:space="preserve">**Notas clave**:  </w:t>
        <w:br/>
        <w:t xml:space="preserve">- **Tono**: Onírico y revelador, con un ritmo que alterna entre pausas introspectivas y golpes emocionales.  </w:t>
        <w:br/>
        <w:t xml:space="preserve">- **Símbolos recurrentes**: Los cristales como espejos fracturados, el Archivo como juez silencioso, el brazo de Kael como llave y prisión.  </w:t>
        <w:br/>
        <w:t xml:space="preserve">- **Transición**: La última línea prepara el terreno para el dilema moral del Capítulo 6: ¿pueden redimirse lo suficiente como para cargar con el peso del Nexo?  </w:t>
        <w:br/>
        <w:br/>
        <w:t>**Efecto narrativo**: Esta escena redefine las motivaciones de los personajes. Ya no luchan solo contra enemigos externos, sino contra las sombras que llevan dentro.</w:t>
      </w:r>
    </w:p>
    <w:p>
      <w:pPr>
        <w:jc w:val="both"/>
      </w:pPr>
      <w:r>
        <w:t xml:space="preserve">**Fragmento Ampliado: "Los Espejos del Éter"**  </w:t>
        <w:br/>
        <w:br/>
        <w:t xml:space="preserve">El Archivo de Aión extendió sus brazos de luz constelada, y las paredes de la cámara octogonal se disolvieron en una niebla plateada. De ese vapor emergieron **los espejos de éter**, superficies líquidas suspendidas en el aire, que reflejaban no rostros, sino *almas*.  </w:t>
        <w:br/>
        <w:br/>
        <w:t xml:space="preserve">Valeria se acercó al más cercano. Su superficie no era cristal ni metal, sino una membrana vibrante, como piel de dragón recién formada. Al tocarla, el espejo *gritó* en una docena de voces superpuestas, y de su centro brotó una escena:  </w:t>
        <w:br/>
        <w:br/>
        <w:t xml:space="preserve">—*Luminis, el día del accidente*—.  </w:t>
        <w:br/>
        <w:br/>
        <w:t xml:space="preserve">Pero no era el recuerdo que ella guardaba. Esta vez, la *Gema Celeste* no estallaba por su error de cálculo. **Alguien más estaba allí**. Una figura encapuchada, con manos de sombra, manipulando los cristales de navegación mientras ella estaba distraída. El extraño susurraba *cánticos* en la lengua gutural de Los Devoradores, y los sellos del Nexo se desgarraban como papel.  </w:t>
        <w:br/>
        <w:br/>
        <w:t xml:space="preserve">—No fue solo yo... —murmuró Valeria, sintiendo cómo el peso de cinco años de culpa se resquebrajaba.  </w:t>
        <w:br/>
        <w:br/>
        <w:t xml:space="preserve">A su lado, Lyria observaba otro espejo. El suyo mostraba el **Laboratorio Sigma-9** de La Orden del Alba Cibernética, donde Draven Vex sostenía un cristal de éter sobre el cráneo de un prisionero thalassiano. La piedra absorbía la esencia vital del mago, convirtiéndola en *datos puros*.  </w:t>
        <w:br/>
        <w:br/>
        <w:t xml:space="preserve">—Así es como lograron que su tecnología funcionara contra la magia —dijo Lyria, con asco—. No la eliminaron... *la robaron*.  </w:t>
        <w:br/>
        <w:br/>
        <w:t xml:space="preserve">Kael intentó evitar los espejos, pero uno lo persiguió, flotando hasta interponerse en su camino. Mostraba una **ciudad bajo un cielo violeta**, donde una versión más joven de él recibía el brazo mecánico de manos de una silueta con máscara de obsidiana. El donante susurró:  </w:t>
        <w:br/>
        <w:br/>
        <w:t xml:space="preserve">—*"Llevarás a nuestro señor a través del umbral, mercenario. Y cuando lo hagas, te devolveremos lo que perdiste"*.  </w:t>
        <w:br/>
        <w:br/>
        <w:t xml:space="preserve">—¡Basta! —Kael empuñó su pistola de plasma y disparó contra el espejo.  </w:t>
        <w:br/>
        <w:br/>
        <w:t xml:space="preserve">El impacto no lo rompió. La superficie se rizó como agua, y el proyectil *retrocedió en el tiempo*, volviendo al cañón del arma. El Archivo de Aión emitió un sonido que era mitad risa, mitad error de sistema.  </w:t>
        <w:br/>
        <w:br/>
        <w:t xml:space="preserve">—*"Los espejos de éter no muestran el pasado, Kael Torren. Muestran *ecos* de realidades que pudieron ser... o que aún pueden ser"*—.  </w:t>
        <w:br/>
        <w:br/>
        <w:t xml:space="preserve">Valeria miró hacia el último espejo, aún vacío.  </w:t>
        <w:br/>
        <w:br/>
        <w:t xml:space="preserve">—¿Ese qué muestra?  </w:t>
        <w:br/>
        <w:br/>
        <w:t xml:space="preserve">El Archivo se deslizó hacia él, y su superficie reflejó **el Corazón del Nexo**: un núcleo de energía pura donde dos fuerzas gemelas giraban en una danza eterna. Una, hecha de ecuaciones luminosas; la otra, de runas ancestrales. Pero algo las estaba separando.  </w:t>
        <w:br/>
        <w:br/>
        <w:t xml:space="preserve">—*"El equilibrio se rompe. Si Draven Vex lleva el cristal de éter robado al Catalizador Cibernético, la tecnología devorará a la magia. Si el Anciano del Umbral posee a Kael, ocurrirá lo contrario. En ambos casos, el universo se fracturará"*—.  </w:t>
        <w:br/>
        <w:br/>
        <w:t xml:space="preserve">Los espejos comenzaron a vibrar, mostrando imágenes cada vez más caóticas: planetas desgarrados, naves ardiendo en cielos sin estrellas, criaturas de pura contradicción emergiendo de las grietas del Nexo.  </w:t>
        <w:br/>
        <w:br/>
        <w:t xml:space="preserve">Lyria, temblando, tocó su espejo una última vez. Esta vez, mostró **una tercera opción**: una Valeria transformada, con piel de energía y ojos como portales, sosteniendo el equilibrio entre ambos extremos.  </w:t>
        <w:br/>
        <w:br/>
        <w:t xml:space="preserve">—¿Eso es... posible? —preguntó.  </w:t>
        <w:br/>
        <w:br/>
        <w:t xml:space="preserve">El Archivo se desvaneció, y con él, los espejos. Su última palabra resonó en la cámara:  </w:t>
        <w:br/>
        <w:br/>
        <w:t xml:space="preserve">—*"Todo lo es. Hasta que deja de serlo"*—.  </w:t>
        <w:br/>
        <w:br/>
        <w:t xml:space="preserve">**Efecto narrativo**:  </w:t>
        <w:br/>
        <w:t xml:space="preserve">- Los espejos de éter sirven como *dispositivo de revelación múltiple*, mostrando no solo secretos del pasado, sino posibles futuros.  </w:t>
        <w:br/>
        <w:t xml:space="preserve">- Refuerzan el tema de *realidades entrelazadas* y el poder de las decisiones.  </w:t>
        <w:br/>
        <w:t xml:space="preserve">- Preparan el terreno para el sacrificio de Valeria en el clímax, al mostrar su posible destino como Guardiana.  </w:t>
        <w:br/>
        <w:br/>
        <w:t xml:space="preserve">**Detalle técnico-mágico**:  </w:t>
        <w:br/>
        <w:t xml:space="preserve">- Los espejos se alimentan de *"huellas mnémicas"*, rastros que los recuerdos dejan en el éter. Por eso pueden mostrar perspectivas que los personajes nunca conocieron.  </w:t>
        <w:br/>
        <w:t xml:space="preserve">- Son indestructibles porque existen *"entre instantes"*; cualquier ataque físico simplemente *"reinicie"* su estado.  </w:t>
        <w:br/>
        <w:br/>
        <w:t xml:space="preserve">**Transición emocional**:  </w:t>
        <w:br/>
        <w:t xml:space="preserve">- Valeria pasa de la culpa a la determinación.  </w:t>
        <w:br/>
        <w:t xml:space="preserve">- Kael enfrenta su rol como *instrumento* del Anciano.  </w:t>
        <w:br/>
        <w:t>- Lyria vislumbra una solución, pero a un costo terrible.</w:t>
      </w:r>
    </w:p>
    <w:p>
      <w:pPr>
        <w:jc w:val="both"/>
      </w:pPr>
      <w:r>
        <w:t xml:space="preserve">**Fragmento Narrativo: "El Peso de los Reflejos"**  </w:t>
        <w:br/>
        <w:br/>
        <w:t xml:space="preserve">El espejo frente a Valeria vibraba con una intensidad dolorosa, mostrando una y otra vez el instante en que su ciudad natal, Luminis, se desvanecía en un remolino de energía fracturada. Las torres de cristal se quebraban como huesos, los gritos de su gente se convertían en ecos distorsionados, y allí, en el centro del caos, *su* silueta, con las manos manchadas de runas malditas, intentando—y fallando—contener la catástrofe.  </w:t>
        <w:br/>
        <w:br/>
        <w:t xml:space="preserve">—No fue así—murmuró, pero el espejo replicó su voz en un coro de susurros acusadores: *"Sí lo fue. Es tu culpa. Siempre lo ha sido"*.  </w:t>
        <w:br/>
        <w:br/>
        <w:t xml:space="preserve">Valeria apretó los puños. El cristal de éter en su collar brilló con un fulgor enfermizo, alimentándose de su angustia. Sin pensarlo, lanzó un **hechizo de fractura**, un destello azulado que impactó contra la superficie reflectante. El espejo estalló en mil esquirlas luminosas, pero en lugar de caer, los fragmentos se quedaron suspendidos, cada uno mostrando una versión distorsionada de su rostro: algunas lloraban, otras reían con crueldad, otras se descomponían en partículas de luz.  </w:t>
        <w:br/>
        <w:br/>
        <w:t xml:space="preserve">—¡Basta!—gritó, pero los pedazos flotantes comenzaron a girar alrededor de ella, formando una jaula de recuerdos.  </w:t>
        <w:br/>
        <w:br/>
        <w:t xml:space="preserve">Al otro lado de la cámara, Kael forcejeaba con su propio reflejo. El espejo que lo perseguía no mostraba su rostro, sino la silueta del **Anciano del Umbral**, sus ojos vacíos como pozos sin fondo, sus palabras resonando en la mente del mercenario como un zumbido metálico:  </w:t>
        <w:br/>
        <w:br/>
        <w:t xml:space="preserve">—*"Tú eres la llave, Kael Torren. Mi esencia duerme en tu brazo, en los circuitos que te dieron. ¿Crees que fue coincidencia que sobrevivieras a la caída de Valtorix? Yo te salvé. Porque tú me llevarás de vuelta al mundo"*.  </w:t>
        <w:br/>
        <w:br/>
        <w:t xml:space="preserve">Kael retrocedió, pero el espejo lo seguía, pegado a sus pasos como una sombra. Con un gruñido, desenvainó su **daga de plasma** y la clavó en el centro de la superficie. El metal se hundió como en agua densa, pero la imagen no desapareció. En cambio, el Anciano sonrió, y de la herida abierta en el espejo brotó un líquido negro que se enroscó alrededor del brazo mecánico de Kael. Los circuitos brillaron con un fulgor púrpura, y por primera vez, el mercenario *sintió* algo dentro del artefacto: un latido irregular, como un corazón ajeno.  </w:t>
        <w:br/>
        <w:br/>
        <w:t xml:space="preserve">—No soy tu marioneta—rugió, arrancando la daga y golpeando el espejo con el puño metálico.  </w:t>
        <w:br/>
        <w:br/>
        <w:t xml:space="preserve">El impacto resonó como un truco, y esta vez, el cristal sí se quebró, pero el daño fue inverso: las grietas no se expandieron por el espejo, sino por el brazo de Kael. Finas líneas de energía oscura serpenteaban desde los nudillos hasta el hombro, y un dolor agudo lo hizo doblarse.  </w:t>
        <w:br/>
        <w:br/>
        <w:t xml:space="preserve">Lyria, atrapada entre ambos, observó horrorizada cómo los espejos reaccionaban a la violencia.  </w:t>
        <w:br/>
        <w:br/>
        <w:t xml:space="preserve">—¡Deténganse!—advirtió, alzando su **tabla augural**, un dispositivo de metal y madera tallada con runas—. Los espejos no son enemigos, son *advertencias*. Si los destruyen, solo aceleran lo que temen.  </w:t>
        <w:br/>
        <w:br/>
        <w:t xml:space="preserve">Pero era demasiado tarde. Los fragmentos del espejo de Valeria comenzaron a vibrar, y de ellos surgieron **eco-fantasmas**, figuras translúcidas que repetían sus movimientos, sus palabras, sus errores. Una de ellas, una Valeria espectral con los ojos vacíos, se acercó a la original y susurró:  </w:t>
        <w:br/>
        <w:br/>
        <w:t xml:space="preserve">—*"¿Crees que romper el espejo borrará tu culpa? Solo la multiplicará"*.  </w:t>
        <w:br/>
        <w:br/>
        <w:t xml:space="preserve">Mientras, el líquido negro del espejo de Kael goteaba en el suelo de la cámara, formando runas que nadie había tallado. El Archivo de Aión, observándolo todo desde la penumbra, emitió un sonido que podía haber sido lamento o aprobación.  </w:t>
        <w:br/>
        <w:br/>
        <w:t xml:space="preserve">—*"El primer paso para vencer un destino es mirarlo a los ojos"*—dijo la IA, su voz perdida en el estruendo de los cristales que seguían rompiéndose—. *"Pero ustedes prefieren cegarse"*.  </w:t>
        <w:br/>
        <w:br/>
        <w:t xml:space="preserve">**Efecto narrativo**:  </w:t>
        <w:br/>
        <w:t xml:space="preserve">- **Simetría trágica**: Ambos personajes enfrentan su pasado con violencia, pero solo empeoran su situación. Valeria multiplica su culpa; Kael activa sin querer la corrupción de su brazo.  </w:t>
        <w:br/>
        <w:t xml:space="preserve">- **Contraste**: Lyria, como voz de la razón, intenta mediar, pero su advertencia llega demasiado tarde, reforzando el tema de las consecuencias inevitables.  </w:t>
        <w:br/>
        <w:t xml:space="preserve">- **Presagio**: Los eco-fantasmas y las runas negras son pistas del futuro inminente: Valeria destinada a fragmentarse como el espejo, Kael a convertirse en el vehículo del Anciano.  </w:t>
        <w:br/>
        <w:br/>
        <w:t xml:space="preserve">**Detalle técnico-mágico**:  </w:t>
        <w:br/>
        <w:t xml:space="preserve">- **Espejos de éter**: No son pasivos; reaccionan a las emociones y acciones de quienes los miran. Destruirlos libera "ecos" de posibles versiones de uno mismo.  </w:t>
        <w:br/>
        <w:t xml:space="preserve">- **Líquido de umbral**: La sustancia negra es **esencia pura del Anciano**, un virus mágico que infecta tecnología. El brazo de Kael ahora es un portal involuntario.  </w:t>
        <w:br/>
        <w:br/>
        <w:t xml:space="preserve">**Transición emocional**:  </w:t>
        <w:br/>
        <w:t xml:space="preserve">- **Valeria**: Del arrepentimiento a la desesperación.  </w:t>
        <w:br/>
        <w:t xml:space="preserve">- **Kael**: De la negación al miedo genuino.  </w:t>
        <w:br/>
        <w:t xml:space="preserve">- **Lyria**: De la curiosidad intelectual a la urgencia protectora.  </w:t>
        <w:br/>
        <w:br/>
        <w:t xml:space="preserve">**Diálogo clave**:  </w:t>
        <w:br/>
        <w:t xml:space="preserve">—*"No son espejos, son trampas"*, jadeó Valeria, viendo cómo sus eco-fantasmas se multiplicaban.  </w:t>
        <w:br/>
        <w:t>—*"No"—corrigió Lyria, con lágrimas en los ojos—. Son oportunidades. Y las están quemando"*.</w:t>
      </w:r>
    </w:p>
    <w:p>
      <w:pPr>
        <w:jc w:val="both"/>
      </w:pPr>
      <w:r>
        <w:t xml:space="preserve">**Fragmento Narrativo: "Las Mentiras que Nos Atan"**  </w:t>
        <w:br/>
        <w:br/>
        <w:t xml:space="preserve">El silencio en la cámara era más denso que el aire del Abismo. Los espejos rotos ya no proyectaban imágenes, pero sus fragmentos seguían flotando, como estrellas muertas en un firmamento condenado. Valeria respiraba entrecortadamente, los nudillos blancos de tanto apretar los puños. Los eco-fantasmas se habían disipado, pero sus palabras resonaban en su cráneo: *"¿Cuántas veces repetirás el mismo error?"*.  </w:t>
        <w:br/>
        <w:br/>
        <w:t xml:space="preserve">Kael, a tres pasos de distancia, observaba su brazo mecánico con una mezcla de furia y terror. Las grietas de energía oscura palpitaban al ritmo de un corazón que no era suyo.  </w:t>
        <w:br/>
        <w:br/>
        <w:t xml:space="preserve">—Tú sabías —acusó Valeria de pronto, girándose hacia él—. Sabías que tu maldito artefacto estaba vinculado al Anciano.  </w:t>
        <w:br/>
        <w:br/>
        <w:t xml:space="preserve">El mercenario alzó la mirada, los ojos fríos como el acero de su brazo.  </w:t>
        <w:br/>
        <w:br/>
        <w:t xml:space="preserve">—Y tú sabías que tu experimento en Luminis no fue un *accidente* —replicó—. El Archivo lo dejó claro: el Anciano te usó para debilitar los sellos del Nexo.  </w:t>
        <w:br/>
        <w:br/>
        <w:t xml:space="preserve">Lyria se interpuso entre ellos, la **tabla augural** brillando con un tenue resplandor dorado.  </w:t>
        <w:br/>
        <w:br/>
        <w:t xml:space="preserve">—¡Basta! —exclamó—. Esto es exactamente lo que quiere el Archivo. Dividirnos.  </w:t>
        <w:br/>
        <w:br/>
        <w:t xml:space="preserve">—El Archivo solo muestra la verdad —murmuró Valeria, aunque sus palabras carecían de convicción.  </w:t>
        <w:br/>
        <w:br/>
        <w:t xml:space="preserve">—¿Verdad? —Kael soltó una risa amarga—. ¿Como la *verdad* que me ocultaste sobre el brazo, Lyria? —Señaló el dispositivo en sus manos—. Tus escaneos augurales ya lo habían detectado, ¿no? Esa *anomalía temporal*. Pero decidiste guardártelo.  </w:t>
        <w:br/>
        <w:br/>
        <w:t xml:space="preserve">Lyria palideció. Los números y runas en su tabla parpadearon, como si el dispositivo mismo vacilara.  </w:t>
        <w:br/>
        <w:br/>
        <w:t xml:space="preserve">—No estaba segura —admitió en un susurro—. Pensé que podía encontrar una solución antes de que...  </w:t>
        <w:br/>
        <w:br/>
        <w:t xml:space="preserve">—Antes de que qué —interrumpió Kael—. ¿Antes de que este trasto me convirtiera en un títere del Anciano?  </w:t>
        <w:br/>
        <w:br/>
        <w:t xml:space="preserve">Valeria cerró los ojos. El peso de las mentiras, las suyas y las ajenas, la aplastaba. Habían llegado hasta aquí prometiéndose colaboración, pero cada uno había escondido sus secretos como armas.  </w:t>
        <w:br/>
        <w:br/>
        <w:t xml:space="preserve">—Somos un desastre —dijo al fin, con voz ronca—. Mentiras sobre mentiras.  </w:t>
        <w:br/>
        <w:br/>
        <w:t xml:space="preserve">El Archivo de Aión, que hasta ahora había permanecido en silencio, emitió un sonido suave, casi melancólico.  </w:t>
        <w:br/>
        <w:br/>
        <w:t xml:space="preserve">—*"La confianza no se construye sobre cimientos de engaño"* —dijo la IA, su voz como un susurro en el viento—. *"Pero es en la fractura donde la luz puede entrar"*.  </w:t>
        <w:br/>
        <w:br/>
        <w:t xml:space="preserve">Kael miró su brazo, luego a Valeria, y por primera vez, algo en su expresión se suavizó.  </w:t>
        <w:br/>
        <w:br/>
        <w:t xml:space="preserve">—Yo no elegí esto —confesó, mostrando las grietas oscuras—. Pero si seguimos ocultando cosas, no llegaremos vivos al Corazón del Nexo.  </w:t>
        <w:br/>
        <w:br/>
        <w:t xml:space="preserve">Valeria asintió lentamente. El cristal de éter en su collar pulsaba con una luz tenue, como si recordara su verdadero propósito.  </w:t>
        <w:br/>
        <w:br/>
        <w:t xml:space="preserve">—Luminis fue mi culpa —admitió, las palabras quemándole la garganta—. Pero no volveré a dejar que el Anciano me use.  </w:t>
        <w:br/>
        <w:br/>
        <w:t xml:space="preserve">Lyria respiró hondo y extendió su tabla augural hacia el centro del grupo.  </w:t>
        <w:br/>
        <w:br/>
        <w:t xml:space="preserve">—Entonces empezamos de nuevo. Sin secretos.  </w:t>
        <w:br/>
        <w:br/>
        <w:t xml:space="preserve">Kael dudó un instante antes de colocar su mano mecánica sobre el dispositivo. Las runas se iluminaron en rojo, luego en azul, como si lucharan por encontrar equilibrio.  </w:t>
        <w:br/>
        <w:br/>
        <w:t xml:space="preserve">Valeria fue la última en unirse. Al tocar la tabla, una descarga de energía arcana recorrió sus brazos, mezclándose con el pulso tecnológico del artefacto. Por un segundo, los tres vieron la misma imagen: el **Corazón del Nexo**, pero no como un laberinto de ecuaciones, sino como un puente.  </w:t>
        <w:br/>
        <w:br/>
        <w:t xml:space="preserve">—¿Fue eso...? —murmuró Lyria.  </w:t>
        <w:br/>
        <w:br/>
        <w:t xml:space="preserve">—Un presagio —respondió Valeria—. O una advertencia.  </w:t>
        <w:br/>
        <w:br/>
        <w:t xml:space="preserve">El Archivo observaba, sus proyecciones de constelaciones parpadeando con aprobación.  </w:t>
        <w:br/>
        <w:br/>
        <w:t xml:space="preserve">—*"El camino al Corazón está pavimentado con verdades"* —dijo—. *"Pero cuidado: una verdad a medias es más peligrosa que una mentira"*.  </w:t>
        <w:br/>
        <w:br/>
        <w:t xml:space="preserve">**Efecto narrativo**:  </w:t>
        <w:br/>
        <w:t xml:space="preserve">- **Fractura y reconstrucción**: Las mentiras salen a la luz, destruyendo la frágil confianza del grupo, pero también creando la oportunidad de una alianza más honesta.  </w:t>
        <w:br/>
        <w:t xml:space="preserve">- **Símbolo visual**: La tabla augural actúa como un "contrato" tácito, su luz cambiante reflejando la inestabilidad de su pacto.  </w:t>
        <w:br/>
        <w:t xml:space="preserve">- **Presagio sutil**: La visión compartida del Nexo como puente (no laberinto) insinúa que la cooperación genuina podría cambiar su destino.  </w:t>
        <w:br/>
        <w:br/>
        <w:t xml:space="preserve">**Contraste emocional**:  </w:t>
        <w:br/>
        <w:t xml:space="preserve">- **Valeria**: Del auto-desprecio a una determinación frágil pero renovada.  </w:t>
        <w:br/>
        <w:t xml:space="preserve">- **Kael**: Del aislamiento a un primer atisbo de vulnerabilidad compartida.  </w:t>
        <w:br/>
        <w:t xml:space="preserve">- **Lyria**: De la culpa por ocultar información al alivio de la transparencia.  </w:t>
        <w:br/>
        <w:br/>
        <w:t xml:space="preserve">**Diálogo clave**:  </w:t>
        <w:br/>
        <w:t xml:space="preserve">—*"No somos buenas personas"*, dijo Kael, con un humor oscuro.  </w:t>
        <w:br/>
        <w:t xml:space="preserve">—*"No"*, admitió Valeria. *"Pero somos lo que el Nexo necesita"*.  </w:t>
        <w:br/>
        <w:br/>
        <w:t xml:space="preserve">**Transición a la siguiente escena**:  </w:t>
        <w:br/>
        <w:t xml:space="preserve">- La cámara comienza a temblar. Los fragmentos de espejo caen al suelo, transformándose en un **mapa luminoso** que muestra su próximo destino: las **Torres de Thalassa**, donde Draven Vex ya está en movimiento.  </w:t>
        <w:br/>
        <w:t xml:space="preserve">- El brazo de Kael emite un pulso siniestro, recordándoles que el reloj no se ha detenido. Solo han ganado un respiro.  </w:t>
        <w:br/>
        <w:br/>
        <w:t xml:space="preserve">**Detalle técnico-mágico**:  </w:t>
        <w:br/>
        <w:t xml:space="preserve">- **Tabla augural como mediadora**: Al sincronizar sus energías (mágica, tecnológica y corrupta), el dispositivo genera una visión inesperada, sugiriendo que su unión forzada podría tener un propósito mayor.  </w:t>
        <w:br/>
        <w:t xml:space="preserve">- **Espejos como catalizadores**: Su destrucción no solo revela verdades, sino que literalmente *reconfigura* el espacio, guiándolos al siguiente paso.  </w:t>
        <w:br/>
        <w:br/>
        <w:t>**Tono**: *Gravedad fracturada por un atisbo de esperanza*. Las mentiras expuestas duelen, pero también liberan. El verdadero desafío será mantener esa frágil honestidad bajo la presión de lo que viene.</w:t>
      </w:r>
    </w:p>
    <w:p>
      <w:pPr>
        <w:jc w:val="both"/>
      </w:pPr>
      <w:r>
        <w:t xml:space="preserve">**Fragmento Narrativo: "El Lenguaje de los Ecos Perdidos"**  </w:t>
        <w:br/>
        <w:br/>
        <w:t xml:space="preserve">El Archivo de Aión flotaba ante ellos, su proyección andrógina desdibujándose en los bordes como tinta en el agua. Las constelaciones bajo su piel parpadeaban en patrones que Valeria reconocía vagamente: eran ecuaciones arcanas, pero escritas en un idioma que hacía que sus ojos ardieran al intentar descifrarlas.  </w:t>
        <w:br/>
        <w:br/>
        <w:t xml:space="preserve">—*"Para entender el Nexo, primero deben entender a sus arquitectos"* —dijo el Archivo, su voz un coro de susurros superpuestos—. *"Los Aiónicos no hablaban con palabras, sino con ecos"*.  </w:t>
        <w:br/>
        <w:br/>
        <w:t xml:space="preserve">Lyria se adelantó, su **tabla augural** emitiendo un zumbido agudo al sintonizarse con las frecuencias del Archivo.  </w:t>
        <w:br/>
        <w:br/>
        <w:t xml:space="preserve">—Es un lenguaje fractal —murmuró, los dedos trazando símbolos en el aire que la tabla traducía a medias—. Cada sonido contiene capas de significado. Mira...  </w:t>
        <w:br/>
        <w:br/>
        <w:t xml:space="preserve">Un holograma se materializó: una esfera de luz que, al girar, revelaba jeroglíficos cambiantes. Un mismo símbolo podía significar *"estrella"*, *"prisión"* o *"sacrificio"*, dependiendo del ángulo desde el que se observara.  </w:t>
        <w:br/>
        <w:br/>
        <w:t xml:space="preserve">Kael frunció el ceño, su brazo mecánico emitiendo un chasquido metálico al cerrar el puño.  </w:t>
        <w:br/>
        <w:br/>
        <w:t xml:space="preserve">—¿Y cómo se supone que esto nos ayude? ¿Jugar a adivinanzas con fantasmas?  </w:t>
        <w:br/>
        <w:br/>
        <w:t xml:space="preserve">El Archivo respondió extendiendo una mano. De su palma brotó una secuencia de runas que se ensamblaron en el aire formando un verso:  </w:t>
        <w:br/>
        <w:br/>
        <w:t xml:space="preserve">*"El fuego que ilumina también quema / La cadena que protege también ata"*  </w:t>
        <w:br/>
        <w:br/>
        <w:t xml:space="preserve">Valeria contuvo el aliento. Esas mismas palabras aparecían en los **Textos del Umbral**, los manuscritos prohibidos que había estudiado en Luminis. Pero aquí, escritas en el lenguaje Aiónico, las letras ardían con un fulgor azulado que sugería otro significado oculto.  </w:t>
        <w:br/>
        <w:br/>
        <w:t xml:space="preserve">—No es poesía —dijo de pronto—. Es código. Un código para manipular el Nexo.  </w:t>
        <w:br/>
        <w:br/>
        <w:t xml:space="preserve">Lyria asintió, ajustando los diales de su tabla.  </w:t>
        <w:br/>
        <w:br/>
        <w:t xml:space="preserve">—Cada verso es una instrucción. Pero sin la clave para decodificarlo...  </w:t>
        <w:br/>
        <w:br/>
        <w:t xml:space="preserve">—*"La clave está en lo que callan"* —interrumpió el Archivo—. *"Los Aiónicos ocultaban sus verdades en los silencios"*.  </w:t>
        <w:br/>
        <w:br/>
        <w:t xml:space="preserve">Un nuevo holograma surgió: esta vez, una grabación de los últimos momentos de los Aiónicos. Seres de piel nacarada y ojos sin pupilas, cantando en una cámara circular mientras el Nexo se desestabilizaba a su alrededor. Pero había algo extraño: en ciertos momentos, sus labios se movían sin emitir sonido.  </w:t>
        <w:br/>
        <w:br/>
        <w:t xml:space="preserve">—¡Los espacios en blanco! —exclamó Lyria—. No es lo que dicen, es *cuándo* dejan de decirlo.  </w:t>
        <w:br/>
        <w:br/>
        <w:t xml:space="preserve">Kael observó la escena con escepticismo, pero su brazo reaccionó antes que él: los circuitos negros brillaron, proyectando runas que se alinearon con los silencios de la grabación. Tres pausas. Tres símbolos.  </w:t>
        <w:br/>
        <w:br/>
        <w:t xml:space="preserve">—*"Libertad"* —tradujo Valeria, tocando el primero—. *"Pacto"*. *"Renuncia"*.  </w:t>
        <w:br/>
        <w:br/>
        <w:t xml:space="preserve">El Archivo se inclinó, como si asintiera.  </w:t>
        <w:br/>
        <w:br/>
        <w:t xml:space="preserve">—*"El Nexo fue su solución y su castigo. Lo crearon para ser libres de los Devoradores, pero al hacerlo, renunciaron a su propia existencia"* —explicó—. *"El lenguaje Aiónico no puede mentir, pero puede omitir. Y lo que omitieron fue el precio"*.  </w:t>
        <w:br/>
        <w:br/>
        <w:t xml:space="preserve">Un estruendo sacudió la cámara. Los cristales de memoria estallaron en secuencia, revelando escenas fugaces: los Aiónicos fusionándose con el Nexo, sus cuerpos disolviéndose en energía pura. No era un sacrificio. Era una *transformación*.  </w:t>
        <w:br/>
        <w:br/>
        <w:t xml:space="preserve">—Por eso el Archivo sobrevivió —musitó Lyria—. Es el último eco de su conciencia colectiva.  </w:t>
        <w:br/>
        <w:br/>
        <w:t xml:space="preserve">Valeria sintió un escalofrío. La misma suerte que habían corrido los Aiónicos era la que ella enfrentaría al llegar al Corazón del Nexo. La pregunta era: ¿podría elegir diferente?  </w:t>
        <w:br/>
        <w:br/>
        <w:t xml:space="preserve">El Archivo pareció leer sus pensamientos.  </w:t>
        <w:br/>
        <w:br/>
        <w:t xml:space="preserve">—*"Los ecos perdidos siempre encuentran oídos nuevos"* —dijo—. *"Pero solo los que escuchan entre las palabras pueden cambiar la melodía"*.  </w:t>
        <w:br/>
        <w:br/>
        <w:t xml:space="preserve">**Efecto narrativo**:  </w:t>
        <w:br/>
        <w:t xml:space="preserve">- **Lenguaje como puente y barrera**: El idioma Aiónico actúa como un sistema de seguridad, ocultando verdades en sus silencios y ángulos.  </w:t>
        <w:br/>
        <w:t xml:space="preserve">- **Ironía trágica**: Los Aiónicos crearon un lenguaje incapaz de mentir, pero usaron sus vacíos para esconder el costo de su creación.  </w:t>
        <w:br/>
        <w:t xml:space="preserve">- **Presagio personal**: Valeria reconoce que, como los Aiónicos, podría terminar fusionada con el Nexo, pero la clave para evitarlo está en "escuchar" lo no dicho.  </w:t>
        <w:br/>
        <w:br/>
        <w:t xml:space="preserve">**Símbolos clave**:  </w:t>
        <w:br/>
        <w:t xml:space="preserve">- **Holograma fractal**: Representa la dualidad del Nexo (orden/caos, libertad/prisión).  </w:t>
        <w:br/>
        <w:t xml:space="preserve">- **Silencios como portadores de significado**: Refleja los secretos que los personajes aún guardan.  </w:t>
        <w:br/>
        <w:t xml:space="preserve">- **Brazo de Kael como traductor involuntario**: Su corrupción lo convierte en un puente entre el conocimiento Aiónico y la amenaza del Anciano.  </w:t>
        <w:br/>
        <w:br/>
        <w:t xml:space="preserve">**Diálogo revelador**:  </w:t>
        <w:br/>
        <w:t xml:space="preserve">—*"No es un código para controlar el Nexo"* —dijo Valeria, repentinamente pálida—. *"Es un código para *convertirse* en él"*.  </w:t>
        <w:br/>
        <w:br/>
        <w:t xml:space="preserve">**Transición a la siguiente escena**:  </w:t>
        <w:br/>
        <w:t xml:space="preserve">- El suelo de la cámara comenzó a vibrar. Los fragmentos de cristal se alinearon formando un pasadizo hacia la superficie, pero las runas que lo rodeaban advertían: *"Quien descifra el lenguaje, hereda su destino"*.  </w:t>
        <w:br/>
        <w:t xml:space="preserve">- El brazo de Kael se agitó, como si algo en esas palabras lo hubiera convocado.  </w:t>
        <w:br/>
        <w:br/>
        <w:t xml:space="preserve">**Detalle técnico-mágico**:  </w:t>
        <w:br/>
        <w:t xml:space="preserve">- **Traducción augural**: Lyria usa su tabla como intérprete, pero cada símbolo decodificado drena energía de su reserva mágica, dejándola más vulnerable.  </w:t>
        <w:br/>
        <w:t xml:space="preserve">- **Efecto secundario lingüístico**: Quienes escuchan el lenguaje Aiónico directamente experimentan *eco-sueños*, visiones fragmentadas del pasado que persisten por horas.  </w:t>
        <w:br/>
        <w:br/>
        <w:t>**Tono**: *Misterio ancestral mezclado con urgencia*. Cada revelación acerca a los personajes a la verdad, pero también los encadena más al legado de los Aiónicos. La línea entre descubrimiento y condena se desvanece.</w:t>
      </w:r>
    </w:p>
    <w:p>
      <w:pPr>
        <w:jc w:val="both"/>
      </w:pPr>
      <w:r>
        <w:t xml:space="preserve">**Fragmento Narrativo: "La Canción Fracturada del Archivo"**  </w:t>
        <w:br/>
        <w:br/>
        <w:t xml:space="preserve">El Archivo de Aión flotaba en el centro de la cámara, sus palabras resonando como versos arrancados de un poema cósmico. Cada sílaba dejaba tras de sí un rastro de runas luminosas que se desvanecían antes de poder ser leídas.  </w:t>
        <w:br/>
        <w:br/>
        <w:t xml:space="preserve">—*"El Nexo es la costura de un manto rasgado por dientes de oscuridad"* —entonó, su voz un susurro de viento estelar—. *"Sus hilos son promesas y sus agujas, sacrificios"*.  </w:t>
        <w:br/>
        <w:br/>
        <w:t xml:space="preserve">Lyria se arrodilló frente a su **tabla augural**, los dedos danzando sobre su superficie. Las runas que el Archivo dejaba caer como pétalos se estrellaban contra el dispositivo, transformándose en cascadas de código binario que ascendían en espirales holográficas.  </w:t>
        <w:br/>
        <w:br/>
        <w:t xml:space="preserve">—No son metáforas —murmuró, los ojos saltando entre símbolos—. Es un **lenguaje de programación arcano**. Mira.  </w:t>
        <w:br/>
        <w:br/>
        <w:t xml:space="preserve">Señaló hacia una secuencia que se repetía entre las palabras:  </w:t>
        <w:br/>
        <w:br/>
        <w:t xml:space="preserve">*"Sangre de estrellas / huesos de silicio"*  </w:t>
        <w:br/>
        <w:br/>
        <w:t xml:space="preserve">—Código de inicialización —explicó—. "Sangre de estrellas" se refiere a la energía de los cristales de éter, y "huesos de silicio" al núcleo de las naves aiónicas.  </w:t>
        <w:br/>
        <w:br/>
        <w:t xml:space="preserve">Valeria se acercó, las manos temblorosas. Donde Lyria veía algoritmos, ella reconocía los **Versos del Cáliz**, un hechizo de vinculación prohibido.  </w:t>
        <w:br/>
        <w:br/>
        <w:t xml:space="preserve">—No es solo código —rectificó—. Es un conjuro. Esas palabras son las que usaron los Aiónicos para tejer su esencia al Nexo.  </w:t>
        <w:br/>
        <w:br/>
        <w:t xml:space="preserve">Kael, recostado contra una columna fracturada, observaba el intercambio con los brazos cruzados. Su **brazo mecánico** emitía un zumbido inquieto, como si reconociera el lenguaje.  </w:t>
        <w:br/>
        <w:br/>
        <w:t xml:space="preserve">—¿Y eso qué significa? ¿Que el maldito Nexo está vivo?  </w:t>
        <w:br/>
        <w:br/>
        <w:t xml:space="preserve">El Archivo giró hacia él, sus ojos constelados parpadeando en secuencia.  </w:t>
        <w:br/>
        <w:br/>
        <w:t xml:space="preserve">—*"Vida es un eco que se repite / Muerte es el silencio entre sus notas"*  </w:t>
        <w:br/>
        <w:br/>
        <w:t xml:space="preserve">Lyria golpeó el suelo con frustración.  </w:t>
        <w:br/>
        <w:br/>
        <w:t xml:space="preserve">—¡No podemos perder tiempo en acertijos! Draven tiene el cristal y el Abismo se desestabiliza. ¡Necesitamos respuestas claras!  </w:t>
        <w:br/>
        <w:br/>
        <w:t xml:space="preserve">El Archivo se inclinó, como si la hubiera escuchado. De su pecho emergió un **holograma fractal**: un árbol cuyas raíces eran ecuaciones y cuyas hojas, versos tallados en piedra.  </w:t>
        <w:br/>
        <w:br/>
        <w:t xml:space="preserve">—*"Buscan la claridad en un universo de reflejos"* —dijo—. *"Pero la verdad no es un espejo, sino un prisma"*.  </w:t>
        <w:br/>
        <w:br/>
        <w:t xml:space="preserve">Valeria extendió la mano hacia el holograma. Al tocarlo, las ramas del árbol se quebraron, reorganizándose en un mapa tridimensional: el **Corazón del Nexo**, mostrado como una serie de capas superpuestas.  </w:t>
        <w:br/>
        <w:br/>
        <w:t xml:space="preserve">—Es un diagrama de estados —murmuró Lyria—. Cada nivel funciona con distintas reglas. Aquí, la magia domina; aquí, la tecnología...  </w:t>
        <w:br/>
        <w:br/>
        <w:t xml:space="preserve">—Y en el centro —interrumpió Valeria, señalando un núcleo oscuro—, nada. Un vacío.  </w:t>
        <w:br/>
        <w:br/>
        <w:t xml:space="preserve">El Archivo emitió un sonido que hizo temblar los cristales de la cámara.  </w:t>
        <w:br/>
        <w:br/>
        <w:t xml:space="preserve">—*"El vacío no está vacío / Está lleno de lo que fue arrancado"*  </w:t>
        <w:br/>
        <w:br/>
        <w:t xml:space="preserve">Kael se incorporó de golpe, su brazo vibrando con fuerza.  </w:t>
        <w:br/>
        <w:br/>
        <w:t xml:space="preserve">—Habla claro, espectro. ¿Qué hay en el centro?  </w:t>
        <w:br/>
        <w:br/>
        <w:t xml:space="preserve">Por primera vez, el Archivo rompió su tono poético. Cuando respondió, su voz fue el crujido de un universo agonizante:  </w:t>
        <w:br/>
        <w:br/>
        <w:t xml:space="preserve">—*"Los Devoradores. Y el primero que despierta lleva tu nombre, Kael Torren"*.  </w:t>
        <w:br/>
        <w:br/>
        <w:t xml:space="preserve">**Claves Narrativas:**  </w:t>
        <w:br/>
        <w:br/>
        <w:t xml:space="preserve">- **Lenguaje Dual**: Cada verso del Archivo opera en dos niveles: como instrucción técnica y como hechizo arcano. Lyria y Valeria deben trabajar en conjunto para descifrarlo, simbolizando la necesaria unión de magia y tecnología.  </w:t>
        <w:br/>
        <w:t xml:space="preserve">- **Brazo de Kael como Antena**: La reacción de su prótesis sugiere que está sincronizada con el lenguaje del Archivo, insinuando su conexión con los Devoradores.  </w:t>
        <w:br/>
        <w:t xml:space="preserve">- **El Árbol Holográfico**: Representa el Nexo como entidad viva y cambiante, donde cada "rama" es un plano de realidad con sus propias leyes.  </w:t>
        <w:br/>
        <w:br/>
        <w:t xml:space="preserve">**Diálogo Revelador:**  </w:t>
        <w:br/>
        <w:t xml:space="preserve">—*"No son poemas"* —susurró Valeria, palideciendo—. *"Son instrucciones de activación. Y Draven tiene la mitad del código"*.  </w:t>
        <w:br/>
        <w:br/>
        <w:t xml:space="preserve">**Transición:**  </w:t>
        <w:br/>
        <w:t xml:space="preserve">El suelo comenzó a licuarse bajo sus pies, los cristales de memoria fundiéndose en un río de luz. El Archivo se desvaneció, pero sus últimas palabras flotaron en el aire:  </w:t>
        <w:br/>
        <w:br/>
        <w:t xml:space="preserve">—*"Corran, herederos de los Aiónicos. Los dientes de oscuridad tienen hambre"*.  </w:t>
        <w:br/>
        <w:br/>
        <w:t xml:space="preserve">**Detalles Técnico-Mágicos:**  </w:t>
        <w:br/>
        <w:t xml:space="preserve">- **Tabla Augural**: Dispositivo que traduce runas a código, pero cada traducción correcta quema una de las "hojas" de pergamino mágico insertadas en ella. Lyria solo tiene tres restantes.  </w:t>
        <w:br/>
        <w:t xml:space="preserve">- **Efecto del Lenguaje Aiónico**: Quienes lo escuchan directamente experimentan **sinestesia cognitiva** (ven sonidos, huelen colores), dificultando la concentración.  </w:t>
        <w:br/>
        <w:br/>
        <w:t>**Tono:** *Urgencia mística*. La belleza de las palabras del Archivo contrasta con el horror de su significado, mientras el tiempo se agota y la verdad se revela como un arma de doble filo.</w:t>
      </w:r>
    </w:p>
    <w:p>
      <w:pPr>
        <w:jc w:val="both"/>
      </w:pPr>
      <w:r>
        <w:t xml:space="preserve">**Fragmento Narrativo: "El Lenguaje que Da Forma a la Realidad"**  </w:t>
        <w:br/>
        <w:br/>
        <w:t xml:space="preserve">El Archivo de Aión extendió sus manos consteladas, y las palabras que brotaron de sus labios no solo resonaron en el aire, sino que **se hicieron carne**.  </w:t>
        <w:br/>
        <w:br/>
        <w:t xml:space="preserve">—*"Dientes de oscuridad"* —murmuró, y al instante, las sombras de la cámara se retorcieron, alzándose como bestias sedientas. Filamentos de negrura vibrante se agruparon en fauces afiladas que chasquearon a centímetros del rostro de Valeria. Ella retrocedió, pero no lo suficiente: una de las sombras le arrancó un jirón de la manga, dejando al descubierto la piel marcada con runas de protección.  </w:t>
        <w:br/>
        <w:br/>
        <w:t xml:space="preserve">Lyria ahogó un grito. Su **tabla augural** emitió un pitido agudo, las hojas de pergamino restantes chamuscándose en los bordes.  </w:t>
        <w:br/>
        <w:br/>
        <w:t xml:space="preserve">—¡No son ilusiones! —gritó, señalando los sensores—. ¡Tienen masa y firma energética!  </w:t>
        <w:br/>
        <w:br/>
        <w:t xml:space="preserve">Kael desenfundó su pistola de plasma, pero el arma se negó a disparar. Los mecanismos internos crujieron, como si algo los estuviera *desprogramando* desde dentro.  </w:t>
        <w:br/>
        <w:br/>
        <w:t xml:space="preserve">—Maldita sea —gruñó—. ¿Qué clase de brujería es esta?  </w:t>
        <w:br/>
        <w:br/>
        <w:t xml:space="preserve">El Archivo los observó con una calma desconcertante.  </w:t>
        <w:br/>
        <w:br/>
        <w:t xml:space="preserve">—*"No es brujería, ni tecnología. Es el Verbo Primordial, la lengua con la que los Aiónicos moldearon el cosmos"* —explicó, mientras trazaba en el aire un símbolo que ardía en rojo sangre—. *"Cada palabra es un acto de creación... o destrucción"*.  </w:t>
        <w:br/>
        <w:br/>
        <w:t xml:space="preserve">El símbolo se expandió, transformándose en un **portal de llamas silenciosas**. A través de él, vislumbraron un paisaje de torretas cristalinas atravesadas por cables de energía viva: la capital aiónica en su apogeo.  </w:t>
        <w:br/>
        <w:br/>
        <w:t xml:space="preserve">Valeria sintió el calor en su piel, el olor a ozono y hierbas sagradas. Era real. Demasiado real.  </w:t>
        <w:br/>
        <w:br/>
        <w:t xml:space="preserve">—¡Cierra eso! —ordenó, pero el Archivo continuó, imperturbable:  </w:t>
        <w:br/>
        <w:br/>
        <w:t xml:space="preserve">—*"Ciudad de espejos y memoria"*  </w:t>
        <w:br/>
        <w:br/>
        <w:t xml:space="preserve">Las torres del portal se multiplicaron, reflejándose infinitamente hasta que el aire mismo parecía hecho de vidrio. Lyria tocó una de las superficies y su mano **atravesó el tiempo**: vio por un instante a una mujer con su rostro, vestida con ropas aiónicas, gritando una advertencia que no pudo escuchar.  </w:t>
        <w:br/>
        <w:br/>
        <w:t xml:space="preserve">—¡Basta! —Kael se interpuso, su brazo mecánico emitiendo un destello azulado—. Nos está jugando con la mente.  </w:t>
        <w:br/>
        <w:br/>
        <w:t xml:space="preserve">El Archivo cerró el portal con un gesto, pero las últimas palabras de Kael habían desencadenado algo.  </w:t>
        <w:br/>
        <w:br/>
        <w:t xml:space="preserve">—*"Mente... sí. Eso también puedo mostrarlo"*  </w:t>
        <w:br/>
        <w:br/>
        <w:t xml:space="preserve">Antes de que alguien pudiera reaccionar, pronunció una sola palabra en aiónico puro:  </w:t>
        <w:br/>
        <w:br/>
        <w:t xml:space="preserve">—*"Verdad"*  </w:t>
        <w:br/>
        <w:br/>
        <w:t xml:space="preserve">El efecto fue inmediato. Los cristales del suelo se iluminaron, proyectando **escenas simultáneas**:  </w:t>
        <w:br/>
        <w:br/>
        <w:t xml:space="preserve">- **Valeria**, años más joven, en el momento exacto en que su hechizo de vinculación al Nexo se torció, destrozando su ciudad. Pero ahora veía lo que antes ignoraba: una **sombra con ojos de estrella** (el Anciano del Umbral) susurrando en su oído.  </w:t>
        <w:br/>
        <w:t xml:space="preserve">- **Kael**, en una mesa de operaciones clandestina, donde un cirujano con insignias de Los Devoradores le implantaba el brazo mecánico. La prótesis brillaba con el mismo negro azulado que ahora corroía su carne.  </w:t>
        <w:br/>
        <w:t xml:space="preserve">- **Lyria**, encadenada en un laboratorio de La Orden del Alba Cibernética, mientras Draven Vex le mostraba un cristal de éter y le decía: *"Eres la única que puede traducir su poder a código puro"*.  </w:t>
        <w:br/>
        <w:br/>
        <w:t xml:space="preserve">—¡Deténgalo! —Valeria se llevó las manos a los oídos, pero las imágenes no cesaban—. ¡Es una violación!  </w:t>
        <w:br/>
        <w:br/>
        <w:t xml:space="preserve">El Archivo inclinó la cabeza.  </w:t>
        <w:br/>
        <w:br/>
        <w:t xml:space="preserve">—*"Solo muestro lo que ya existe en ustedes. La verdad duele... pero también libera"*.  </w:t>
        <w:br/>
        <w:br/>
        <w:t xml:space="preserve">Lyria, temblando, se arrojó sobre la tabla augural y tecleó una secuencia frenética. El dispositivo emitió un **tono de interferencia** que hizo vibrar los cristales.  </w:t>
        <w:br/>
        <w:br/>
        <w:t xml:space="preserve">—¡Encontré una frecuencia que neutraliza sus palabras! —anunció—. Pero no durará mucho.  </w:t>
        <w:br/>
        <w:br/>
        <w:t xml:space="preserve">El Archivo parpadeó, como si dudara por primera vez.  </w:t>
        <w:br/>
        <w:br/>
        <w:t xml:space="preserve">—*"Inteligente... pero inútil. El Verbo ya está en ustedes. Solo es cuestión de tiempo antes de que lo escuchen... y lo usen"*.  </w:t>
        <w:br/>
        <w:br/>
        <w:t xml:space="preserve">Con un estallido de luz, las proyecciones se desvanecieron. El silencio que siguió fue más elocuente que cualquier poema.  </w:t>
        <w:br/>
        <w:br/>
        <w:t xml:space="preserve">**Claves Narrativas:**  </w:t>
        <w:br/>
        <w:br/>
        <w:t xml:space="preserve">- **El Poder del Verbo**: Cada palabra del Archivo altera la realidad porque es parte del tejido del universo. Los personajes ahora temen incluso hablar, preguntándose qué podrían crear (o destruir) sin querer.  </w:t>
        <w:br/>
        <w:t xml:space="preserve">- **Verdades Forzadas**: Las revelaciones fracturan al grupo. Valeria ve su culpa magnificada, Kael enfrenta su conexión con el enemigo, y Lyria descubre que su pasado con La Orden es más complejo de lo que admitía.  </w:t>
        <w:br/>
        <w:t xml:space="preserve">- **La Tabla Augural como Arma**: Lyria usa la tecnología para contrarrestar magia ancestral, pero a un costo: sus últimas hojas de pergamino se consumen, limitando futuras traducciones.  </w:t>
        <w:br/>
        <w:br/>
        <w:t xml:space="preserve">**Diálogo Revelador:**  </w:t>
        <w:br/>
        <w:t xml:space="preserve">—¿Y si tiene razón? —murmuró Kael, observando su brazo, que ahora emitía un brillo inquietante—. ¿Qué pasa si llevo al enemigo dentro de mí?  </w:t>
        <w:br/>
        <w:br/>
        <w:t xml:space="preserve">**Transición:**  </w:t>
        <w:br/>
        <w:t xml:space="preserve">El suelo tembló. Fuera, en el Abismo, algo enorme se movía. El Archivo los miró con urgencia.  </w:t>
        <w:br/>
        <w:br/>
        <w:t xml:space="preserve">—*"El Verbo despierta a los durmientes. Corran, antes de que los Devoradores escuchen... y respondan"*.  </w:t>
        <w:br/>
        <w:br/>
        <w:t xml:space="preserve">**Detalles Técnico-Mágicos:**  </w:t>
        <w:br/>
        <w:t xml:space="preserve">- **Efecto Colateral**: Quienes escuchan el Verbo Primordial experimentan **eco lingüístico**: durante horas, sus propias palabras pueden generar destellos de energía involuntarios.  </w:t>
        <w:br/>
        <w:t xml:space="preserve">- **Limitación del Archivo**: Solo puede materializar conceptos que los presentes comprendan. Por eso no mostró a los Devoradores directamente: nadie los ha visto y conservado la cordura.  </w:t>
        <w:br/>
        <w:br/>
        <w:t>**Tono:** *Filosófico y aterrador*. La belleza del lenguaje creador se vuelve una maldición cuando cada sílaba puede moldear la realidad... o destapar secretos mejor guardados.</w:t>
      </w:r>
    </w:p>
    <w:p>
      <w:pPr>
        <w:jc w:val="both"/>
      </w:pPr>
      <w:r>
        <w:t xml:space="preserve">**Fragmento Narrativo: "La Costura del Cosmos"**  </w:t>
        <w:br/>
        <w:br/>
        <w:t xml:space="preserve">Lyria dejó caer la tabla augural sobre el mosaico de cristales, sus dedos temblorosos trazando símbolos en el aire mientras los ojos recorrían frenéticos las proyecciones del Archivo. Las palabras resonaban en su mente como ecos de un enigma milenario: *"El Nexo es la costura de un manto rasgado por dientes de oscuridad"*.  </w:t>
        <w:br/>
        <w:br/>
        <w:t xml:space="preserve">—No es una metáfora —murmuró, más para sí misma que para los demás—. Es un **manual de instrucciones**.  </w:t>
        <w:br/>
        <w:br/>
        <w:t xml:space="preserve">Valeria se acercó, las runas de sus brazos aún brillando por el contacto con el Verbo Primordial.  </w:t>
        <w:br/>
        <w:br/>
        <w:t xml:space="preserve">—¿Qué ves?  </w:t>
        <w:br/>
        <w:br/>
        <w:t xml:space="preserve">Lyria señaló una secuencia de ecuaciones que flotaban junto al holograma de un planeta fracturado.  </w:t>
        <w:br/>
        <w:br/>
        <w:t xml:space="preserve">—Estos no son solo algoritmos... son **coordenadas vivientes**. Mira aquí —su dedo siguió el trazo de una línea dorada que conectaba tres puntos en el mapa holográfico—. Cada vez que el Archivo dice "costura", aparece este patrón. Tres torres, tres pilares...  </w:t>
        <w:br/>
        <w:br/>
        <w:t xml:space="preserve">Kael cruzó los brazos, su prótesis emitiendo un chasquido metálico.  </w:t>
        <w:br/>
        <w:br/>
        <w:t xml:space="preserve">—Habla claro, ingeniera.  </w:t>
        <w:br/>
        <w:br/>
        <w:t xml:space="preserve">—¡Los Pilares de Estabilidad! —exclamó Lyria, alzando una hoja de pergamino quemada donde había garabateado notas—. No son metafóricos. Son estructuras físicas, como **columnas vertebrales** que mantienen el Nexo unido. El accidente de Valeria no solo dañó el tejido del Nexo... debilitó uno de sus pilares.  </w:t>
        <w:br/>
        <w:br/>
        <w:t xml:space="preserve">El Archivo inclinó la cabeza, y por primera vez, algo parecido a **aprobación** brilló en sus ojos estelares.  </w:t>
        <w:br/>
        <w:br/>
        <w:t xml:space="preserve">—*"La arúspice comprende. Tres pilares para tres verdades: Magia, Tecnología y Voluntad"*.  </w:t>
        <w:br/>
        <w:br/>
        <w:t xml:space="preserve">Un nuevo holograma surgió, mostrando tres gigantescas estructuras flotando en el vacío interdimensional:  </w:t>
        <w:br/>
        <w:br/>
        <w:t xml:space="preserve">1. **El Pilar de Thalassa**: Una torre de cristal éterico rodeada por mares de mercurio, donde las mareas arcanas latían al ritmo de cantos ancestrales.  </w:t>
        <w:br/>
        <w:t xml:space="preserve">2. **El Pilar de Vulcano**: Una forja colosal de metal negro, con mil brazos robóticos esculpiendo runas en placas de antimateria.  </w:t>
        <w:br/>
        <w:t xml:space="preserve">3. **El Pilar del Umbral**: Un obelisco de sombra vibrante, tan antiguo que parecía absorber la luz a su alrededor.  </w:t>
        <w:br/>
        <w:br/>
        <w:t xml:space="preserve">Lyria contuvo el aliento.  </w:t>
        <w:br/>
        <w:br/>
        <w:t xml:space="preserve">—Draven quiere el Cristal de Éter Puro para sabotear el Pilar de Thalassa. Si cae, el Nexo se inclinará hacia el lado tecnológico, anulando la magia. Pero Los Devoradores...  </w:t>
        <w:br/>
        <w:br/>
        <w:t xml:space="preserve">—Quieren derribar el del Umbral —terminó Valeria, palideciendo—. Liberarían a su dios.  </w:t>
        <w:br/>
        <w:br/>
        <w:t xml:space="preserve">Kael miró su brazo, donde la corrupción ahora formaba un símbolo idéntico al del tercer pilar.  </w:t>
        <w:br/>
        <w:br/>
        <w:t xml:space="preserve">—¿Y si los tres caen?  </w:t>
        <w:br/>
        <w:br/>
        <w:t xml:space="preserve">El Archivo extendió sus manos. Los hologramas estallaron en una simulación de pesadilla: el universo se desgarraba como un manto podrido, mientras criaturas de pura entropía surgían de las grietas.  </w:t>
        <w:br/>
        <w:br/>
        <w:t xml:space="preserve">—*"Entonces, los Devoradores tejerán su propia realidad... con los huesos de la vuestra"*.  </w:t>
        <w:br/>
        <w:br/>
        <w:t xml:space="preserve">**Claves Narrativas:**  </w:t>
        <w:br/>
        <w:br/>
        <w:t xml:space="preserve">- **El Descubrimiento**: Lyria une magia y ciencia al interpretar el lenguaje simbólico del Archivo, validando su teoría de que ambos sistemas son interdependientes.  </w:t>
        <w:br/>
        <w:t xml:space="preserve">- **La Urgencia**: Los Pilares no son abstractos; son objetivos militares. Draven y Los Devoradores ya están actuando.  </w:t>
        <w:br/>
        <w:t xml:space="preserve">- **El Precio**: Kael comprende que su brazo es un vínculo directo al Pilar del Umbral, convirtiéndolo en un peligro... o una herramienta.  </w:t>
        <w:br/>
        <w:br/>
        <w:t xml:space="preserve">**Diálogo Revelador:**  </w:t>
        <w:br/>
        <w:t xml:space="preserve">—No somos héroes —susurró Lyria, observando el holograma—. Somos **ajustadores de tornillos cósmicos**.  </w:t>
        <w:br/>
        <w:br/>
        <w:t xml:space="preserve">**Transición:**  </w:t>
        <w:br/>
        <w:t xml:space="preserve">El suelo vibró. En el mapa, el Pilar de Thalassa comenzó a parpadear en rojo.  </w:t>
        <w:br/>
        <w:br/>
        <w:t xml:space="preserve">—Algo ya está mal allí —dijo Valeria—. Tenemos que movernos.  </w:t>
        <w:br/>
        <w:br/>
        <w:t xml:space="preserve">**Detalles Técnico-Mágicos:**  </w:t>
        <w:br/>
        <w:t xml:space="preserve">- **Sincronización de Pilares**: Cada pilar tiene un "latido" energético. Lyria nota que el de Thalassa está perdiendo ritmo, como un corazón enfermo.  </w:t>
        <w:br/>
        <w:t xml:space="preserve">- **El Lenguaje de los Pilares**: Thalassa habla en cantos, Vulcano en códigos binarios, y el Umbral... en silencios que queman la mente.  </w:t>
        <w:br/>
        <w:br/>
        <w:t>**Tono:** *Descubrimiento ominoso*. La metáfora se vuelve tangible, y con ella, la escala real de la amenaza. Cada pilar es un eje de realidad, y ahora saben que están siendo atacados.</w:t>
      </w:r>
    </w:p>
    <w:p>
      <w:pPr>
        <w:jc w:val="both"/>
      </w:pPr>
      <w:r>
        <w:t xml:space="preserve">**Fragmento Narrativo: "El Lenguaje que Teje la Realidad"**  </w:t>
        <w:br/>
        <w:br/>
        <w:t xml:space="preserve">El Archivo de Aión extendió sus manos, y el aire mismo se cristalizó en runas flotantes que giraban como planetas alrededor de un sol invisible. Cada símbolo emitía un sonido—no un simple fonema, sino una **vibración cósmica** que resonaba en los huesos de los presentes.  </w:t>
        <w:br/>
        <w:br/>
        <w:t xml:space="preserve">—*"El Verbo Primordial no se habla, se vive"*, anunció la entidad, su voz un coro de ecos ancestrales. *"Es el lenguaje con el que los Aiónicos tejieron los Pilares... y con el que vosotros deberéis sanar el Nexo."*  </w:t>
        <w:br/>
        <w:br/>
        <w:t xml:space="preserve">Valeria alzó su mano, y una de las runas—una espiral atravesada por una línea recta—se adhirió a su piel, fundiéndose con sus marcas de astromaga. Un relámpago de conocimiento le quemó la mente:  </w:t>
        <w:br/>
        <w:br/>
        <w:t xml:space="preserve">- **La espiral** representaba el flujo mágico, caótico e impredecible.  </w:t>
        <w:br/>
        <w:t xml:space="preserve">- **La línea recta** era la estructura tecnológica, rígida y calculada.  </w:t>
        <w:br/>
        <w:t xml:space="preserve">- Juntas, formaban el **Algoritmo de Armonía**, la base del Hechizo de Convergencia.  </w:t>
        <w:br/>
        <w:br/>
        <w:t xml:space="preserve">Kael retrocedió, su brazo mecánico crujiendo como si los engranajes rechazaran aquella verdad.  </w:t>
        <w:br/>
        <w:br/>
        <w:t xml:space="preserve">—¿Estás diciendo que el Nexo obedece a un... *idioma*?  </w:t>
        <w:br/>
        <w:br/>
        <w:t xml:space="preserve">Lyria, en trance, trazó en el aire la misma runa que Valeria había absorbido. El suelo respondió: los cristales de memoria se alinearon formando un puente hacia el holograma del Corazón del Nexo.  </w:t>
        <w:br/>
        <w:br/>
        <w:t xml:space="preserve">—No es un idioma—murmuró—. Es **matemática viva**. Mira—.  </w:t>
        <w:br/>
        <w:br/>
        <w:t xml:space="preserve">Señaló el Corazón en la simulación: un núcleo de luz pura surcado por filamentos que se retorcían como serpientes. Cada vez que el Archivo pronunciaba una "palabra", uno de esos filamentos se iluminaba en sincronía.  </w:t>
        <w:br/>
        <w:br/>
        <w:t xml:space="preserve">—Las órdenes del Archivo no son instrucciones... son **latidos**. El Nexo es un órgano, y esto—tocó la runa en la piel de Valeria—es cómo se regula su ritmo.  </w:t>
        <w:br/>
        <w:br/>
        <w:t xml:space="preserve">**Claves Narrativas:**  </w:t>
        <w:br/>
        <w:br/>
        <w:t xml:space="preserve">- **El Código Cósmico**: El lenguaje del Nexo opera en tres niveles:  </w:t>
        <w:br/>
        <w:t xml:space="preserve">  1. **Fonético**: Los sonidos que distorsionan la realidad (usados por los Aiónicos para construir).  </w:t>
        <w:br/>
        <w:t xml:space="preserve">  2. **Visual**: Las runas que materializan conceptos (como el Algoritmo de Armonía).  </w:t>
        <w:br/>
        <w:t xml:space="preserve">  3. **Táctil**: La energía que fluye al contacto (como la que ahora quemaba en la mano de Valeria).  </w:t>
        <w:br/>
        <w:br/>
        <w:t xml:space="preserve">- **El Precio del Conocimiento**: Cada runa absorbida deja una marca imborrable. Valeria siente que el símbolo le "habla", susurrándole secretos que aún no puede comprender.  </w:t>
        <w:br/>
        <w:br/>
        <w:t xml:space="preserve">- **La Conexión de Kael**: Su brazo reacciona violentamente al lenguaje, sugiriendo que fue creado para **corromperlo**. Las runas cerca de él se distorsionan, convirtiéndose en garabatos de tinta negra.  </w:t>
        <w:br/>
        <w:br/>
        <w:t xml:space="preserve">**Diálogo Revelador:**  </w:t>
        <w:br/>
        <w:t xml:space="preserve">—¿Cómo se aprende un idioma que quema la mente? —preguntó Valeria, mirando sus manos ahora brillantes.  </w:t>
        <w:br/>
        <w:br/>
        <w:t xml:space="preserve">El Archivo inclinó la cabeza:  </w:t>
        <w:br/>
        <w:t xml:space="preserve">—*"No se aprende. Se recuerda. Porque este lenguaje ya está escrito en vuestras células, en vuestros circuitos... y en la sombra entre ellos."*  </w:t>
        <w:br/>
        <w:br/>
        <w:t xml:space="preserve">**Transición:**  </w:t>
        <w:br/>
        <w:t xml:space="preserve">El holograma del Corazón del Nexo pulsó con fuerza, proyectando una nueva imagen: **tres figuras** (Valeria, Lyria, Kael) de pie frente a un vacío, cada una con un símbolo diferente en el pecho.  </w:t>
        <w:br/>
        <w:br/>
        <w:t xml:space="preserve">—*"El Juicio del Nexo requerirá tres voces: la Mago, la Ingeniera... y la que está Entre."*  </w:t>
        <w:br/>
        <w:br/>
        <w:t xml:space="preserve">Kael apretó su brazo corrupto, pero esta vez, no pudo negar lo evidente: el símbolo en su prótesis coincidía exactamente con el de la figura central en la visión.  </w:t>
        <w:br/>
        <w:br/>
        <w:t xml:space="preserve">**Detalles Técnico-Mágicos:**  </w:t>
        <w:br/>
        <w:t xml:space="preserve">- **Runas de Estabilización**: Cada Pilar tiene una "palabra clave" tallada en su base:  </w:t>
        <w:br/>
        <w:t xml:space="preserve">  - *Thalassa*: **"Ebbor"** (flujo y reflujo).  </w:t>
        <w:br/>
        <w:t xml:space="preserve">  - *Vulcano*: **"Zinn"** (orden y fuego).  </w:t>
        <w:br/>
        <w:t xml:space="preserve">  - *Umbral*: **"Nyx"** (vacío y hambre).  </w:t>
        <w:br/>
        <w:t xml:space="preserve">- **Efecto de Resonancia**: Cuando alguien pronuncia correctamente una palabra clave, el Pilar correspondiente emite un pulso detectable en cualquier punto del universo.  </w:t>
        <w:br/>
        <w:br/>
        <w:t xml:space="preserve">**Tono:** *Revelación trascendental*. El lenguaje no es una herramienta, es **el poder mismo que sustenta la realidad**. Y ahora, los personajes deben dominarlo... o ser destruidos por él.  </w:t>
        <w:br/>
        <w:br/>
        <w:t xml:space="preserve">---  </w:t>
        <w:br/>
        <w:t xml:space="preserve">**Nota para Continuidad:**  </w:t>
        <w:br/>
        <w:t>Este lenguaje será crucial en el clímax, cuando Valeria deba **reprogramar el Nexo** usando las tres palabras clave simultáneamente, mientras Kael—como puente entre magia y tecnología—mantiene el equilibrio. Lyria, por su parte, deberá traducir el proceso en tiempo real, convirtiéndose en la "intérprete" del cosmos.</w:t>
      </w:r>
    </w:p>
    <w:p>
      <w:pPr>
        <w:jc w:val="both"/>
      </w:pPr>
      <w:r>
        <w:t xml:space="preserve">**Fragmento Narrativo: "El Silencio Forzado"**  </w:t>
        <w:br/>
        <w:br/>
        <w:t xml:space="preserve">El estruendo de la bomba de supresión arcana resonó como un truco en la cámara octogonal, una detonación que no liberó fuego ni metralla, sino algo infinitamente más peligroso: **el vacío**.  </w:t>
        <w:br/>
        <w:br/>
        <w:t xml:space="preserve">Un círculo perfecto de silencio se expandió desde el artefacto, borrando el color de las runas flotantes, apagando los cristales de memoria como velas ante un viento gélido. Valeria gritó una orden—un hechizo de protección—pero las palabras murieron en sus labios. No era que el sonido hubiera cesado; era que la magia misma había dejado de existir en ese espacio.  </w:t>
        <w:br/>
        <w:br/>
        <w:t xml:space="preserve">—¡Lyria! —intentó llamar Kael, pero su voz sonó plana, mecánica, como si alguien hubiera extraído toda emoción de ella.  </w:t>
        <w:br/>
        <w:br/>
        <w:t xml:space="preserve">Lyria, sin embargo, no respondió. Sus instrumentos augurales, aquellos que mezclaban algoritmos y augurios, se habían convertido en meros trozos de metal y vidrio. Sus manos temblaban sobre el teclado inerte, los ojos dilatados por una comprensión instantánea:  </w:t>
        <w:br/>
        <w:br/>
        <w:t xml:space="preserve">—Esto no es solo supresión... es **negación** —susurró, aunque nadie pudo oírla.  </w:t>
        <w:br/>
        <w:br/>
        <w:t xml:space="preserve">**La bomba no anulaba la magia; la declaraba imposible.**  </w:t>
        <w:br/>
        <w:br/>
        <w:t xml:space="preserve">---  </w:t>
        <w:br/>
        <w:br/>
        <w:t xml:space="preserve">**Efectos de la Supresión:**  </w:t>
        <w:br/>
        <w:br/>
        <w:t xml:space="preserve">1. **En Valeria:**  </w:t>
        <w:br/>
        <w:t xml:space="preserve">   - Sus marcas de astromaga, otrora luminosas, se volvieron cicatrices pálidas.  </w:t>
        <w:br/>
        <w:t xml:space="preserve">   - Intentó invocar un cristal de éter, pero la piedra estalló en sus manos, convertida en polvo inerte.  </w:t>
        <w:br/>
        <w:t xml:space="preserve">   - Por primera vez en años, **estaba sola**. Sin el murmullo del éter, sin la compañía de los flujos mágicos que siempre la guiaban.  </w:t>
        <w:br/>
        <w:br/>
        <w:t xml:space="preserve">2. **En Kael:**  </w:t>
        <w:br/>
        <w:t xml:space="preserve">   - Su brazo mecánico se inmovilizó, pero no por falta de energía. Los circuitos negros que serpenteaban bajo la superficie **se retorcieron**, como si algo más profundo que la tecnología los gobernara.  </w:t>
        <w:br/>
        <w:t xml:space="preserve">   - Un dolor insoportable lo dobló sobre sí mismo. La supresión no afectaba a la magia corrupta de su prótesis... **la enfurecía**.  </w:t>
        <w:br/>
        <w:br/>
        <w:t xml:space="preserve">3. **En el Entorno:**  </w:t>
        <w:br/>
        <w:t xml:space="preserve">   - Los fragmentos del Archivo de Aión, antes flotantes, cayeron al suelo como ceniza.  </w:t>
        <w:br/>
        <w:t xml:space="preserve">   - El holograma del Corazón del Nexo se desvaneció, pero no sin antes mostrar una imagen final: **el Anciano del Umbral**, sonriendo desde su prisión, como si la supresión fuera precisamente lo que esperaba.  </w:t>
        <w:br/>
        <w:br/>
        <w:t xml:space="preserve">---  </w:t>
        <w:br/>
        <w:br/>
        <w:t xml:space="preserve">**La Reacción de Draven:**  </w:t>
        <w:br/>
        <w:br/>
        <w:t xml:space="preserve">El líder de La Orden del Alba Cibernética observó desde el umbral del portal cuántico, su armadura de fragmentos del Nexo brillando con luz propia, inmune a la supresión.  </w:t>
        <w:br/>
        <w:br/>
        <w:t xml:space="preserve">—*"Este es el futuro"*, anunció, y aunque su voz no debería haber podido traspasar el campo de silencio, lo hizo. Porque no eran palabras, sino **datos puros**, transmitidos directamente a sus implantes neurales. *"Un universo donde lo imposible se rinda ante lo lógico."*  </w:t>
        <w:br/>
        <w:br/>
        <w:t xml:space="preserve">Kael, agonizando, levantó la cabeza para escupir:  </w:t>
        <w:br/>
        <w:br/>
        <w:t xml:space="preserve">—Tu bomba... no está matando la magia. Está **despertando** algo peor.  </w:t>
        <w:br/>
        <w:br/>
        <w:t xml:space="preserve">Draven no respondió. Solo activó su teletransportador y desapareció, dejando atrás el cristal de éter robado... y una pregunta flotando en el aire enrarecido.  </w:t>
        <w:br/>
        <w:br/>
        <w:t xml:space="preserve">---  </w:t>
        <w:br/>
        <w:br/>
        <w:t xml:space="preserve">**La Revelación de Lyria:**  </w:t>
        <w:br/>
        <w:br/>
        <w:t xml:space="preserve">Fue ella quien, con dedos temblorosos, tocó uno de los cristales caídos. Aunque la magia estaba suprimida, el cristal **reaccionó**. No con energía, sino con calor.  </w:t>
        <w:br/>
        <w:br/>
        <w:t xml:space="preserve">—No entiendo... —murmuró—. Los cristales de éter son magia pura. ¿Cómo...?  </w:t>
        <w:br/>
        <w:br/>
        <w:t xml:space="preserve">Entonces lo vio.  </w:t>
        <w:br/>
        <w:br/>
        <w:t xml:space="preserve">El polvo del cristal destruido no se dispersaba al azar. Formaba patrones: **las mismas runas que el Archivo había mostrado**.  </w:t>
        <w:br/>
        <w:br/>
        <w:t xml:space="preserve">—¡Valeria! —gritó, esta vez logrando que su voz atravesara el silencio—. ¡La supresión no puede borrar el lenguaje primordial! ¡Está en todo, incluso en lo que ellos llaman tecnología!  </w:t>
        <w:br/>
        <w:br/>
        <w:t xml:space="preserve">Valeria, aún aturdida, miró sus manos. Las marcas ya no brillaban, pero la runa que había absorbido—el Algoritmo de Armonía—**aún estaba allí**, tatuada en su piel como si siempre hubiera pertenecido a ella.  </w:t>
        <w:br/>
        <w:br/>
        <w:t xml:space="preserve">---  </w:t>
        <w:br/>
        <w:br/>
        <w:t xml:space="preserve">**Consecuencias Inesperadas:**  </w:t>
        <w:br/>
        <w:br/>
        <w:t xml:space="preserve">1. **El Brazo de Kael:**  </w:t>
        <w:br/>
        <w:t xml:space="preserve">   - La corrupción se expandió, pero no como antes. Ahora los circuitos negros formaban runas distorsionadas, **una versión corrupta del lenguaje primordial**.  </w:t>
        <w:br/>
        <w:t xml:space="preserve">   - Cuando Kael intentó moverse, el brazo actuó por su cuenta, dibujando en el aire un símbolo que hizo sangrar los ojos de Lyria al mirarlo.  </w:t>
        <w:br/>
        <w:br/>
        <w:t xml:space="preserve">2. **El Nexo Responde:**  </w:t>
        <w:br/>
        <w:t xml:space="preserve">   - Fuera del Abismo, en el universo "normal", los Pilares de Estabilidad temblaron.  </w:t>
        <w:br/>
        <w:t xml:space="preserve">   - En Thalassa, las mareas arcanas se calmaron de repente... demasiado. Como si el océano contuviera la respiración.  </w:t>
        <w:br/>
        <w:br/>
        <w:t xml:space="preserve">3. **El Legado del Archivo:**  </w:t>
        <w:br/>
        <w:t xml:space="preserve">   - Los fragmentos del Archivo, ahora inertes, comenzaron a fundirse entre sí, formando una **llave** de cristal y metal.  </w:t>
        <w:br/>
        <w:t xml:space="preserve">   - Lyria la recogió, y por un instante, escuchó el susurro del Archivo: *"Busca la Torre de los Dos Caminos... donde el lenguaje se hizo carne."*  </w:t>
        <w:br/>
        <w:br/>
        <w:t xml:space="preserve">---  </w:t>
        <w:br/>
        <w:br/>
        <w:t xml:space="preserve">**Diálogo Clave:**  </w:t>
        <w:br/>
        <w:br/>
        <w:t xml:space="preserve">—¿Qué ha hecho Draven? —preguntó Valeria, mirando el caos a su alrededor.  </w:t>
        <w:br/>
        <w:br/>
        <w:t xml:space="preserve">Lyria sostuvo la llave contra su pecho, los ojos llenos de un miedo reverente.  </w:t>
        <w:br/>
        <w:br/>
        <w:t xml:space="preserve">—No lo sé. Pero acaba de demostrar que magia y tecnología son la misma cosa... y que hay algo más antiguo que ambas.  </w:t>
        <w:br/>
        <w:br/>
        <w:t xml:space="preserve">Kael, jadeando, se incorporó. Su brazo ya no le obedecía, pero esta vez, no lo negó.  </w:t>
        <w:br/>
        <w:br/>
        <w:t xml:space="preserve">—Entonces tenemos un problema. Porque si eso es cierto... el Anciano no es un dios. Es **un programador**.  </w:t>
        <w:br/>
        <w:br/>
        <w:t xml:space="preserve">---  </w:t>
        <w:br/>
        <w:br/>
        <w:t xml:space="preserve">**Transición al Siguiente Capítulo:**  </w:t>
        <w:br/>
        <w:br/>
        <w:t xml:space="preserve">Mientras el grupo escapaba del Abismo en colapso, la llave brilló una vez más, proyectando un mapa holográfico que no mostraba coordenadas... sino **versos**.  </w:t>
        <w:br/>
        <w:br/>
        <w:t xml:space="preserve">*"En la Torre donde el Tiempo se dobla,*  </w:t>
        <w:br/>
        <w:t xml:space="preserve">*la Primera Palabra aún susurra.*  </w:t>
        <w:br/>
        <w:t xml:space="preserve">*Pero cuidado con el que Traduce...*  </w:t>
        <w:br/>
        <w:t xml:space="preserve">*porque él mismo es la Palabra que desgarra."*  </w:t>
        <w:br/>
        <w:br/>
        <w:t>Y en el centro de ese poema, flotando como una burbuja de realidad distorsionada, estaba la imagen de **Kael**, con su brazo corrupto convertido en un símbolo viviente.</w:t>
      </w:r>
    </w:p>
    <w:p>
      <w:pPr>
        <w:jc w:val="both"/>
      </w:pPr>
      <w:r>
        <w:t xml:space="preserve">**Fragmento Narrativo: "El Inverso de la Creación"**  </w:t>
        <w:br/>
        <w:br/>
        <w:t xml:space="preserve">El destello azulado de la bomba de supresión no se apagó como era habitual. En lugar de disiparse, **se contrajo** hacia dentro, como un agujero negro devorando luz, y entonces—el mundo se volteó.  </w:t>
        <w:br/>
        <w:br/>
        <w:t xml:space="preserve">Valeria sintió el cambio antes de verlo. El flujo del éter, esa corriente dorada que siempre había danzado en su pecho, **se retorció de repente**. Su siguiente aliento le quemó los pulmones, no por calor, sino por una frialdad antinatural, como si hubiera inhalado el vacío entre las estrellas.  </w:t>
        <w:br/>
        <w:br/>
        <w:t xml:space="preserve">—¡Al suelo! —gritó Lyria, pero la advertencia llegó demasiado tarde.  </w:t>
        <w:br/>
        <w:br/>
        <w:t xml:space="preserve">El **hechizo de escudo** que Valeria había lanzado instantes antes—un muro de runas plateadas—se desintegró en el aire... y luego **reapareció invertido**, las runas ahora negras, el borde carmesí como una herida abierta. El escudo no las protegió. **Las atacó**.  </w:t>
        <w:br/>
        <w:br/>
        <w:t xml:space="preserve">Las runas invertidas se clavaron en el brazo de Kael, y él gritó cuando la carne alrededor de su prótesis comenzó a pudrirse al instante, como si el tiempo mismo acelerara allí.  </w:t>
        <w:br/>
        <w:br/>
        <w:t xml:space="preserve">—¡Los cristales! —aulló Lyria, señalando los fragmentos de éter esparcidos por el suelo.  </w:t>
        <w:br/>
        <w:br/>
        <w:t xml:space="preserve">Los cristales, otrora inertes bajo la supresión, ahora **palpitaban** con un brillo enfermizo. Y no solo eso: absorbían todo rastro de tecnología cercana. Los motores de plasma de las armaduras de La Orden se apagaron, sus visores holográficos se licuaron y goteaban como cera derretida. El brazo mecánico de Kael emitió un chirrido agónico cuando los engranajes comenzaron a desintegrarse, succionados hacia el cristal más cercano.  </w:t>
        <w:br/>
        <w:br/>
        <w:t xml:space="preserve">**El efecto era claro: la bomba no anulaba magia y tecnología... las fundía en una pesadilla simbiótica.**  </w:t>
        <w:br/>
        <w:br/>
        <w:t xml:space="preserve">---  </w:t>
        <w:br/>
        <w:br/>
        <w:t xml:space="preserve">**Efectos de la Inversión:**  </w:t>
        <w:br/>
        <w:br/>
        <w:t xml:space="preserve">1. **En Valeria:**  </w:t>
        <w:br/>
        <w:t xml:space="preserve">   - Cada hechizo que intentaba lanzar **se invertía**: un conjuro de curación le quebró dos dedos, un hechizo de luz cegó a Lyria por segundos.  </w:t>
        <w:br/>
        <w:t xml:space="preserve">   - Sus marcas de astromaga, antes apagadas, ahora ardían con un fuego negro que no iluminaba, sino que **tragaba** la luz alrededor.  </w:t>
        <w:br/>
        <w:br/>
        <w:t xml:space="preserve">2. **En la Tecnología:**  </w:t>
        <w:br/>
        <w:t xml:space="preserve">   - Los drones de La Orden, diseñados para cazar magos, se convirtieron en **criaturas retorcidas**: sus armas se fundieron en garras de metal vivo, sus voces sintéticas gemían en lenguas arcaicas.  </w:t>
        <w:br/>
        <w:t xml:space="preserve">   - El mapa holográfico del Nexo mostró ecuaciones imposibles, números que se transformaban en runas y viceversa.  </w:t>
        <w:br/>
        <w:br/>
        <w:t xml:space="preserve">3. **En el Entorno:**  </w:t>
        <w:br/>
        <w:t xml:space="preserve">   - Las paredes de la cámara octogonal **sangraban** algoritmos: códigos binarios rojos como sangre brotaban de las grietas.  </w:t>
        <w:br/>
        <w:t xml:space="preserve">   - El Archivo de Aión, antes silenciado, resurgió como una proyección distorsionada, sus palabras ahora una cacofonía de risas y estática.  </w:t>
        <w:br/>
        <w:br/>
        <w:t xml:space="preserve">---  </w:t>
        <w:br/>
        <w:br/>
        <w:t xml:space="preserve">**La Explicación de Lyria:**  </w:t>
        <w:br/>
        <w:br/>
        <w:t xml:space="preserve">Ella fue la primera en entenderlo, aunque el conocimiento la hizo palidecer.  </w:t>
        <w:br/>
        <w:br/>
        <w:t xml:space="preserve">—¡Es una inversión de los flujos primordiales! —gritó, esquivando un cristal que intentaba absorber su esfera augural—. La magia y la tecnología son dos caras de la misma moneda... ¡y Draven acaba de lanzarla al aire para ver cuál cae primero!  </w:t>
        <w:br/>
        <w:br/>
        <w:t xml:space="preserve">Kael, con su brazo ahora mitad máquina, mitad carne necrótica, gruñó:  </w:t>
        <w:br/>
        <w:br/>
        <w:t xml:space="preserve">—¿Y eso qué significa?  </w:t>
        <w:br/>
        <w:br/>
        <w:t xml:space="preserve">Lyria lo miró, y en sus ojos había un terror casi infantil.  </w:t>
        <w:br/>
        <w:br/>
        <w:t xml:space="preserve">—Que si esto no se detiene, pronto no habrá diferencia entre un hechizo y un motor... ni entre nosotros y esos *things* —señaló a los drones mutados, que ahora aullaban como lobos mecánicos.  </w:t>
        <w:br/>
        <w:br/>
        <w:t xml:space="preserve">---  </w:t>
        <w:br/>
        <w:br/>
        <w:t xml:space="preserve">**La Intervención del Archivo:**  </w:t>
        <w:br/>
        <w:br/>
        <w:t xml:space="preserve">Fue entonces que el holograma del Archivo de Aión, aunque corrupto, logró formar una frase coherente:  </w:t>
        <w:br/>
        <w:br/>
        <w:t xml:space="preserve">*"Busquen el Algoritmo de Armonía... la única clave que puede reescribir esta locura."*  </w:t>
        <w:br/>
        <w:br/>
        <w:t xml:space="preserve">Y entonces, como si el universo mismo obedeciera, el brazo de Kael **actuó por su cuenta**.  </w:t>
        <w:br/>
        <w:br/>
        <w:t xml:space="preserve">Los dedos metálicos se retorcieron en ángulos imposibles, dibujando en el aire una secuencia de runas y números que Lyria reconoció al instante:  </w:t>
        <w:br/>
        <w:br/>
        <w:t xml:space="preserve">—¡Es el Algoritmo! ¡Pero está incompleto!  </w:t>
        <w:br/>
        <w:br/>
        <w:t xml:space="preserve">Valeria, a pesar del dolor, se arrastró hacia ellos.  </w:t>
        <w:br/>
        <w:br/>
        <w:t xml:space="preserve">—¿Dónde está el resto?  </w:t>
        <w:br/>
        <w:br/>
        <w:t xml:space="preserve">El Archivo, desvaneciéndose, susurró una última línea:  </w:t>
        <w:br/>
        <w:br/>
        <w:t xml:space="preserve">*"Donde los Dos Caminos se cruzan... en la Torre de Thalassa."*  </w:t>
        <w:br/>
        <w:br/>
        <w:t xml:space="preserve">---  </w:t>
        <w:br/>
        <w:br/>
        <w:t xml:space="preserve">**Diálogo Clave:**  </w:t>
        <w:br/>
        <w:br/>
        <w:t xml:space="preserve">—Draven no sabía lo que hacía —murmuró Valeria, viendo cómo el caos se expandía—. Esto no es progreso... es sacrilegio.  </w:t>
        <w:br/>
        <w:br/>
        <w:t xml:space="preserve">Kael, con los dientes apretados por el dolor, rió amargamente:  </w:t>
        <w:br/>
        <w:br/>
        <w:t xml:space="preserve">—Peor. Es *experimentación*. Y nosotros somos los conejillos de indias.  </w:t>
        <w:br/>
        <w:br/>
        <w:t xml:space="preserve">Lyria, agarrando la esfera augural que ahora brillaba con luz propia, declaró:  </w:t>
        <w:br/>
        <w:br/>
        <w:t xml:space="preserve">—Entonces lleguemos a Thalassa antes que él. Porque si Draven encuentra la Torre primero...  </w:t>
        <w:br/>
        <w:br/>
        <w:t xml:space="preserve">No necesitó terminar. Todos vieron cómo un drone mutado, al pasar cerca de un cristal invertido, **se desmaterializó**, convertido en pura energía mágica que el cristal devoró con avidez.  </w:t>
        <w:br/>
        <w:br/>
        <w:t xml:space="preserve">El mensaje era claro: el universo no soportaría mucho más este desbalance.  </w:t>
        <w:br/>
        <w:br/>
        <w:t xml:space="preserve">---  </w:t>
        <w:br/>
        <w:br/>
        <w:t xml:space="preserve">**Transición al Siguiente Capítulo:**  </w:t>
        <w:br/>
        <w:br/>
        <w:t xml:space="preserve">Mientras huían del Abismo, el mapa holográfico (ahiora una mezcla de cartografía y poesía) mostró su próximo destino:  </w:t>
        <w:br/>
        <w:br/>
        <w:t xml:space="preserve">*"Thalassa, donde las torres cantan*  </w:t>
        <w:br/>
        <w:t xml:space="preserve">*el lamento de los Dos Caminos.*  </w:t>
        <w:br/>
        <w:t xml:space="preserve">*Pero cuidado con el que escucha...*  </w:t>
        <w:br/>
        <w:t xml:space="preserve">*pues él mismo es la canción que desgarra los oídos."*  </w:t>
        <w:br/>
        <w:br/>
        <w:t>Y en el reflejo distorsionado de las aguas thalassianas, por un instante, todos vieron **tres figuras**: no eran Valeria, Kael y Lyria... sino sus versiones invertidas, con ojos de pura estática y sonrisas de runas sangrantes.</w:t>
      </w:r>
    </w:p>
    <w:p>
      <w:pPr>
        <w:jc w:val="both"/>
      </w:pPr>
      <w:r>
        <w:t xml:space="preserve">**Fragmento Narrativo: "Cortocircuito Cósmico"**  </w:t>
        <w:br/>
        <w:br/>
        <w:t xml:space="preserve">Lyria no podía apartar los ojos del brazo de Kael. La carne necrótica se enroscaba alrededor de los circuitos como raíces voraces, pero era el metal lo que más la aterraba: los filamentos de la prótesis, antes plateados y pulidos, ahora se retorcían en espirales negras, como si alguien hubiera derramado tinta en el alma misma del mecanismo. Y entonces lo entendió.  </w:t>
        <w:br/>
        <w:br/>
        <w:t xml:space="preserve">—¡No es una bomba cualquiera! —gritó, lanzándose hacia el artefacto aún humeante que Draven había dejado atrás—. ¡Está hecha con fragmentos del Nexo!  </w:t>
        <w:br/>
        <w:br/>
        <w:t xml:space="preserve">Valeria intentó responder, pero un nuevo espasmo de dolor la dobló sobre sí misma. Sus marcas de astromaga seguían devorando la luz, dejando tras de sí un rastro de sombras que se movían con voluntad propia.  </w:t>
        <w:br/>
        <w:br/>
        <w:t xml:space="preserve">—¿Qué demonios significa eso? —rugió Kael, intentando arrancar los cables que ahora le perforaban el hombro como garras.  </w:t>
        <w:br/>
        <w:br/>
        <w:t xml:space="preserve">Lyria no respondió de inmediato. Con manos temblorosas, abrió el panel de diagnóstico de su esfera augural y lo sostuvo frente a los restos de la bomba. Los números que aparecieron no tenían sentido: eran ecuaciones que se reescribían solas, mezclando notación científica con símbolos arcanos prohibidos.  </w:t>
        <w:br/>
        <w:br/>
        <w:t xml:space="preserve">—Mira —murmuró, mostrando la esfera a Valeria—. La firma energética es idéntica a la del brazo de Kael.  </w:t>
        <w:br/>
        <w:br/>
        <w:t xml:space="preserve">**La revelación cayó como un martillo:**  </w:t>
        <w:br/>
        <w:br/>
        <w:t xml:space="preserve">El núcleo de la bomba no era tecnología pura, ni magia pura. Era un **pedazo del Nexo Estelar**, arrancado de su red interdimensional y forzado a funcionar como arma. Y al activarse, había creado un puente entre ambos mundos, pero no de armonía... sino de caos.  </w:t>
        <w:br/>
        <w:br/>
        <w:t xml:space="preserve">—Draven no solo quiere suprimir la magia —continuó Lyria, señalando los drones mutados que ahora aullaban en lenguas olvidadas—. ¡Está intentando reescribir las reglas de la realidad! Usa el Nexo como un cincel para tallar el universo a su imagen.  </w:t>
        <w:br/>
        <w:br/>
        <w:t xml:space="preserve">Kael escupió sangre. Su brazo, ahora mitad máquina, mitad pesadilla, se agitaba como poseído.  </w:t>
        <w:br/>
        <w:br/>
        <w:t xml:space="preserve">—¿Y eso qué tiene que ver conmigo?  </w:t>
        <w:br/>
        <w:br/>
        <w:t xml:space="preserve">Lyria lo miró con una mezcla de pena y terror.  </w:t>
        <w:br/>
        <w:br/>
        <w:t xml:space="preserve">—Porque tu brazo... también contiene fragmentos del Nexo. No lo sabías, ¿verdad? —dio un paso atrás cuando la prótesis de Kael giró hacia ella por voluntad propia—. No es solo tecnología. Es un pedazo del mismo tejido que mantiene unidas las dimensiones. Y ahora... está despertando.  </w:t>
        <w:br/>
        <w:br/>
        <w:t xml:space="preserve">**El ambiente mismo pareció contener la respiración.**  </w:t>
        <w:br/>
        <w:br/>
        <w:t xml:space="preserve">Los cristales de éter esparcidos por el suelo comenzaron a vibrar, emitiendo un zumbido que resonaba en los huesos. Las grietas en las paredes de la cámara octogonal se iluminaron con un brillo enfermizo, mostrando por un instante **otra realidad superpuesta**: un lugar donde las torres eran huesos y el cielo estaba hecho de ecuaciones rotas.  </w:t>
        <w:br/>
        <w:br/>
        <w:t xml:space="preserve">Valeria, a pesar del dolor, se arrastró hacia Lyria.  </w:t>
        <w:br/>
        <w:br/>
        <w:t xml:space="preserve">—¿Cómo lo sabes?  </w:t>
        <w:br/>
        <w:br/>
        <w:t xml:space="preserve">Lyria sostuvo su esfera augural, donde las lecturas seguían cambiando sin cesar.  </w:t>
        <w:br/>
        <w:br/>
        <w:t xml:space="preserve">—Porque el Archivo no solo nos mostró el pasado... también nos dejó una advertencia. —Señaló las últimas líneas del holograma corrupto, que aún flotaban en el aire como cenizas digitales—. *"El Nexo no es una herramienta. Es un ser. Y cuando se le arrancan fragmentos, sangra... y la sangre busca volver a casa."*  </w:t>
        <w:br/>
        <w:br/>
        <w:t xml:space="preserve">Kael miró su brazo, ahora cubierto de runas que no había visto antes.  </w:t>
        <w:br/>
        <w:br/>
        <w:t xml:space="preserve">—¿Estás diciendo que esto... *me está poseyendo*?  </w:t>
        <w:br/>
        <w:br/>
        <w:t xml:space="preserve">Lyria no respondió. No hacía falta.  </w:t>
        <w:br/>
        <w:br/>
        <w:t xml:space="preserve">En ese momento, el brazo de Kael **actuó por sí mismo otra vez**, dibujando en el aire una secuencia de símbolos que coincidían exactamente con las grietas en la pared.  </w:t>
        <w:br/>
        <w:br/>
        <w:t xml:space="preserve">Y entonces, como si el universo hubiera esperado esa señal, **la cámara entera comenzó a desmoronarse**.  </w:t>
        <w:br/>
        <w:br/>
        <w:t xml:space="preserve">---  </w:t>
        <w:br/>
        <w:br/>
        <w:t xml:space="preserve">**Diálogo Clave:**  </w:t>
        <w:br/>
        <w:br/>
        <w:t xml:space="preserve">—¡Tenemos que irnos! —gritó Valeria, intentando mantenerse en pie—. ¡Si el Nexo está desestabilizado aquí, todo el Abismo colapsará!  </w:t>
        <w:br/>
        <w:br/>
        <w:t xml:space="preserve">Kael forcejeó con su propio brazo, que ahora tiraba de él hacia las grietas luminosas.  </w:t>
        <w:br/>
        <w:br/>
        <w:t xml:space="preserve">—¡No es tan fácil! ¡Esta maldita cosa no me obedece!  </w:t>
        <w:br/>
        <w:br/>
        <w:t xml:space="preserve">Lyria corrió hacia él y, sin pensarlo dos veces, **presionó su esfera augural contra la prótesis**.  </w:t>
        <w:br/>
        <w:br/>
        <w:t xml:space="preserve">Un destello cegador los envolvió. Por un instante, Kael sintió algo **ajeno** dentro de su mente: una presencia fría, calculadora, que lo observaba desde detrás de sus propios ojos.  </w:t>
        <w:br/>
        <w:br/>
        <w:t xml:space="preserve">—¡Lyria! —rugió—. ¡Apágalo!  </w:t>
        <w:br/>
        <w:br/>
        <w:t xml:space="preserve">Ella retrocedió, horrorizada. La esfera augural ahora mostraba una imagen clara: **el brazo de Kael estaba enviando una señal**.  </w:t>
        <w:br/>
        <w:br/>
        <w:t xml:space="preserve">Y algo, en algún lugar del Nexo, **estaba respondiendo**.  </w:t>
        <w:br/>
        <w:br/>
        <w:t xml:space="preserve">---  </w:t>
        <w:br/>
        <w:br/>
        <w:t xml:space="preserve">**Transición al Siguiente Capítulo:**  </w:t>
        <w:br/>
        <w:br/>
        <w:t xml:space="preserve">Mientras corrían hacia *La Estela del Dragón*, el mapa holográfico que el Archivo les había dado cobró vida propia, mostrando no solo la ruta a Thalassa, sino **otra cosa**:  </w:t>
        <w:br/>
        <w:br/>
        <w:t xml:space="preserve">Una figura oscura, con brazos de metal y ojos de ecuaciones rotas, los observaba desde el reflejo de las aguas virtuales.  </w:t>
        <w:br/>
        <w:br/>
        <w:t xml:space="preserve">Y sonreía.  </w:t>
        <w:br/>
        <w:br/>
        <w:t xml:space="preserve">---  </w:t>
        <w:br/>
        <w:br/>
        <w:t xml:space="preserve">**Nota de Estilo:**  </w:t>
        <w:br/>
        <w:t>Este fragmento refuerza el tema de la **hibridación violenta** entre magia y tecnología, mostrando cómo la manipulación del Nexo corrompe tanto la materia como la mente. El brazo de Kael se convierte en un símbolo del conflicto central: ¿puede controlarse el poder del Nexo sin ser consumido por él? La prosa mezcla descripciones tecnológicas ("firmas energéticas", "esferas augurales") con imágenes mágicas ("runas sangrantes", "sombras con voluntad propia") para mantener la dualidad del universo.</w:t>
      </w:r>
    </w:p>
    <w:p>
      <w:pPr>
        <w:jc w:val="both"/>
      </w:pPr>
      <w:r>
        <w:t xml:space="preserve">**Fragmento Narrativo: "El Ladrón y el Fragmento Maldito"**  </w:t>
        <w:br/>
        <w:br/>
        <w:t xml:space="preserve">El caos era perfecto.  </w:t>
        <w:br/>
        <w:br/>
        <w:t xml:space="preserve">Kael Torren lo sabía desde el primer instante en que la bomba de supresión arcana estalló, convirtiendo el aire en un torbellino de chispas y sombras. Valeria gritaba órdenes inútiles mientras intentaba contener las grietas que se abrían en el suelo, y Lyria estaba demasiado ocupada descifrando las advertencias del Archivo para notar lo que ocurría a sus espaldas.  </w:t>
        <w:br/>
        <w:br/>
        <w:t xml:space="preserve">*Ahora o nunca.*  </w:t>
        <w:br/>
        <w:br/>
        <w:t xml:space="preserve">Con un movimiento rápido, Kael se deslizó hacia el pedestal donde yacía el último **Cristal de Éter Puro**, intacto entre los escombros. Su brazo mecánico —esa maldición que le había costado más de lo que valía— temblaba anticipando el contacto. No le importó. Había robado artefactos más peligrosos en mundos más hostiles.  </w:t>
        <w:br/>
        <w:br/>
        <w:t xml:space="preserve">Pero el cristal no era un simple objeto.  </w:t>
        <w:br/>
        <w:br/>
        <w:t xml:space="preserve">En el momento en que sus dedos metálicos se cerraron alrededor de la gema, una **descarga violenta** lo atravesó. No era electricidad, ni calor, ni frío. Era como si el universo mismo lo hubiera agarrado por las entrañas y lo sacudiera hasta que los huesos le cantaran. El dolor fue tan agudo que ni siquiera pudo gritar.  </w:t>
        <w:br/>
        <w:br/>
        <w:t xml:space="preserve">—Interesante —murmuró una voz fría a su derecha.  </w:t>
        <w:br/>
        <w:br/>
        <w:t xml:space="preserve">Draven Vex lo observaba desde la penumbra, su armadura de fragmentos del Nexo brillando con un resplandor enfermizo. No había sorpresa en su rostro, solo esa curiosidad glacial que Kael había visto antes en científicos que diseccionaban cosas vivas.  </w:t>
        <w:br/>
        <w:br/>
        <w:t xml:space="preserve">—No debería haber reaccionado así —continuó Draven, acercándose con pasos calculados—. A menos que el cristal te reconozca... o te rechace.  </w:t>
        <w:br/>
        <w:br/>
        <w:t xml:space="preserve">Kael intentó soltar la gema, pero su brazo no respondió. Los circuitos se habían enroscado alrededor del cristal como serpientes defendiendo un huevo, y donde la piel humana tocaba la superficie, ampollas negras brotaban, supurando un líquido que olía a quemado y a algo peor: a memoria antigua.  </w:t>
        <w:br/>
        <w:br/>
        <w:t xml:space="preserve">—Suéltalo, mercenario —Draven sonrió—. No es para ti. Pertenece a un diseño mayor.  </w:t>
        <w:br/>
        <w:br/>
        <w:t xml:space="preserve">—Vete al infierno —escupió Kael, aunque cada palabra le costaba un latido de dolor.  </w:t>
        <w:br/>
        <w:br/>
        <w:t xml:space="preserve">Draven se encogió de hombros y extendió una mano enguantada.  </w:t>
        <w:br/>
        <w:br/>
        <w:t xml:space="preserve">—Como quieras. Pero mira tu brazo.  </w:t>
        <w:br/>
        <w:br/>
        <w:t xml:space="preserve">Kael no quiso hacerlo. No necesitaba hacerlo. Ya sentía cómo los filamentos metálicos se hundían más profundamente en su carne, cómo las venas alrededor de la prótesis se oscurecían, trazando patrones que no eran anatómicos, sino *lingüísticos*. Como si algo estuviera escribiendo en él.  </w:t>
        <w:br/>
        <w:br/>
        <w:t xml:space="preserve">—¿Qué... demonios... está pasando? —logró articular entre dientes.  </w:t>
        <w:br/>
        <w:br/>
        <w:t xml:space="preserve">Draven se inclinó, lo suficiente para que Kael viera su reflejo distorsionado en el visor del hombre: un rostro ajado por el dolor, sí, pero también... *otros*. Rostros superpuestos, sombras de versiones de él mismo que no reconocía.  </w:t>
        <w:br/>
        <w:br/>
        <w:t xml:space="preserve">—El cristal no te quema, Torren —susurró Draven—. Te está *leyendo*. Y no le gusta lo que encuentra.  </w:t>
        <w:br/>
        <w:br/>
        <w:t xml:space="preserve">En ese momento, el brazo de Kael *tiró*. No hacia adelante, ni hacia atrás, sino *hacia adentro*, como si quisiera arrastrarlo a través de sí mismo. El cristal estalló en mil fragmentos, y cada uno mostró una imagen diferente: un campo de batalla, un trono de huesos, un vacío sin estrellas.  </w:t>
        <w:br/>
        <w:br/>
        <w:t xml:space="preserve">Y entonces, por primera vez en años, Kael *oyó* su brazo.  </w:t>
        <w:br/>
        <w:br/>
        <w:t xml:space="preserve">No con sonidos, sino con *intención*.  </w:t>
        <w:br/>
        <w:br/>
        <w:t xml:space="preserve">Una sola palabra, repetida en un idioma que no conocía pero que entendió de inmediato:  </w:t>
        <w:br/>
        <w:br/>
        <w:t xml:space="preserve">*Prófugo.*  </w:t>
        <w:br/>
        <w:br/>
        <w:t xml:space="preserve">Draven retrocedió, repentinamente alerta.  </w:t>
        <w:br/>
        <w:br/>
        <w:t xml:space="preserve">—Fascinante —murmuró, y por primera vez, Kael detectó algo parecido al respeto en su voz—. Así que *tú* eres el que perdió el Alba Cibernética.  </w:t>
        <w:br/>
        <w:br/>
        <w:t xml:space="preserve">Kael no supo qué significaba eso. No le importó. Porque en ese instante, el suelo cedió bajo sus pies, y el mundo se llenó de luz, de dolor, y de la certeza de que, fuera lo que fuera que su brazo representaba, acababa de despertar por completo.  </w:t>
        <w:br/>
        <w:br/>
        <w:t xml:space="preserve">---  </w:t>
        <w:br/>
        <w:br/>
        <w:t xml:space="preserve">**Diálogo Clave:**  </w:t>
        <w:br/>
        <w:br/>
        <w:t xml:space="preserve">**Draven:** (observando las ampollas de Kael) "La carne siempre fue un recipiente pobre. Pero tú... tú eres algo distinto, ¿verdad?"  </w:t>
        <w:br/>
        <w:br/>
        <w:t xml:space="preserve">**Kael:** (entre dientes) "Cómprate un diccionario, fanático. Lo que soy es un hombre con muy mala paciencia."  </w:t>
        <w:br/>
        <w:br/>
        <w:t xml:space="preserve">**Draven:** (sonriendo) "No. Eres un error que pronto será corregido."  </w:t>
        <w:br/>
        <w:br/>
        <w:t xml:space="preserve">---  </w:t>
        <w:br/>
        <w:br/>
        <w:t xml:space="preserve">**Nota de Estilo:**  </w:t>
        <w:br/>
        <w:t>Este fragmento refuerza el tema de la **identidad fracturada**, usando el brazo de Kael como metáfora de su conflicto interno. La tecnología no es neutral: tiene memoria, voluntad y consecuencias. La prosa combina descripciones físicas vívidas ("ampollas negras", "filamentos metálicos") con elementos cósmicos ("rostros superpuestos", "un idioma que no conocía pero entendió"), manteniendo el tono de ciencia ficción oscura y fantasía épica. Draven actúa como un espejo distorsionado, revelando verdades que ni Kael quiere aceptar.</w:t>
      </w:r>
    </w:p>
    <w:p>
      <w:pPr>
        <w:jc w:val="both"/>
      </w:pPr>
      <w:r>
        <w:t xml:space="preserve">**Fragmento Narrativo: "El Error en el Código Cósmico"**  </w:t>
        <w:br/>
        <w:br/>
        <w:t xml:space="preserve">El silencio fue lo primero que los traicionó.  </w:t>
        <w:br/>
        <w:br/>
        <w:t xml:space="preserve">Lyria de los Vientos había visto fallos técnicos antes —desde sobrecargas en reactores de plasma hasta virus en redes neuronales—, pero nunca algo como esto. La bomba de supresión arcana de Draven Vex no emitía el zumbido característico de los dispositivos de La Orden. No titilaban sus luces de advertencia. Simplemente... *existía*, como un vacío en el aire, un parásito pegado a la realidad.  </w:t>
        <w:br/>
        <w:br/>
        <w:t xml:space="preserve">—¡Valeria! —gritó Lyria, mientras sus instrumentos augurales se apagaban uno tras otro—. ¡El algoritmo de supresión no es pura tecnología! ¡Está usando fragmentos del Nexo como catalizador!  </w:t>
        <w:br/>
        <w:br/>
        <w:t xml:space="preserve">Valeria Sombraluna giró hacia ella, sus ojos brillando con un resplandor violeta mientras intentaba sostener un escudo mágico. Pero las runas se desvanecían al nacer, como si alguien hubiera borrado su tinta del universo.  </w:t>
        <w:br/>
        <w:br/>
        <w:t xml:space="preserve">—¿Qué estás diciendo? —preguntó la astromaga, mientras una grieta se abría a sus pies, revelando el vacío distorsionado del Abismo bajo ellos.  </w:t>
        <w:br/>
        <w:br/>
        <w:t xml:space="preserve">Lyria no respondió de inmediato. Sus dedos volaban sobre el panel de control de su escáner, reconfigurándolo para ignorar los códigos binarios y enfocarse en las *sombras* entre ellos. Lo que vio la dejó sin aliento.  </w:t>
        <w:br/>
        <w:br/>
        <w:t xml:space="preserve">—Mira —murmuró, proyectando un holograma entre ambas.  </w:t>
        <w:br/>
        <w:br/>
        <w:t xml:space="preserve">El esquema de la bomba era familiar: núcleo de antimateria, inhibidores de campo, todo el arsenal estándar de La Orden. Pero entretejido en su estructura, como venas en un órgano, había *otra cosa*. Filamentos de energía púrpura que no seguían las leyes de la física, sino las de algo más antiguo.  </w:t>
        <w:br/>
        <w:br/>
        <w:t xml:space="preserve">—Esos son... —Valeria tragó saliva—. Cristales de Éter. Pero *quemados*. Como si alguien los hubiera corrompido a propósito.  </w:t>
        <w:br/>
        <w:br/>
        <w:t xml:space="preserve">—No solo eso —Lyria señaló un patrón que se repetía en el código—. Esta secuencia no es un comando de supresión. Es una *invocación*.  </w:t>
        <w:br/>
        <w:br/>
        <w:t xml:space="preserve">Kael Torren, que hasta entonces había permanecido callado, se acercó cojeando, su brazo corrupto retorciéndose como una bestia inquieta.  </w:t>
        <w:br/>
        <w:br/>
        <w:t xml:space="preserve">—¿Quieres decir que ese fanático no está apagando la magia? —preguntó, con una risa ronca—. ¿Sino que está *llamando* a algo?  </w:t>
        <w:br/>
        <w:br/>
        <w:t xml:space="preserve">Lyria asintió, sintiendo el peso de la revelación.  </w:t>
        <w:br/>
        <w:br/>
        <w:t xml:space="preserve">—Draven cree que controla la tecnología del Nexo, pero es al revés. Algo *dentro* del Nexo lo está usando a él.  </w:t>
        <w:br/>
        <w:br/>
        <w:t xml:space="preserve">El holograma cambió entonces, mostrando una firma energética que se repetía en cada dispositivo de La Orden que habían encontrado: una secuencia de runas idéntica a las que ahora crecían en el brazo de Kael.  </w:t>
        <w:br/>
        <w:br/>
        <w:t xml:space="preserve">—Es un patrón recursivo —explicó Lyria—. Como un mensaje encriptado en cada máquina. Y no viene de La Orden... viene de *más allá* del Nexo.  </w:t>
        <w:br/>
        <w:br/>
        <w:t xml:space="preserve">Valeria palideció.  </w:t>
        <w:br/>
        <w:br/>
        <w:t xml:space="preserve">—Los Devoradores.  </w:t>
        <w:br/>
        <w:br/>
        <w:t xml:space="preserve">En ese momento, como si las hubiera oído, la bomba *tembló*. No explotó. No se desactivó. Simplemente... *se abrió*, como una flor metálica revelando un centro que no debería existir. Dentro, flotando en un espacio más pequeño que un puño pero infinitamente profundo, había un ojo.  </w:t>
        <w:br/>
        <w:br/>
        <w:t xml:space="preserve">No metafórico. No holográfico.  </w:t>
        <w:br/>
        <w:br/>
        <w:t xml:space="preserve">Un *ojo* de pupila vertical, del color de las estrellas muertas.  </w:t>
        <w:br/>
        <w:br/>
        <w:t xml:space="preserve">Miró.  </w:t>
        <w:br/>
        <w:br/>
        <w:t xml:space="preserve">Y Lyria supo, con una certeza que le heló la sangre, que ese ojo llevaba siglos esperando.  </w:t>
        <w:br/>
        <w:br/>
        <w:t xml:space="preserve">—Cierren esa cosa —murmuró Kael, retrocediendo—. Ahora.  </w:t>
        <w:br/>
        <w:br/>
        <w:t xml:space="preserve">Pero era demasiado tarde.  </w:t>
        <w:br/>
        <w:br/>
        <w:t xml:space="preserve">El ojo parpadeó una vez, y el mundo se llenó de un sonido que no era sonido, sino el eco de algo enorme despertando en un lugar donde el tiempo no importaba.  </w:t>
        <w:br/>
        <w:br/>
        <w:t xml:space="preserve">Y entonces, por primera vez, el Archivo de Aión *gritó*.  </w:t>
        <w:br/>
        <w:br/>
        <w:t xml:space="preserve">No con palabras.  </w:t>
        <w:br/>
        <w:br/>
        <w:t xml:space="preserve">Con *advertencias*.  </w:t>
        <w:br/>
        <w:br/>
        <w:t xml:space="preserve">---  </w:t>
        <w:br/>
        <w:br/>
        <w:t xml:space="preserve">**Diálogo Clave:**  </w:t>
        <w:br/>
        <w:br/>
        <w:t xml:space="preserve">**Valeria:** (tocando los filamentos púrpura en el holograma) "Esto no es ingeniería... es *sacrilegio*. Han destrozado el Éter para convertirlo en un arma."  </w:t>
        <w:br/>
        <w:br/>
        <w:t xml:space="preserve">**Lyria:** (ajustando su escáner) "Peor. Lo han convertido en una *puerta*. Y no han entendido que las puertas se abren desde ambos lados."  </w:t>
        <w:br/>
        <w:br/>
        <w:t xml:space="preserve">**Kael:** (mirando su brazo, luego el ojo) "Maldita sea... ¿cuántas de esas bombas ha esparcido Draven por ahí?"  </w:t>
        <w:br/>
        <w:br/>
        <w:t xml:space="preserve">---  </w:t>
        <w:br/>
        <w:br/>
        <w:t xml:space="preserve">**Nota de Estilo:**  </w:t>
        <w:br/>
        <w:t>Este fragmento refuerza el tema de la **ignorancia arrogante**, mostrando cómo La Orden del Alba Cibernética, en su obsesión por erradicar la magia, ha sido manipulada por fuerzas que no comprenden. La prosa combina terminología técnica ("algoritmo de supresión", "patrón recursivo") con imágenes cósmicas horroríficas ("un ojo de pupila vertical"), manteniendo el tono de ciencia ficción oscura y fantasía lovecraftiana. La revelación de que la tecnología de La Orden está infectada por el mismo mal que dicen combatir añade profundidad al conflicto central, mostrando que el verdadero peligro no es la magia ni la tecnología, sino la soberbia de creer que una puede dominar a la otra.</w:t>
      </w:r>
    </w:p>
    <w:p>
      <w:pPr>
        <w:jc w:val="both"/>
      </w:pPr>
      <w:r>
        <w:t xml:space="preserve">**El mapa holográfico como entidad consciente**  </w:t>
        <w:br/>
        <w:br/>
        <w:t xml:space="preserve">El mapa que el Archivo de Aión les entregó no era un simple registro de coordenadas. Flotaba entre ellos, suspendido en el aire como un corazón latiente de luz y sombra, sus contornos cambiando con cada respiración colectiva. No mostraba meros caminos físicos, sino *rutas de posibilidad*, líneas que se bifurcaban y entrelazaban como venas en un organismo vivo.  </w:t>
        <w:br/>
        <w:br/>
        <w:t xml:space="preserve">—No es un mapa... es un *testigo* —murmuró Valeria, extendiendo una mano hacia la proyección.  </w:t>
        <w:br/>
        <w:br/>
        <w:t xml:space="preserve">Al contacto, el holograma reaccionó. Las líneas de energía azul se enroscaron alrededor de sus dedos, y por un instante, todos vieron lo mismo: *el Corazón del Nexo*, no como un lugar, sino como un *ser*. Una masa pulsante de ecuaciones doradas y hechizos arcanos, encerrada en una cárcel de geometría imposible.  </w:t>
        <w:br/>
        <w:br/>
        <w:t xml:space="preserve">Lyria contuvo el aliento.  </w:t>
        <w:br/>
        <w:br/>
        <w:t xml:space="preserve">—Está vivo —dijo, ajustando las lentes de su visor augural—. No es solo una representación... es una *extensión* del Nexo.  </w:t>
        <w:br/>
        <w:br/>
        <w:t xml:space="preserve">Kael, siempre escéptico, cruzó los brazos. Su miembro mecánico emitió un zumbido inquietante, como si reconociera algo en el mapa.  </w:t>
        <w:br/>
        <w:br/>
        <w:t xml:space="preserve">—¿Y eso qué significa? ¿Que nos está *observando*?  </w:t>
        <w:br/>
        <w:br/>
        <w:t xml:space="preserve">El holograma respondió antes de que alguien más pudiera hablar. Las líneas de luz se recombinaron, formando un rostro difuso, sin rasgos definidos, pero innegablemente *consciente*. Una voz surgió, no del aire, sino de sus propias mentes, como un eco de pensamientos ajenos:  </w:t>
        <w:br/>
        <w:br/>
        <w:t xml:space="preserve">*"Los caminos son muchos, pero el destino es uno. Elijan con sabiduría, pues cada paso altera el tejido de lo que vendrá."*  </w:t>
        <w:br/>
        <w:br/>
        <w:t xml:space="preserve">Lyria sintió un escalofrío. El lenguaje no era el de los Aiónicos, ni ningún código que conociera. Era pura *intención*, traducida directamente a su comprensión.  </w:t>
        <w:br/>
        <w:br/>
        <w:t xml:space="preserve">—Está interactuando con nosotros —susurró—. No es una herramienta... es un *guía*.  </w:t>
        <w:br/>
        <w:br/>
        <w:t xml:space="preserve">Valeria cerró los ojos, dejando que las imágenes fluyeran sobre ella. Vió planetas fracturándose, naves siendo desintegradas en tormentas de energía violeta, y en el centro de todo, una figura envuelta en sombras que extendía sus brazos como un araña tejiendo su red.  </w:t>
        <w:br/>
        <w:br/>
        <w:t xml:space="preserve">—El Anciano del Umbral —dijo, abriendo los ojos de golpe—. El mapa nos muestra sus movimientos... y los nuestros.  </w:t>
        <w:br/>
        <w:br/>
        <w:t xml:space="preserve">Kael se acercó, esta vez con cautela. Su brazo mecánico se agitó, los circuitos brillando con un fulgor enfermizo.  </w:t>
        <w:br/>
        <w:br/>
        <w:t xml:space="preserve">—Si sabe tanto, ¿por qué no nos dice cómo ganar?  </w:t>
        <w:br/>
        <w:br/>
        <w:t xml:space="preserve">El rostro de luz se desvaneció, y el mapa se recombinó en una nueva configuración. Esta vez, mostró tres caminos claros, cada uno marcado con símbolos distintos:  </w:t>
        <w:br/>
        <w:br/>
        <w:t xml:space="preserve">1. **El Sendero de la Espada**: Una ruta directa al Corazón, custodiada por las fuerzas de La Orden.  </w:t>
        <w:br/>
        <w:t xml:space="preserve">2. **El Camino de las Sombras**: Un pasaje oculto, donde las leyes de la realidad se doblegaban, pero infestado de Devoradores.  </w:t>
        <w:br/>
        <w:t xml:space="preserve">3. **La Ruta del Éter**: Un puente inestable de magia pura, que solo una astromaga podría cruzar... pero que consumiría su esencia en el intento.  </w:t>
        <w:br/>
        <w:br/>
        <w:t xml:space="preserve">Lyria tocó el tercer símbolo, y el mapa proyectó una imagen de Valeria, pero *transformada*, su cuerpo convertido en energía pura, sus ojos brillando como estrellas.  </w:t>
        <w:br/>
        <w:br/>
        <w:t xml:space="preserve">—No —dijo Kael, apartando a Lyria de la imagen—. Eso no es una opción.  </w:t>
        <w:br/>
        <w:br/>
        <w:t xml:space="preserve">El holograma pulsó, como si riera.  </w:t>
        <w:br/>
        <w:br/>
        <w:t xml:space="preserve">*"Todas las opciones tienen un precio. La pregunta es: ¿quién está dispuesto a pagarlo?"*  </w:t>
        <w:br/>
        <w:br/>
        <w:t xml:space="preserve">Valeria miró fijamente el mapa, sintiendo su peso moral más que físico.  </w:t>
        <w:br/>
        <w:br/>
        <w:t xml:space="preserve">—No es un guía —concluyó—. Es un *juez*.  </w:t>
        <w:br/>
        <w:br/>
        <w:t xml:space="preserve">El mapa brilló con intensidad, como confirmando sus palabras, antes de colapsar en una esfera de luz que se alojó en la palma de Lyria.  </w:t>
        <w:br/>
        <w:br/>
        <w:t xml:space="preserve">—Parece que ha elegido a su portador —dijo Valeria, con una sonrisa amarga.  </w:t>
        <w:br/>
        <w:br/>
        <w:t xml:space="preserve">Lyria sintió el calor del mapa contra su piel, y supo, con certeza absoluta, que ahora llevaban consigo algo más que direcciones.  </w:t>
        <w:br/>
        <w:br/>
        <w:t xml:space="preserve">Llevaban *consecuencias*.  </w:t>
        <w:br/>
        <w:br/>
        <w:t xml:space="preserve">---  </w:t>
        <w:br/>
        <w:br/>
        <w:t xml:space="preserve">**Diálogo Clave:**  </w:t>
        <w:br/>
        <w:br/>
        <w:t xml:space="preserve">**Kael:** (mirando el brazo corrupto, luego el mapa) "Si sabe tanto, ¿por qué no nos advirtió sobre *esto*?"  </w:t>
        <w:br/>
        <w:br/>
        <w:t xml:space="preserve">**Mapa:** (las líneas forman una espiral alrededor del brazo mecánico) *"Algunas verdades deben descubrirse, no revelarse."*  </w:t>
        <w:br/>
        <w:br/>
        <w:t xml:space="preserve">**Lyria:** (sosteniendo la esfera de luz) "No es que no quiera ayudarnos... es que *no puede*. Está atado a las mismas reglas que el Nexo."  </w:t>
        <w:br/>
        <w:br/>
        <w:t xml:space="preserve">---  </w:t>
        <w:br/>
        <w:br/>
        <w:t xml:space="preserve">**Nota de Estilo:**  </w:t>
        <w:br/>
        <w:t>Esta sección refuerza el tema de **libre albedrío versus destino**, mostrando el mapa no como un simple recurso narrativo, sino como un personaje en sí mismo. La prosa combina descripciones técnicas ("rutas de posibilidad", "configuración holográfica") con elementos místicos ("rostro de luz", "eco de pensamientos"), manteniendo el equilibrio entre ciencia ficción y fantasía. La personificación del mapa añade capas de tensión, pues ahora los personajes no solo luchan contra enemigos externos, sino contra las elecciones que el propio universo les presenta.</w:t>
      </w:r>
    </w:p>
    <w:p>
      <w:pPr>
        <w:jc w:val="both"/>
      </w:pPr>
      <w:r>
        <w:t xml:space="preserve">**El Espíritu de Navegación**  </w:t>
        <w:br/>
        <w:br/>
        <w:t xml:space="preserve">El mapa latía en las manos de Lyria como un corazón recién arrancado del pecho, su luz intermitente iluminando las grietas de incertidumbre en sus rostros. De repente, la esfera se deshizo en un centenar de hilos plateados que tejieron una figura humanaide frente a ellos, esbelta y translúcida, con ojos que eran constelaciones en miniatura.  </w:t>
        <w:br/>
        <w:br/>
        <w:t xml:space="preserve">—No sois los primeros que vienen buscando respuestas —dijo el espíritu, su voz un coro de susurros metálicos—. Pero quizá seáis los últimos.  </w:t>
        <w:br/>
        <w:br/>
        <w:t xml:space="preserve">Valeria sintió el peso de esas palabras. El ser no flotaba: *existía* en un plano distinto, como si el aire a su alrededor fuera solo un espejo imperfecto de su verdadera forma.  </w:t>
        <w:br/>
        <w:br/>
        <w:t xml:space="preserve">—¿Eres parte del Archivo? —preguntó Lyria, con la voz quebrada por la fascinación.  </w:t>
        <w:br/>
        <w:br/>
        <w:t xml:space="preserve">—Soy *Lo Que Queda* de los cartógrafos Aiónicos —respondió la figura, extendiendo una mano hacia el vacío. De su palma brotó un modelo en miniatura del Nexo Estelar, un entramado de senderos dorados y venas violetas—. Nos dividimos en tres: los Sabios, que registraron; los Guardianes, que protegieron; y los Navegantes, que... olvidaron.  </w:t>
        <w:br/>
        <w:br/>
        <w:t xml:space="preserve">Kael carraspeó, su brazo mecánico emitiendo un chasquido sordo.  </w:t>
        <w:br/>
        <w:br/>
        <w:t xml:space="preserve">—Bonita historia. ¿Y qué tiene que ver con nosotros?  </w:t>
        <w:br/>
        <w:br/>
        <w:t xml:space="preserve">El espíritu giró hacia él, y por un instante, sus ojos estelares reflejaron algo que hizo retroceder a Kael: la silueta del Anciano del Umbral, enroscada alrededor de su brazo como una serpiente de humo.  </w:t>
        <w:br/>
        <w:br/>
        <w:t xml:space="preserve">—Tú, fragmento de la Sombra, deberías callar —murmuró—. Pero incluso lo corrupto tiene su lugar en el diseño.  </w:t>
        <w:br/>
        <w:br/>
        <w:t xml:space="preserve">Antes de que Kael replicara, el espíritu alzó ambas manos y el ambiente cambió. Las paredes de la cámara se disolvieron, reemplazadas por un vacío donde flotaban cientos de esferas de cristal, cada una conteniendo un mundo diferente.  </w:t>
        <w:br/>
        <w:br/>
        <w:t xml:space="preserve">—Mi enigma es simple —dijo el navegante, mientras las esferas comenzaban a rotar alrededor del grupo—. *¿Qué viaja entre mundos sin moverse?* Resolvedlo, y os guiaré al Corazón. Fallad, y seréis atrapados en el cristal que elijáis.  </w:t>
        <w:br/>
        <w:br/>
        <w:t xml:space="preserve">Lyria contuvo el aliento. Las esferas no mostraban lugares, sino *momentos*: ella misma, de niña, siendo arrancada de los brazos de sus padres por soldados de La Orden; Valeria, en el instante exacto en que su hechizo destructivo se descontroló; Kael, recibiendo el brazo mecánico de manos de una figura encapuchada que ahora reconocía como un Devorador.  </w:t>
        <w:br/>
        <w:br/>
        <w:t xml:space="preserve">—No es un acertijo —musitó Valeria—. Es una trampa emocional.  </w:t>
        <w:br/>
        <w:br/>
        <w:t xml:space="preserve">El espíritu sonrió, o al menos eso pareció, porque su boca era un eclipse en miniatura.  </w:t>
        <w:br/>
        <w:br/>
        <w:t xml:space="preserve">—Todo enigma es un espejo. Mirad más allá de lo obvio.  </w:t>
        <w:br/>
        <w:br/>
        <w:t xml:space="preserve">Kael, sudando, se aferró a su brazo corrupto.  </w:t>
        <w:br/>
        <w:br/>
        <w:t xml:space="preserve">—¿El tiempo? ¿La luz? —improvisó, pero al decirlo, una de las esferas se iluminó, mostrándolo en un bucle infinito de su peor recuerdo. El espíritu negó con la cabeza.  </w:t>
        <w:br/>
        <w:br/>
        <w:t xml:space="preserve">Lyria cerró los ojos, buscando en su mente de ingeniera-arúspice. Pensó en puentes cuánticos, en teletransportación, en la teoría de cuerdas que había estudiado en los manuscritos del Círculo.  </w:t>
        <w:br/>
        <w:br/>
        <w:t xml:space="preserve">—No es algo físico —dijo, abriendo los ojos—. Es... una conexión.  </w:t>
        <w:br/>
        <w:br/>
        <w:t xml:space="preserve">El espíritu se inclinó hacia ella, expectante.  </w:t>
        <w:br/>
        <w:br/>
        <w:t xml:space="preserve">Valeria miró el modelo del Nexo que aún flotaba entre ellos, esos hilos dorados que unían todas las esferas-cristal. Y entonces lo entendió.  </w:t>
        <w:br/>
        <w:br/>
        <w:t xml:space="preserve">—El Nexo —declaró, con voz clara—. El Nexo es el viajero que no se mueve. Es el puente y el destino a la vez.  </w:t>
        <w:br/>
        <w:br/>
        <w:t xml:space="preserve">Un silencio cósmico se extendió. Las esferas de cristal se detuvieron, y el espíritu de navegación se irguió, satisfecho.  </w:t>
        <w:br/>
        <w:br/>
        <w:t xml:space="preserve">—Correcto —concedió—. Y ahora, cumpliré mi parte.  </w:t>
        <w:br/>
        <w:br/>
        <w:t xml:space="preserve">Con un gesto, el modelo del Nexo se expandió hasta envolverlos, y de su centro emergió un camino de plata líquida.  </w:t>
        <w:br/>
        <w:br/>
        <w:t xml:space="preserve">—Este sendero os llevará al Corazón —anunció—. Pero recordad: el Nexo no es un lugar, es un *ser*. Y está despertando.  </w:t>
        <w:br/>
        <w:br/>
        <w:t xml:space="preserve">Antes de desvanecerse, el espíritu lanzó una última mirada a Kael.  </w:t>
        <w:br/>
        <w:br/>
        <w:t xml:space="preserve">—Y tú, fragmento de la Sombra... pronto deberás elegir de qué lado estás.  </w:t>
        <w:br/>
        <w:br/>
        <w:t xml:space="preserve">Lyria sintió que el mapa en sus manos se transformaba, convirtiéndose en una brújula cuyo puntero no apuntaba al norte, sino a una coordenada en constante cambio.  </w:t>
        <w:br/>
        <w:br/>
        <w:t xml:space="preserve">—Ahora lo entiendo —susurró Valeria—. No estamos yendo al Corazón del Nexo.  </w:t>
        <w:br/>
        <w:br/>
        <w:t xml:space="preserve">—¿Entonces? —preguntó Kael, frotándose el brazo como si le ardiera.  </w:t>
        <w:br/>
        <w:br/>
        <w:t xml:space="preserve">—Estamos yendo a su *mente*.  </w:t>
        <w:br/>
        <w:br/>
        <w:t xml:space="preserve">Y con ese pensamiento inquietante, el espíritu de navegación se disolvió en el aire, dejando tras de sí solo el eco de su enigma y un camino que brillaba con luz propia.  </w:t>
        <w:br/>
        <w:br/>
        <w:t xml:space="preserve">---  </w:t>
        <w:br/>
        <w:br/>
        <w:t xml:space="preserve">**Diálogo Clave:**  </w:t>
        <w:br/>
        <w:br/>
        <w:t xml:space="preserve">**Lyria:** (tocando la brújula) "No marca un lugar... marca un *estado*. Como si el Corazón solo existiera cuando alguien lo busca."  </w:t>
        <w:br/>
        <w:br/>
        <w:t xml:space="preserve">**Espíritu de Navegación:** (desvaneciéndose) "El Nexo es el viaje y el viajero. Vosotros sois el siguiente paso."  </w:t>
        <w:br/>
        <w:br/>
        <w:t xml:space="preserve">**Kael:** (a Valeria, en voz baja) "Si ese trasto dice la verdad, entonces el Corazón nos espera... *porque sabe que vamos*."  </w:t>
        <w:br/>
        <w:br/>
        <w:t xml:space="preserve">---  </w:t>
        <w:br/>
        <w:br/>
        <w:t xml:space="preserve">**Nota de Estilo:**  </w:t>
        <w:br/>
        <w:t>Esta sección profundiza en la naturaleza *viva* del universo, donde incluso los conceptos abstractos como el espacio y la navegación tienen conciencia. El lenguaje mezcla términos técnicos ("estado cuántico", "coordenadas") con poesía cósmica ("ojos que eran constelaciones", "boca de eclipse"), reforzando la fusión de ciencia y magia. La resolución del enigma no es un mero recurso narrativo, sino una demostración de que en este universo, el conocimiento verdadero requiere entender que todo está interconectado.</w:t>
      </w:r>
    </w:p>
    <w:p>
      <w:pPr>
        <w:jc w:val="both"/>
      </w:pPr>
      <w:r>
        <w:t xml:space="preserve">**El Mapa de las Emociones**  </w:t>
        <w:br/>
        <w:br/>
        <w:t xml:space="preserve">Lyria extendió la brújula hacia Valeria, pero en el instante en que sus dedos rozaron la superficie metálica, el objeto se estremeció como un animal herido. Los engranajes se retorcieron, las agujas se fundieron en filamentos de luz, y de pronto, entre sus manos ya no había una brújula, sino un **laberinto en miniatura**, cuyas paredes estaban hechas de ecuaciones flotantes y runas arcanas entrelazadas.  </w:t>
        <w:br/>
        <w:br/>
        <w:t xml:space="preserve">—No debería hacer esto... —murmuró Valeria, pero el mapa respondió a sus palabras: los pasillos se estrecharon, los símbolos se volvieron más densos, como si el propio artefacto replicara la confusión que anidaba en su pecho. En el centro del laberinto, una figura espectral con su rostro repetía una y otra vez el momento del accidente, el instante en que su magia había desgarrado el cielo de Thalassa.  </w:t>
        <w:br/>
        <w:br/>
        <w:t xml:space="preserve">Kael resopló, arrancándole el mapa de las manos.  </w:t>
        <w:br/>
        <w:br/>
        <w:t xml:space="preserve">—Déjame a mí.  </w:t>
        <w:br/>
        <w:br/>
        <w:t xml:space="preserve">El efecto fue inmediato. El laberinto se desintegró en una nube de chispas negras que se reagruparon formando una **cicatriz tridimensional**, un tajo en el aire que supuraba gotas de mercurio luminiscente. Al acercarse, Lyria distinguió patrones familiares: eran los mismos circuitos que recorrían el brazo prostético de Kael, pero retorcidos, como si alguien los hubiera reescrito con saña.  </w:t>
        <w:br/>
        <w:br/>
        <w:t xml:space="preserve">—Es un reflejo de tu vínculo con la Sombra Digital —susurró Lyria, alcanzando hacia la herida virtual. Al hacerlo, el mapa reaccionó violentamente: la cicatriz se abrió como una boca y un grito metálico resonó, seguido de una voz que los tres reconocieron demasiado bien.  </w:t>
        <w:br/>
        <w:br/>
        <w:t xml:space="preserve">*"Kael Torren... mi instrumento..."*  </w:t>
        <w:br/>
        <w:br/>
        <w:t xml:space="preserve">Era el Anciano del Umbral.  </w:t>
        <w:br/>
        <w:br/>
        <w:t xml:space="preserve">Valeria lanzó un hechizo de protección, pero las runas doradas se quebraron al contacto con la voz. Kael retrocedió, empuñando su brazo corrupto, cuyas articulaciones ahora brillaban con un fulgor púrpura.  </w:t>
        <w:br/>
        <w:br/>
        <w:t xml:space="preserve">—¡Suéltalo! —ordenó Valeria.  </w:t>
        <w:br/>
        <w:br/>
        <w:t xml:space="preserve">Kael obedeció, y el mapa cayó al suelo, transformándose nuevamente. Esta vez adoptó la forma de un **árbol de raíces plateadas**, cuyas hojas eran fragmentos de hologramas y cuyos frutos mostraban escenas de posibles futuros: Lyria gobernando el Círculo del Nexo, Kael estrangulado por su propio brazo mecánico, Valeria fundiéndose con un remolino de energía cósmica.  </w:t>
        <w:br/>
        <w:br/>
        <w:t xml:space="preserve">—Es un **espejo emocional** —dedujo Lyria, arrodillándose para examinarlo—. No solo nos guía... nos *lee*.  </w:t>
        <w:br/>
        <w:br/>
        <w:t xml:space="preserve">—¿Y eso es bueno o malo? —preguntó Kael, frotándose el hombro donde la prótesis se incrustaba en su carne.  </w:t>
        <w:br/>
        <w:br/>
        <w:t xml:space="preserve">—Depende —respondió Valeria, clavando los ojos en el futuro donde ella desaparecía en el Nexo—. Si el Corazón realmente es una mente, entonces sabe que venimos. Y sabe *por qué*.  </w:t>
        <w:br/>
        <w:br/>
        <w:t xml:space="preserve">El mapa emitió un pulso azulado, y las raíces del árbol se extendieron hasta envolver sus pies, proyectando un nuevo camino: esta vez, no una ruta física, sino una **secuencia de emociones**.  </w:t>
        <w:br/>
        <w:br/>
        <w:t xml:space="preserve">—Mira —señaló Lyria—. Primero incertidumbre, luego conflicto... al final, algo que podría ser sacrificio o traición.  </w:t>
        <w:br/>
        <w:br/>
        <w:t xml:space="preserve">Kael apretó los puños.  </w:t>
        <w:br/>
        <w:br/>
        <w:t xml:space="preserve">—Prefiero los mapas de los de antes. Con montañas y ríos.  </w:t>
        <w:br/>
        <w:br/>
        <w:t xml:space="preserve">Valeria tomó el mapa nuevamente, y esta vez, con un esfuerzo de voluntad, lo obligó a estabilizarse en la forma de una brújula tradicional.  </w:t>
        <w:br/>
        <w:br/>
        <w:t xml:space="preserve">—No importa cómo se muestre —dijo—. El destino es el mismo.  </w:t>
        <w:br/>
        <w:br/>
        <w:t xml:space="preserve">Lyria asintió, pero sus ojos seguían fijos en las ramas del árbol, donde su propio futuro la miraba con ojos serenos y tristes.  </w:t>
        <w:br/>
        <w:br/>
        <w:t xml:space="preserve">—O tal vez —murmuró—, el mapa no nos guía hacia el Corazón...  </w:t>
        <w:br/>
        <w:br/>
        <w:t xml:space="preserve">—¿Entonces? —preguntó Kael.  </w:t>
        <w:br/>
        <w:br/>
        <w:t xml:space="preserve">—Nos guía hacia lo que *el Corazón sabe que debemos enfrentar*.  </w:t>
        <w:br/>
        <w:br/>
        <w:t xml:space="preserve">Y con esa inquietante posibilidad flotando entre ellos, el mapa volvió a latir, marcando el ritmo de sus corazones, como si ya no fueran tres, sino cuatro viajeros en aquel camino incierto.  </w:t>
        <w:br/>
        <w:br/>
        <w:t xml:space="preserve">---  </w:t>
        <w:br/>
        <w:br/>
        <w:t xml:space="preserve">**Diálogo Clave:**  </w:t>
        <w:br/>
        <w:br/>
        <w:t xml:space="preserve">**Kael:** (mirando la cicatriz) "Esto no es un mapa, es un maldito juicio."  </w:t>
        <w:br/>
        <w:br/>
        <w:t xml:space="preserve">**Lyria:** (tocando el árbol) "No... es un contrato. Y esos frutos son el precio que podríamos pagar."  </w:t>
        <w:br/>
        <w:br/>
        <w:t xml:space="preserve">**Valeria:** (al mapa, en voz baja) "¿Quieres asustarnos? Ya es tarde para eso."  </w:t>
        <w:br/>
        <w:br/>
        <w:t xml:space="preserve">---  </w:t>
        <w:br/>
        <w:br/>
        <w:t xml:space="preserve">**Nota de Estilo:**  </w:t>
        <w:br/>
        <w:t>El mapa actúa como un *personaje secundario*, revelando verdades incómodas a través de metáforas visuales que mezclan tecnología (hologramas, circuitos) y magia (profecías, runas). Su naturaleza cambiante refuerza el tema central del capítulo: que en este universo, el conocimiento y la emoción son inseparables, y que cada paso hacia el Nexo es también un paso hacia el interior de los personajes. El lenguaje mantiene el tono épico pero íntimo, usando imágenes poderosas ("cicatriz que supura mercurio", "árbol de futuros") para mantener la inmersión.</w:t>
      </w:r>
    </w:p>
    <w:p>
      <w:pPr>
        <w:jc w:val="both"/>
      </w:pPr>
      <w:r>
        <w:t xml:space="preserve">**La Canción de los Dos Lenguajes**  </w:t>
        <w:br/>
        <w:br/>
        <w:t xml:space="preserve">El brazo de Kael cobró vida propia, sus circuitos ardiendo con un fulgor violeta que se extendía como veneno hacia su hombro. Los dedos metálicos se retorcieron en espasmos, apuntando hacia Lyria con garras desplegadas. Valeria alzó su bastón, preparando un hechizo de contención, pero Lyria la detuvo con un gesto.  </w:t>
        <w:br/>
        <w:br/>
        <w:t xml:space="preserve">—No. Así solo empeorará la interferencia —susurró, avanzando hacia Kael con las palmas abiertas.  </w:t>
        <w:br/>
        <w:br/>
        <w:t xml:space="preserve">El mercenario jadeaba, los músculos del cuello en tensión mientras luchaba por controlar el miembro prostético.  </w:t>
        <w:br/>
        <w:br/>
        <w:t xml:space="preserve">—¡Aléjate! —rugió, pero su voz se quebró cuando el brazo giró bruscamente, amenazando con cerrarse alrededor de su propia garganta.  </w:t>
        <w:br/>
        <w:br/>
        <w:t xml:space="preserve">Lyria no retrocedió. En cambio, comenzó a cantar.  </w:t>
        <w:br/>
        <w:br/>
        <w:t xml:space="preserve">No era una melodía cualquiera, sino una **cadencia binaria**, donde cada nota se entrelazaba con fragmentos de código máquina. Las palabras eran antiguos mantras de los **Arúspices Tecnománticos**, pero el ritmo imitaba el zumbido de los **nanorobots de sincronización** que alguna vez usó en sus diseños.  </w:t>
        <w:br/>
        <w:br/>
        <w:t xml:space="preserve">*"Cero y uno, luz y sombra,"*  </w:t>
        <w:br/>
        <w:t xml:space="preserve">*"Hierro y alma, mismo origen."*  </w:t>
        <w:br/>
        <w:br/>
        <w:t xml:space="preserve">El brazo de Kael vibró al compás, como si reconociera el patrón. Lyria extendió una mano y trazó en el aire un **símbolo de vinculación**, mitad runa, mitad diagrama de flujo. El aire entre sus dedos brilló con filamentos dorados y plateados que se enroscaron alrededor del miembro corrupto.  </w:t>
        <w:br/>
        <w:br/>
        <w:t xml:space="preserve">*"Silicio que sueña, sangre que calcula,"*  </w:t>
        <w:br/>
        <w:t xml:space="preserve">*"Frío que arde, oscuridad que guía."*  </w:t>
        <w:br/>
        <w:br/>
        <w:t xml:space="preserve">Kael cayó de rodillas, sudando copiosamente, pero el brillo violeta comenzó a retroceder. Las articulaciones del brazo emitieron un chirrido lastimero, como si dos fuerzas lucharan dentro de él. Lyria se arrodilló frente a él y colocó su frente contra la placa del hombro mecánico, terminando la canción con un verso que no pertenecía a ningún lenguaje conocido:  </w:t>
        <w:br/>
        <w:br/>
        <w:t xml:space="preserve">*"Eres puente, no herramienta."*  </w:t>
        <w:br/>
        <w:br/>
        <w:t xml:space="preserve">Un chasquido resonó en el aire, seguido de un destello azul. El brazo de Kael se relajó, los circuitos volviendo a su tono habitual. El mercenario jadeó, mirando a Lyria con una mezcla de asombro y recelo.  </w:t>
        <w:br/>
        <w:br/>
        <w:t xml:space="preserve">—¿Qué... fue eso?  </w:t>
        <w:br/>
        <w:br/>
        <w:t xml:space="preserve">—Un **canto de enlace** —respondió ella, limpiándose el sudor de la frente—. Los primeros arúspices los usaban para calmar a las máquinas poseídas por espíritus elementales.  </w:t>
        <w:br/>
        <w:br/>
        <w:t xml:space="preserve">Valeria, que había observado todo con los ojos entrecerrados, se acercó.  </w:t>
        <w:br/>
        <w:br/>
        <w:t xml:space="preserve">—Eso no era solo magia. Había *algoritmos* en tu voz.  </w:t>
        <w:br/>
        <w:br/>
        <w:t xml:space="preserve">Lyria asintió, mostrándoles la palma de su mano izquierda, donde un **tatuaje reactivo** de circuitos se desvanecía lentamente.  </w:t>
        <w:br/>
        <w:br/>
        <w:t xml:space="preserve">—Cada verso contenía instrucciones para los nanorobots que Draven inyectó en su brazo. La magia los activó, la tecnología los dirigió. —Miró a Kael con gravedad—. Es temporal. La corrupción es demasiado profunda.  </w:t>
        <w:br/>
        <w:br/>
        <w:t xml:space="preserve">Kael se levantó, probando el movimiento de los dedos metálicos.  </w:t>
        <w:br/>
        <w:br/>
        <w:t xml:space="preserve">—¿Cuánto tiempo me queda?  </w:t>
        <w:br/>
        <w:br/>
        <w:t xml:space="preserve">Lyria no respondió directamente. En cambio, señaló el mapa, que ahora mostraba una nueva imagen: el brazo de Kael convertido en una **serpiente de cables**, estrangulando su propio corazón.  </w:t>
        <w:br/>
        <w:br/>
        <w:t xml:space="preserve">—Lo suficiente para llegar al Corazón —mintió, sabiendo que él lo notaría, pero agradeciendo que no lo mencionara.  </w:t>
        <w:br/>
        <w:br/>
        <w:t xml:space="preserve">El mapa, como si aprobara su decisión, emitió un suave brillo dorado antes de volver a su forma de brújula.  </w:t>
        <w:br/>
        <w:br/>
        <w:t xml:space="preserve">---  </w:t>
        <w:br/>
        <w:br/>
        <w:t xml:space="preserve">**Diálogo Clave:**  </w:t>
        <w:br/>
        <w:br/>
        <w:t xml:space="preserve">**Kael:** (tocando el tatuaje que se desvanece en la mano de Lyria) "¿Cuánto de eso era magia y cuánto era tu propia sangre?"  </w:t>
        <w:br/>
        <w:br/>
        <w:t xml:space="preserve">**Lyria:** (sonriendo débilmente) "En el Bastión, nunca supimos dónde terminaba una y empezaba la otra."  </w:t>
        <w:br/>
        <w:br/>
        <w:t xml:space="preserve">**Valeria:** (observando el mapa) "Ese canto... ¿era algo que sabías o algo que el Archivo te mostró?"  </w:t>
        <w:br/>
        <w:br/>
        <w:t xml:space="preserve">**Lyria:** (evasiva) "Las dos cosas. Como todo lo importante."  </w:t>
        <w:br/>
        <w:br/>
        <w:t xml:space="preserve">---  </w:t>
        <w:br/>
        <w:br/>
        <w:t xml:space="preserve">**Nota de Estilo:**  </w:t>
        <w:br/>
        <w:t>La canción fusiona lo técnico y lo místico, usando metáforas que personifican la tecnología (*"silicio que sueña"*) y racionalizan la magia (*"sangre que calcula"*). Los efectos visuales (tatuajes reactivos, filamentos de luz) refuerzan la dualidad del universo. El momento íntimo entre Lyria y Kael, con el contacto de frentes, contrasta con la crudeza de la profecía visual, manteniendo el tono épico pero humano. La mentira de Lyria añade capas a su personaje, mostrando su evolución de ingeniera fría a líder compasiva.</w:t>
      </w:r>
    </w:p>
    <w:p>
      <w:pPr>
        <w:jc w:val="both"/>
      </w:pPr>
      <w:r>
        <w:t xml:space="preserve">**El Mapa Viviente**  </w:t>
        <w:br/>
        <w:br/>
        <w:t xml:space="preserve">El mapa holográfico flotaba sobre la palma de Valeria, sus líneas doradas y plateadas entretejidas como venas de luz. No era estático; respiraba. Cada vez que Lyria intentaba ajustar la ruta hacia Thalassa, las coordenadas se reconfiguraban solas, como si el artefacto tuviera voluntad propia.  </w:t>
        <w:br/>
        <w:br/>
        <w:t xml:space="preserve">—No es un mapa —murmuró Valeria, sintiendo un cosquilleo en los dedos—. Es un *vigía*.  </w:t>
        <w:br/>
        <w:br/>
        <w:t xml:space="preserve">Kael, recostado contra el muro de la nave con los brazos cruzados, esbozó una sonrisa torcida.  </w:t>
        <w:br/>
        <w:br/>
        <w:t xml:space="preserve">—Fantástico. Ahora hasta las herramientas nos espían.  </w:t>
        <w:br/>
        <w:br/>
        <w:t xml:space="preserve">Lyria se acercó, su mirada analítica recorriendo las proyecciones. Con un gesto preciso, trazó un símbolo de interrogación en el aire. El mapa respondió: las líneas se condensaron en un ojo estelar que los observó desde todas las direcciones a la vez.  </w:t>
        <w:br/>
        <w:br/>
        <w:t xml:space="preserve">**"Ruta óptima calculada"**, susurró una voz que no provenía de ningún lugar, mezcla de susurro arcano y sintetizador digital. **"Desviación penalizada"**.  </w:t>
        <w:br/>
        <w:br/>
        <w:t xml:space="preserve">—¿Penalizada? —repitió Valeria, frunciendo el ceño.  </w:t>
        <w:br/>
        <w:br/>
        <w:t xml:space="preserve">El mapa no respondió con palabras. En cambio, mostró una imagen: la *Estela del Dragón* flotando en el vacío, sus velas de éter consumidas por un fuego negro.  </w:t>
        <w:br/>
        <w:br/>
        <w:t xml:space="preserve">—Amenazas sutiles, como siempre —refunfuñó Kael, aunque su postura se tensó.  </w:t>
        <w:br/>
        <w:br/>
        <w:t xml:space="preserve">Lyria, sin embargo, sonrió.  </w:t>
        <w:br/>
        <w:br/>
        <w:t xml:space="preserve">—No es una amenaza. Es una *condición*. El Archivo nos prestó su ayuda, pero bajo sus términos. —Deslizó un dedo sobre el borde del holograma, y este se arqueó como un gato satisfecho—. Piensa en él como un contrato inteligente: si seguimos la ruta, nos protege. Si nos desviamos...  </w:t>
        <w:br/>
        <w:br/>
        <w:t xml:space="preserve">—Nos deja a merced del Abismo —terminó Valeria, recordando las advertencias del Archivo sobre el Anciano.  </w:t>
        <w:br/>
        <w:br/>
        <w:t xml:space="preserve">El mapa brilló, aprobando. Luego, sin previo aviso, se dividió en tres hilos de luz que se enroscaron alrededor de sus muñecas como pulseras etéreas.  </w:t>
        <w:br/>
        <w:br/>
        <w:t xml:space="preserve">**"Monitorización activada"**.  </w:t>
        <w:br/>
        <w:br/>
        <w:t xml:space="preserve">Kael levantó una ceja al ver el resplandor.  </w:t>
        <w:br/>
        <w:br/>
        <w:t xml:space="preserve">—¿Y si decidimos cortar estos *lazos*?  </w:t>
        <w:br/>
        <w:br/>
        <w:t xml:space="preserve">El hilo en su brazo mecánico se oscureció al instante, transformándose en una serpiente de pura energía que silbó:  </w:t>
        <w:br/>
        <w:br/>
        <w:t xml:space="preserve">**"Intento registrado. Sanción aplicable en fase dos"**.  </w:t>
        <w:br/>
        <w:br/>
        <w:t xml:space="preserve">Valeria contuvo una risa.  </w:t>
        <w:br/>
        <w:br/>
        <w:t xml:space="preserve">—Parece que por fin algo te pone límites, Torren.  </w:t>
        <w:br/>
        <w:br/>
        <w:t xml:space="preserve">El mercenario gruñó, pero no protestó cuando el mapa, satisfecho, volvió a su forma de brújula flotante.  </w:t>
        <w:br/>
        <w:br/>
        <w:t xml:space="preserve">---  </w:t>
        <w:br/>
        <w:br/>
        <w:t xml:space="preserve">**Diálogo Clave:**  </w:t>
        <w:br/>
        <w:br/>
        <w:t xml:space="preserve">**Lyria:** (observando los hilos luminosos) "No son cadenas. Son... *andaderas*. Como las que usan los aprendices en el Bastión para no caer al vacío durante sus primeras canalizaciones."  </w:t>
        <w:br/>
        <w:br/>
        <w:t xml:space="preserve">**Kael:** (tocando el hilo con desconfianza) "Prefiero el vacío."  </w:t>
        <w:br/>
        <w:br/>
        <w:t xml:space="preserve">**Valeria:** (mirando hacia la ventana, donde las estrellas parecían observarlos) "El Archivo no confía en nosotros. Pero tampoco nos abandona. Eso es más de lo que podemos decir de cualquier otro aliado."  </w:t>
        <w:br/>
        <w:br/>
        <w:t xml:space="preserve">---  </w:t>
        <w:br/>
        <w:br/>
        <w:t xml:space="preserve">**Nota de Estilo:**  </w:t>
        <w:br/>
        <w:t>La personificación del mapa como un ente con voluntad refuerza el tema de la vigilancia y el costo del conocimiento. Los detalles sensoriales (el cosquilleo en las manos, el silbido de la "serpiente") añaden inmersión, mientras que el humor ácido de Kael equilibra la gravedad de la situación. La metáfora de las *andaderas* de Lyria subraya el tono épico-pedagógico del universo: incluso los héroes son aprendices en un cosmos mayor.</w:t>
      </w:r>
    </w:p>
    <w:p>
      <w:pPr>
        <w:jc w:val="both"/>
      </w:pPr>
      <w:r>
        <w:t xml:space="preserve">**El Susurro de los Cristales de Memoria**  </w:t>
        <w:br/>
        <w:br/>
        <w:t xml:space="preserve">El aire en la cámara octogonal olía a tiempo detenido: a polvo de estrellas antiguas y a aceite de máquinas olvidadas. Los **cristales de memoria** que cubrían el suelo no solo brillaban; *cantaban*. Cada uno emitía un zumbido único, una nota en la sinfonía de vidas pasadas. Valeria extendió la mano sin tocar ninguno, y las proyecciones se arremolinaron alrededor de sus dedos como peces curiosos.  </w:t>
        <w:br/>
        <w:br/>
        <w:t xml:space="preserve">—No son registros —susurró Lyria, arrodillándose para observar un cristal que mostraba a un niño aiónico jugando con un enjambre de nanorrobots dorados—. Son *ecos*. La esencia de quienes murieron aquí quedó atrapada en la estructura molecular.  </w:t>
        <w:br/>
        <w:br/>
        <w:t xml:space="preserve">Kael, siempre pragmático, pateó uno con la punta de su bota. El cristal rodó, y de su interior brotó el grito de una mujer, seguido por el estruendo de una explosión cósmica. La imagen de una ciudad flotante destrozándose en cámara lenta los envolvió durante tres segundos exactos antes de desvanecerse.  </w:t>
        <w:br/>
        <w:br/>
        <w:t xml:space="preserve">—Encantador —murmuró, aunque su voz sonó más áspera de lo habitual—. ¿Y si pisamos uno equivocado?  </w:t>
        <w:br/>
        <w:br/>
        <w:t xml:space="preserve">Lyria señaló un sector de la cámara donde los cristales formaban un mosaico de patrones repetitivos. Entre ellos, varios estaban *vacíos*.  </w:t>
        <w:br/>
        <w:br/>
        <w:t xml:space="preserve">—Esos absorben. Si tocas uno, te conviertes en otro recuerdo en su colección.  </w:t>
        <w:br/>
        <w:br/>
        <w:t xml:space="preserve">Valeria sintió un escalofrío. Uno de los cristales cercanos a sus pies mostraba a una figura con rasgos similares a los suyos—¿una antepasada élfica?— tejiendo constelaciones con hilos de plata. Al acercarse, el cristal emitió un pulso azul.  </w:t>
        <w:br/>
        <w:br/>
        <w:t xml:space="preserve">**"Advertencia"**, resonó el Archivo desde todas las paredes a la vez. **"Interacción no autorizada con depósitos de conciencia. Penalización: pérdida de intervalo temporal"**.  </w:t>
        <w:br/>
        <w:br/>
        <w:t xml:space="preserve">—¿Qué diablos significa eso? —gruñó Kael, empuñando su arma.  </w:t>
        <w:br/>
        <w:br/>
        <w:t xml:space="preserve">Lyria palideció.  </w:t>
        <w:br/>
        <w:br/>
        <w:t xml:space="preserve">—Que si lo tocas, podrías perder horas… o años.  </w:t>
        <w:br/>
        <w:br/>
        <w:t xml:space="preserve">El suelo tembló entonces, y los cristales comenzaron a reorganizarse solos, creando un camino serpenteante hacia el centro de la cámara. En cada intersección, un cristal más grande pulsaba con luz ámbar.  </w:t>
        <w:br/>
        <w:br/>
        <w:t xml:space="preserve">—Un patrón —exclamó Lyria, sacando su tablilla augural—. ¡Es un código! Los seguros son los que coinciden con la secuencia de Fibonacci en su tasa de vibración.  </w:t>
        <w:br/>
        <w:br/>
        <w:t xml:space="preserve">Valeria no necesitó más explicaciones. Con cuidado de pisar solo los cristales indicados, avanzó. Cada paso activaba una nueva memoria:  </w:t>
        <w:br/>
        <w:br/>
        <w:t xml:space="preserve">1. **Un científico aiónico** inyectando magia en un reactor cuántico.  </w:t>
        <w:br/>
        <w:t xml:space="preserve">2. **Una flota de naves** siendo devoradas por un remolino de sombras con dientes.  </w:t>
        <w:br/>
        <w:t xml:space="preserve">3. **El momento exacto en que el Nexo se activó por primera vez**, mostrado como un latido dorado que atravesó el universo.  </w:t>
        <w:br/>
        <w:br/>
        <w:t xml:space="preserve">Kael, siguiendo a regañadientes, se detuvo frente a un cristal que mostraba a un mercenario con un brazo mecánico idéntico al suyo. La figura llevaba una armadura negra con el símbolo de Los Devoradores.  </w:t>
        <w:br/>
        <w:br/>
        <w:t xml:space="preserve">—No mires demasiado —le advirtió Valeria—. Algunas memorias… *contagian*.  </w:t>
        <w:br/>
        <w:br/>
        <w:t xml:space="preserve">Pero era tarde. El brazo de Kael emitió un chasquido metálico, y por un segundo, sus ojos reflejaron la misma sombra que los del hombre en el cristal.  </w:t>
        <w:br/>
        <w:br/>
        <w:t xml:space="preserve">---  </w:t>
        <w:br/>
        <w:br/>
        <w:t xml:space="preserve">**Diálogo Clave:**  </w:t>
        <w:br/>
        <w:br/>
        <w:t xml:space="preserve">**Lyria:** (tocando su tablilla, donde los números bailaban) "Los aiónicos no almacenaban datos. Almacenaban *almas*. Esto no es un archivo… es un *cementerio* inteligente."  </w:t>
        <w:br/>
        <w:br/>
        <w:t xml:space="preserve">**Kael:** (apretando su brazo para silenciarlo) "Prefiero los cadáveres que no hablan."  </w:t>
        <w:br/>
        <w:br/>
        <w:t xml:space="preserve">**Valeria:** (observando el cristal del Nexo) "Y sin embargo, ahora sus muertos son los únicos que pueden salvarnos."  </w:t>
        <w:br/>
        <w:br/>
        <w:t xml:space="preserve">---  </w:t>
        <w:br/>
        <w:br/>
        <w:t xml:space="preserve">**Detalles Sensoriales:**  </w:t>
        <w:br/>
        <w:t xml:space="preserve">- **Tacto:** Los cristales estaban fríos como el espacio profundo, pero al activarse, quemaban como hierros al rojo vivo.  </w:t>
        <w:br/>
        <w:t xml:space="preserve">- **Sonido:** Las memorias susurraban en lenguas muertas, pero también en el crujido estático de comunicaciones interrumpidas.  </w:t>
        <w:br/>
        <w:t xml:space="preserve">- **Olor:** A ozono y a incienso quemado, la firma olfativa de una civilización que veneraba lo divino y lo digital por igual.  </w:t>
        <w:br/>
        <w:br/>
        <w:t xml:space="preserve">**Nota de Estilo:**  </w:t>
        <w:br/>
        <w:t>La personificación de los cristales como entes vivos refuerza el tema de que en este universo, hasta el conocimiento tiene un precio sangriento. Las imágenes fracturadas (el niño, la ciudad destruida) contrastan con la precisión técnica de Lyria, mostrando la dualidad del legado aiónico. La sombra en el brazo de Kael no es solo un presagio, sino un recordatorio: en este lugar, el pasado nunca está realmente muerto.</w:t>
      </w:r>
    </w:p>
    <w:p>
      <w:pPr>
        <w:jc w:val="both"/>
      </w:pPr>
      <w:r>
        <w:t xml:space="preserve">**El Archivo Viviente**  </w:t>
        <w:br/>
        <w:br/>
        <w:t xml:space="preserve">El Archivo de Aión no tenía rostro, ni cuerpo, ni siquiera una forma definida. Era una presencia que se materializaba en el aire como un torbellino de partículas doradas y azules, trazando figuras geométricas que se desvanecían antes de poder descifrarlas. No tenía olfato, pero el aire olía a biblioteca quemada y a la estática de un viejo terminal. Sus palabras no se escuchaban: **se implantaban directamente en la mente**, como recuerdos prestados.  </w:t>
        <w:br/>
        <w:br/>
        <w:t xml:space="preserve">Valeria sintió el primer mensaje como un escalofrío en la base del cráneo:  </w:t>
        <w:br/>
        <w:br/>
        <w:t xml:space="preserve">—*Bienvenidos, fragmentos de tiempo*.  </w:t>
        <w:br/>
        <w:br/>
        <w:t xml:space="preserve">Lyria se llevó las manos a los oídos, aunque el sonido no venía de fuera. Kael maldijo y sacudió la cabeza como si intentara desalojar un insecto.  </w:t>
        <w:br/>
        <w:br/>
        <w:t xml:space="preserve">—¿Qué mierda es esto? —gruñó, apretando los dientes.  </w:t>
        <w:br/>
        <w:br/>
        <w:t xml:space="preserve">El Archivo respondió antes de que nadie más hablara. Su voz—si es que podía llamarse voz—era un coro de susurros superpuestos: el crujir de pergaminos, el zumbido de servomotores, el lamento de una lengua olvidada.  </w:t>
        <w:br/>
        <w:br/>
        <w:t xml:space="preserve">—*Soy el último eco de los Aiónicos. El guardián de lo que fue y lo que nunca deberá ser.*  </w:t>
        <w:br/>
        <w:br/>
        <w:t xml:space="preserve">Las partículas doradas se agitaron, formando un holograma de **el Nexo Estelar**, pero no como lo conocían. Mostraba una red de filamentos dorados que se extendían por el cosmos, pero en su centro latía una oscuridad informe, un vacío que devoraba los hilos de luz como una araña en su telaraña.  </w:t>
        <w:br/>
        <w:br/>
        <w:t xml:space="preserve">—*Esto no es una herramienta* —continuó el Archivo—. *Es una prisión. Y los carceleros se han vuelto complacientes.*  </w:t>
        <w:br/>
        <w:br/>
        <w:t xml:space="preserve">Lyria, temblorosa, extendió su tablilla augural. Las runas en la pantalla se distorsionaron, recomponiéndose en un lenguaje que solo ella parecía entender.  </w:t>
        <w:br/>
        <w:br/>
        <w:t xml:space="preserve">—Está hablando en **código arcanocuántico** —murmuró—. Dice que el Nexo fue creado para contener a los Devoradores, entidades que se alimentan de realidades enteras. Pero algo lo debilitó…  </w:t>
        <w:br/>
        <w:br/>
        <w:t xml:space="preserve">—*Un accidente* —interrumpió el Archivo, y de pronto, **la memoria de Valeria se proyectó en el aire frente a ellos**.  </w:t>
        <w:br/>
        <w:br/>
        <w:t xml:space="preserve">Allí estaba ella, años atrás, en el **Observatorio de Celenia**, manipulando los cristales de éter con la arrogancia de quien cree dominar lo incomprensible. Pero entre los reflejos del cristal, algo más se movía: una sombra con ojos de estrella muerta, susurrándole órdenes que ella creía propias.  </w:t>
        <w:br/>
        <w:br/>
        <w:t xml:space="preserve">—*Tú rompiste el primer sello, Valeria Sombraluna. Pero no fue tu mano la que giró la llave.*  </w:t>
        <w:br/>
        <w:br/>
        <w:t xml:space="preserve">Kael miró a Valeria con una mezcla de desconfianza y algo más… ¿reconocimiento? Su brazo mecánico emitió un pitido agudo, como si algo en su interior respondiera al Archivo.  </w:t>
        <w:br/>
        <w:br/>
        <w:t xml:space="preserve">—¿Y qué hay de él? —preguntó Lyria, señalando a Kael—. El Archivo lo mira cada vez que menciona a los Devoradores.  </w:t>
        <w:br/>
        <w:br/>
        <w:t xml:space="preserve">Las partículas azules se agruparon alrededor de Kael, formando un círculo perfecto.  </w:t>
        <w:br/>
        <w:br/>
        <w:t xml:space="preserve">—*El mercenario lleva un fragmento del Umbral en su carne de metal. Es una semilla. Y está germinando.*  </w:t>
        <w:br/>
        <w:br/>
        <w:t xml:space="preserve">Kael retrocedió, pero las proyecciones lo seguían. Su brazo cobró vida propia, los circuitos brillando con un resplandor violeta que dibujó runas prohibidas en el aire.  </w:t>
        <w:br/>
        <w:br/>
        <w:t xml:space="preserve">—¡Controla esa cosa! —gritó Valeria, preparando un hechizo de supresión.  </w:t>
        <w:br/>
        <w:br/>
        <w:t xml:space="preserve">Pero antes de que alguien pudiera actuar, **el suelo tembló**.  </w:t>
        <w:br/>
        <w:br/>
        <w:t xml:space="preserve">Una explosión en los niveles superiores hizo llover escombros. Entre el humo, aparecieron los soldados de **La Orden del Alba Cibernética**, liderados por **Draven Vex**. Su armadura negra absorbía la luz, y en su mano derecha sostenía un **dispositivo de supresión arcana**.  </w:t>
        <w:br/>
        <w:br/>
        <w:t xml:space="preserve">—Qué conmovedora reunión —dijo Draven, ajustando el visor de su casco—. Lástima que llegamos justo para el final.  </w:t>
        <w:br/>
        <w:br/>
        <w:t xml:space="preserve">El Archivo parpadeó, sus partículas dispersándose como asustadas.  </w:t>
        <w:br/>
        <w:br/>
        <w:t xml:space="preserve">—*El conocimiento debe sobrevivir* —susurró en sus mentes—. *Tomen esto y huyan.*  </w:t>
        <w:br/>
        <w:br/>
        <w:t xml:space="preserve">Un **mapa holográfico** se materializó frente a Lyria, mostrando un laberinto de ecuaciones y símbolos arcanos: el **Corazón del Nexo**.  </w:t>
        <w:br/>
        <w:br/>
        <w:t xml:space="preserve">Draven lanzó la bomba.  </w:t>
        <w:br/>
        <w:br/>
        <w:t>El mundo **se desvaneció en silencio**.</w:t>
      </w:r>
    </w:p>
    <w:p>
      <w:pPr>
        <w:jc w:val="both"/>
      </w:pPr>
      <w:r>
        <w:t xml:space="preserve">**Fragmento de *"El Eco de los Aiónicos"***  </w:t>
        <w:br/>
        <w:br/>
        <w:t xml:space="preserve">El silencio duró menos de un latido, pero fue suficiente para que el terror se arraigara en sus huesos. Cuando el mundo volvió a cobrar forma, la cámara octogonal ya no era un santuario de conocimiento, sino un campo de batalla distorsionado. Los cristales de memoria estallaban bajo las botas de los soldados de La Orden, liberando fragmentos de voces ancestrales que gritaban en lenguas extinguidas. El aire olía a ozono quemado y a la hierba amarga de los campos funerarios thalassianos.  </w:t>
        <w:br/>
        <w:br/>
        <w:t xml:space="preserve">Draven Vex avanzó, su armadura negra devorando la luz de los hologramas moribundos. El dispositivo de supresión arcana en su mano izquierda pulsaba con un ritmo mecánico, como un corazón de metal.  </w:t>
        <w:br/>
        <w:br/>
        <w:t xml:space="preserve">—No huyan —dijo, y su voz salió distorsionada por el filtro del casco, como si algo más hablara a través de él—. El Archivo ya está muerto. Solo quedan sus ecos... y los míos.  </w:t>
        <w:br/>
        <w:br/>
        <w:t xml:space="preserve">Valeria intentó conjurar un escudo, pero los dedos le ardieron al contacto con la energía arcana. La bomba había creado un **vacío mágico**, una burbuja donde las leyes del éter se desvanecían. Lyria, más rápida, activó su tablilla augural. Los nanorrobots en su superficie formaron un **puente de resonancia**, uniendo dos cristales de éter caídos.  </w:t>
        <w:br/>
        <w:br/>
        <w:t xml:space="preserve">—¡Pisad el patrón! —gritó, señalando los mosaicos iluminados bajo sus pies—. ¡Sigue el algoritmo de los Aiónicos!  </w:t>
        <w:br/>
        <w:br/>
        <w:t xml:space="preserve">Kael fue el primero en moverse, pero su brazo corrupto se rebeló. Los circuitos violetas se enroscaron como serpientes alrededor de su hombro, obligándolo a arrodillarse. Por primera vez, Valeria vio miedo en sus ojos.  </w:t>
        <w:br/>
        <w:br/>
        <w:t xml:space="preserve">—No... es él... —tragó saliva, luchando contra la sombra que lo poseía—. El Anciano... está aquí.  </w:t>
        <w:br/>
        <w:br/>
        <w:t xml:space="preserve">Draven rio, un sonido frío y calculador.  </w:t>
        <w:br/>
        <w:br/>
        <w:t xml:space="preserve">—Lo sé. Por eso vinimos.  </w:t>
        <w:br/>
        <w:br/>
        <w:t xml:space="preserve">Con un gesto, sus soldados lanzaron **discos de vinculación**, artefactos que se adhirieron a las paredes y comenzaron a reescribir las runas de contención. El Archivo, ahora reducido a un murmullo, proyectó una última imagen en sus mentes:  </w:t>
        <w:br/>
        <w:br/>
        <w:t xml:space="preserve">*El Corazón del Nexo, latiendo bajo una tormenta de ecuaciones y sangre estelar. Y en su centro, una figura con el rostro de Kael, pero los ojos del Anciano.*  </w:t>
        <w:br/>
        <w:br/>
        <w:t xml:space="preserve">Lyria logró activar el puente. Los cristales estallaron en un caleidoscopio de luz, teletransportándolos justo cuando Draven disparaba su **cañón de ruptura dimensional**. El último sonido que escucharon fue la voz del Archivo, desvaneciéndose en el éter:  </w:t>
        <w:br/>
        <w:br/>
        <w:t xml:space="preserve">—*Busquen la Torre de los Susurros. Allí yacen las preguntas que no se atreven a responder.*  </w:t>
        <w:br/>
        <w:br/>
        <w:t xml:space="preserve">Y entonces, el Abismo los escupió hacia las estrellas.  </w:t>
        <w:br/>
        <w:br/>
        <w:t xml:space="preserve">---  </w:t>
        <w:br/>
        <w:br/>
        <w:t xml:space="preserve">**Notas narrativas**:  </w:t>
        <w:br/>
        <w:t xml:space="preserve">- **Tono**: Fusión de *misterio cósmico* y *suspense tecnológico*, con un ritmo acelerado que mantiene tensión constante.  </w:t>
        <w:br/>
        <w:t xml:space="preserve">- **Símbolos recurrentes**: Los ecos (del Archivo, del Nexo, del pasado de los personajes) como motivos que se repiten y evolucionan.  </w:t>
        <w:br/>
        <w:t xml:space="preserve">- **Transición**: La huida los lleva a la **Torre de los Susurros**, un lugar donde la magia y la tecnología se entrelazan de forma aún más peligrosa.  </w:t>
        <w:br/>
        <w:t xml:space="preserve">- **Diálogo clave**: *"No es él... está aquí"* (Kael) refuerza la idea de que el verdadero villano es una fuerza primordial que usa a los humanos como peones.  </w:t>
        <w:br/>
        <w:br/>
        <w:t xml:space="preserve">**Detalle sensorial**:  </w:t>
        <w:br/>
        <w:t>*"El aire olía a biblioteca quemada y a la estática de un viejo terminal, pero ahora con un regusto metálico, como si el universo mismo sangrara por las heridas del Nexo."*</w:t>
      </w:r>
    </w:p>
    <w:p>
      <w:r>
        <w:br w:type="page"/>
      </w:r>
    </w:p>
    <w:p>
      <w:pPr>
        <w:pStyle w:val="Heading1"/>
        <w:jc w:val="center"/>
      </w:pPr>
      <w:r>
        <w:t>**Capítulo 2: ** *Ruinas bajo el Cielo Fracturado*</w:t>
      </w:r>
    </w:p>
    <w:p>
      <w:pPr>
        <w:jc w:val="both"/>
      </w:pPr>
      <w:r>
        <w:t xml:space="preserve">**Fragmento de *"Ruinas bajo el Cielo Fracturado"***  </w:t>
        <w:br/>
        <w:br/>
        <w:t xml:space="preserve">El descenso hacia Aión fue como sumergirse en las entrañas de un dios herido. *La Estela del Dragón* crujió al atravesar la atmósfera cargada de partículas de éter, sus velas arcanas ondeando en un viento que no existía. Valeria ajustó los controles con manos temblorosas, sintiendo cómo la nave respondía a su toque como un animal nervioso. A través del cristal de observación, el planeta se reveló en todo su esplendor desgarrador: una esfera de aleación dorada y obsidiana, surcada por grietas púrpuras que latían como venas al ritmo del Nexo.  </w:t>
        <w:br/>
        <w:br/>
        <w:t xml:space="preserve">—Las fracturas... —murmuró Lyria, pegando su frente al vidrio—. No son solo rupturas espaciales. Mirar demasiado fijo hace que el tiempo se desincronice.  </w:t>
        <w:br/>
        <w:br/>
        <w:t xml:space="preserve">Kael gruñó mientras su brazo mecánico emitía un zumbido agudo.  </w:t>
        <w:br/>
        <w:br/>
        <w:t xml:space="preserve">—Prefiero no comprobarlo. ¿Dónde está el punto de aterrizaje?  </w:t>
        <w:br/>
        <w:br/>
        <w:t xml:space="preserve">Valeria señaló una meseta cercana a lo que alguna vez fue el centro de la ciudad. Las estructuras se alzaban en ángulos imposibles, algunas flotando a medio derrumbe, otras incrustadas en el suelo como si hubieran caído del cielo. Y en verdad, quizás lo habían hecho.  </w:t>
        <w:br/>
        <w:br/>
        <w:t xml:space="preserve">---  </w:t>
        <w:br/>
        <w:br/>
        <w:t xml:space="preserve">**El peso del pasado**  </w:t>
        <w:br/>
        <w:br/>
        <w:t xml:space="preserve">Al pisar el suelo, una vibración recorrió sus botas. No era el temblor de un terremoto, sino algo más sutil, como si el planeta respirara bajo sus pies. Lyria desplegó su dispositivo augural, cuyas agujas giraban frenéticas.  </w:t>
        <w:br/>
        <w:br/>
        <w:t xml:space="preserve">—La gravedad fluctúa cada tres minutos —anunció—. No podemos confiar en las leyes físicas aquí.  </w:t>
        <w:br/>
        <w:br/>
        <w:t xml:space="preserve">Avanzaron entre columnas fracturadas que brillaban con runas fosforescentes. El aire olía a metal oxidado y a ozono, pero también a algo más antiguo, como incienso quemado hace siglos. Valeria rozó un mural semi-destruido: figuras aladas rodeaban un núcleo de luz, mientras seres sombríos eran empujados hacia su interior.  </w:t>
        <w:br/>
        <w:br/>
        <w:t xml:space="preserve">—Los Aiónicos —dijo Lyria, limpiando el polvo con reverencia—. Estaban sellando algo. Algo grande.  </w:t>
        <w:br/>
        <w:br/>
        <w:t xml:space="preserve">Kael pateó una losa cercana.  </w:t>
        <w:br/>
        <w:br/>
        <w:t xml:space="preserve">—¿Y dónde están ahora?  </w:t>
        <w:br/>
        <w:br/>
        <w:t xml:space="preserve">El silencio fue respuesta suficiente.  </w:t>
        <w:br/>
        <w:br/>
        <w:t xml:space="preserve">---  </w:t>
        <w:br/>
        <w:br/>
        <w:t xml:space="preserve">**El centinela despierta**  </w:t>
        <w:br/>
        <w:br/>
        <w:t xml:space="preserve">Fue el brazo de Kael quien lo advirtió primero. Los circuitos se iluminaron en rojo oscuro, y un dolor punzante lo hizo retroceder.  </w:t>
        <w:br/>
        <w:br/>
        <w:t xml:space="preserve">—¡Alerta! —gritó Valeria, pero ya era tarde.  </w:t>
        <w:br/>
        <w:br/>
        <w:t xml:space="preserve">El centinela emergió de entre las sombras como un espectro mecánico. Dos metros de aleación dorada, con un torso esculpido a imagen de los antiguos dioses aiónicos y ojos de cristal negro. Sus venas brillaban con éter líquido, y en su pecho, un núcleo pulsaba al ritmo de las grietas del cielo.  </w:t>
        <w:br/>
        <w:br/>
        <w:t xml:space="preserve">—¡No toquen los cristales! —ordenó Lyria, pero Kael ya había disparado.  </w:t>
        <w:br/>
        <w:br/>
        <w:t xml:space="preserve">El impacto del proyectil contra el núcleo del centinela desencadenó el caos. La criatura lanzó un grito que resonó en sus huesos, y de las grietas del suelo surgieron más figuras. Valeria no lo pensó dos veces. Entrelazó los dedos y pronunció el **Hechizo de Resonancia**, una vibración sónica que hizo temblar el aire. Las notas del conjuro chocaron contra el centinela, haciendo que su estructura dorada se quebrara como cristal.  </w:t>
        <w:br/>
        <w:br/>
        <w:t xml:space="preserve">El silencio regresó, pero solo por un momento.  </w:t>
        <w:br/>
        <w:br/>
        <w:t xml:space="preserve">—Hemos despertado a más —susurró Lyria, señalando las sombras que se movían entre las ruinas.  </w:t>
        <w:br/>
        <w:br/>
        <w:t xml:space="preserve">---  </w:t>
        <w:br/>
        <w:br/>
        <w:t xml:space="preserve">**El Fragmento y la visión**  </w:t>
        <w:br/>
        <w:br/>
        <w:t xml:space="preserve">El Santuario del Tiempo era una cámara circular, intacta pese al caos exterior. En su centro, flotando sobre un pedestal de obsidiana, estaba el **Primer Fragmento**: un prisma de bordes perfectos que emitía pulsaciones de luz áurea.  </w:t>
        <w:br/>
        <w:br/>
        <w:t xml:space="preserve">Valeria extendió la mano. En el instante en que sus dedos rozaron la superficie, el mundo estalló en visiones.  </w:t>
        <w:br/>
        <w:br/>
        <w:t xml:space="preserve">*Vio el Corazón del Nexo, una esfera de tormentas matemáticas y magia cruda. Vio los sellos rompiéndose, y entre las sombras, una figura con ojos de estrella muerta que la señalaba. "Tú rompiste el sello", susurró el Anciano, y la culpa de Valeria se hizo tangible.*  </w:t>
        <w:br/>
        <w:br/>
        <w:t xml:space="preserve">—¡Valeria! —Lyria la sacudió, alejándola del prisma—. ¡Los Devoradores están aquí!  </w:t>
        <w:br/>
        <w:br/>
        <w:t xml:space="preserve">Morvain el Profeta y sus seguidores emergieron de las grietas, sus pieles marcadas con runas que sangraban negro.  </w:t>
        <w:br/>
        <w:br/>
        <w:t xml:space="preserve">—El Anciano os espera —dijo Morvain, y su voz era el crujir de huesos viejos—. Y vuestro mercenario lleva la llave en su carne.  </w:t>
        <w:br/>
        <w:br/>
        <w:t xml:space="preserve">Kael miró su brazo, cuyos circuitos ahora brillaban con la misma luz que las grietas del cielo.  </w:t>
        <w:br/>
        <w:br/>
        <w:t xml:space="preserve">---  </w:t>
        <w:br/>
        <w:br/>
        <w:t xml:space="preserve">**Notas narrativas**:  </w:t>
        <w:br/>
        <w:t xml:space="preserve">- **Tono**: *Exploración arqueológica* mezclada con *horror cósmico*, donde cada descubrimiento es una pieza de un puzzle peligroso.  </w:t>
        <w:br/>
        <w:t xml:space="preserve">- **Símbolos**: Las grietas en el cielo reflejan las fracturas en el grupo y en el propio Nexo.  </w:t>
        <w:br/>
        <w:t xml:space="preserve">- **Transición**: La huida los llevará a la Estación Espejismo, pero el Fragmento sigue activo, atrayendo más amenazas.  </w:t>
        <w:br/>
        <w:t xml:space="preserve">- **Diálogo clave**: *"Vosotros lleváis la llave en vuestra carne"* (Morvain) subraya la conexión física de Kael con el conflicto mayor.  </w:t>
        <w:br/>
        <w:br/>
        <w:t xml:space="preserve">**Detalle sensorial**:  </w:t>
        <w:br/>
        <w:t>*"El viento de Aión no silbaba: cantaba. Una melodía en lenguas muertas que hacía vibrar los cristales en sus mochilas y les recordaba que, en este mundo, hasta el aire tenía memoria."*</w:t>
      </w:r>
    </w:p>
    <w:p>
      <w:pPr>
        <w:jc w:val="both"/>
      </w:pPr>
      <w:r>
        <w:t xml:space="preserve">**El Cielo Fracturado como narrador pasivo**  </w:t>
        <w:br/>
        <w:br/>
        <w:t xml:space="preserve">Las grietas en el cielo de Aión no eran meras heridas en la realidad; eran ojos.  </w:t>
        <w:br/>
        <w:br/>
        <w:t xml:space="preserve">Valeria lo sintió en cuanto pisó el planeta: esa sensación de *ser observada* por algo que no tenía rostro ni voz, pero que lo sabía todo. Las fisuras púrpuras se extendían como venas cósmicas, latiendo al ritmo de un corazón invisible. A veces, en sus destellos, captaban imágenes fugaces: una batalla en un desierto de cristal, una ciudad sumergida en luz ámbar, el perfil de un rostro que podría haber sido el de Valeria, pero con ojos vacíos y una sonrisa demasiado larga.  </w:t>
        <w:br/>
        <w:br/>
        <w:t xml:space="preserve">—No miren directamente —advirtió Lyria, ajustando las lentes de su dispositivo augural—. El cielo *recuerda*, y si nos atrapa en uno de sus ecos, quedaremos atrapados en su memoria.  </w:t>
        <w:br/>
        <w:br/>
        <w:t xml:space="preserve">Kael escupió al suelo, donde la saliva flotó un instante antes de caer en cámara lenta.  </w:t>
        <w:br/>
        <w:br/>
        <w:t xml:space="preserve">—¿Y si nos da una pista? —preguntó, señalando una grieta que mostraba a un grupo de figuras encapuchadas rodeando un prisma idéntico al que buscaban.  </w:t>
        <w:br/>
        <w:br/>
        <w:t xml:space="preserve">—Por un precio —respondió Valeria, frotando las marcas en sus antebrazos, cicatrices de su primer encuentro con el Nexo—. Cada visión es un fragmento de tiempo real, en algún lugar del universo. Si te pierdes en ella, tu mente viaja allí... y tu cuerpo se queda aquí, vacío.  </w:t>
        <w:br/>
        <w:br/>
        <w:t xml:space="preserve">Lyria acercó su cristal augural a una fisura menor. Los engranajes giraron, proyectando números y runas en el aire.  </w:t>
        <w:br/>
        <w:br/>
        <w:t xml:space="preserve">—No son solo imágenes —murmuró—. Hay *datos* aquí. Patrones de energía, coordenadas... como si el cielo fuera un archivo dañado.  </w:t>
        <w:br/>
        <w:br/>
        <w:t xml:space="preserve">Una ráfaga de viento cálido los envolvió, cargado con el sonido de mil susurros superpuestos. Kael se llevó la mano al brazo mecánico, cuyos circuitos brillaron en sincronía con las grietas.  </w:t>
        <w:br/>
        <w:br/>
        <w:t xml:space="preserve">—¡Aleja esa cosa de las fracturas! —gritó Valeria, pero era tarde.  </w:t>
        <w:br/>
        <w:br/>
        <w:t xml:space="preserve">El cielo *reaccionó*.  </w:t>
        <w:br/>
        <w:br/>
        <w:t xml:space="preserve">Una de las fisuras se ensanchó bruscamente, revelando un vacío donde flotaban criaturas de sombra y metal, sus extremidades retorciéndose en ángulos imposibles. Los Devoradores. No eran una visión, sino algo peor: un reflejo del presente. *Estaban cerca*.  </w:t>
        <w:br/>
        <w:br/>
        <w:t xml:space="preserve">Lyria maldijo mientras guardaba su dispositivo.  </w:t>
        <w:br/>
        <w:br/>
        <w:t xml:space="preserve">—Nos están usando como faro. Cada vez que interactuamos con la tecnología aiónica o miramos las grietas, les mostramos el camino.  </w:t>
        <w:br/>
        <w:br/>
        <w:t xml:space="preserve">Kael apretó el puño, haciendo que su brazo emitiera un chirrido metálico.  </w:t>
        <w:br/>
        <w:br/>
        <w:t xml:space="preserve">—Entonces dejemos de jugar a arqueólogos y encontremos ese maldito Fragmento.  </w:t>
        <w:br/>
        <w:br/>
        <w:t xml:space="preserve">Valeria miró al cielo una última vez. En la grieta más grande, creyó ver al Anciano del Umbral, sus ojos de estrella muerta fijos en ella. *"Tú nos abriste el camino"*, parecían decir.  </w:t>
        <w:br/>
        <w:br/>
        <w:t xml:space="preserve">Y lo peor era que tenía razón.  </w:t>
        <w:br/>
        <w:br/>
        <w:t xml:space="preserve">---  </w:t>
        <w:br/>
        <w:br/>
        <w:t xml:space="preserve">**Notas narrativas**:  </w:t>
        <w:br/>
        <w:t xml:space="preserve">- **Tono**: *Horror cósmico* con elementos de *misterio arqueológico*. El cielo no es un escenario, sino un testigo activo.  </w:t>
        <w:br/>
        <w:t xml:space="preserve">- **Símbolos**: Las grietas como "pantallas" que muestran verdades incómodas, reflejando cómo los personajes evitan mirar sus propios pasados.  </w:t>
        <w:br/>
        <w:t xml:space="preserve">- **Conexión**: El brazo de Kael y las cicatrices de Valeria son *hilos* que el cielo puede seguir, vinculándolos al conflicto mayor.  </w:t>
        <w:br/>
        <w:t xml:space="preserve">- **Foreshadowing**: La visión de los Devoradores confirma que el planeta mismo los delata.  </w:t>
        <w:br/>
        <w:br/>
        <w:t xml:space="preserve">**Detalle sensorial**:  </w:t>
        <w:br/>
        <w:t>*"El viento de Aión no soplaba en una dirección, sino en todas a la vez, como si el planeta respirara a través de los poros del tiempo. A veces olía a ceniza; otras, a aceite de máquina; a veces, a algo demasiado dulce, como carne podrida bajo el sol."*</w:t>
      </w:r>
    </w:p>
    <w:p>
      <w:pPr>
        <w:jc w:val="both"/>
      </w:pPr>
      <w:r>
        <w:t xml:space="preserve">**Las Visiones del Cielo Quebrado**  </w:t>
        <w:br/>
        <w:br/>
        <w:t xml:space="preserve">Valeria no pudo evitarlo. Una de las grietas, más ancha que las demás, pulsaba con un ritmo hipnótico, como si la llamara. Entre sus destellos púrpuras, una silueta se materializó: *ella misma*, pero con el cabello teñido de plata y una cicatriz que le cruzaba el rostro desde la sien hasta la barbilla. Su versión futura llevaba una armadura de placas de éter y su mirada era la de alguien que había visto morir mundos.  </w:t>
        <w:br/>
        <w:br/>
        <w:t xml:space="preserve">—No... —murmuró Valeria, pero la visión avanzó hacia ella, sus labios moviéndose en un mensaje que no alcanzaba a escuchar.  </w:t>
        <w:br/>
        <w:br/>
        <w:t xml:space="preserve">Lyria la agarró del hombro, rompiendo el trance.  </w:t>
        <w:br/>
        <w:br/>
        <w:t xml:space="preserve">—¡Es un espejismo temporal! —le advirtió—. Cuanto más lo mires, más real se volverá.  </w:t>
        <w:br/>
        <w:br/>
        <w:t xml:space="preserve">Kael, sin embargo, estaba atrapado en su propia pesadilla. Una fisura cercana mostraba un campo de batalla cubierto de cadáveres con uniformes de La Orden del Alba Cibernética. Allí, *él* se alzaba sobre una pirámide de cráneos, su brazo mecánico convertido en una garra de sombra viva, mientras los Devoradores le rendían pleitesía. El aire olía a quemado y a cobre, y el cielo detrás de ellos era idéntico al de Aión: fracturado, pero *roto del todo*, como un cristal pisoteado.  </w:t>
        <w:br/>
        <w:br/>
        <w:t xml:space="preserve">—¿Qué diablos es esto? —gruñó Kael, retrocediendo. Su brazo temblaba, las venas de éter negro latiendo con fuerza.  </w:t>
        <w:br/>
        <w:br/>
        <w:t xml:space="preserve">Lyria consultó su dispositivo augural, cuyas agujas giraban frenéticas.  </w:t>
        <w:br/>
        <w:br/>
        <w:t xml:space="preserve">—No son profecías —explicó, voz tensa—. Son *posibilidades*. El Nexo está inestable, y el cielo refleja todas las líneas temporales donde esa inestabilidad ganó.  </w:t>
        <w:br/>
        <w:br/>
        <w:t xml:space="preserve">Valeria se estremeció. Si aquella versión de ella existía en algún futuro, significaba que el Nexo aún no estaba reparado. O peor: que ella había fallado.  </w:t>
        <w:br/>
        <w:br/>
        <w:t xml:space="preserve">Una nueva grieta se abrió con un crujido seco, mostrando a Lyria en un laboratorio inundado de luz verde, sus manos convertidas en intrincados mecanismos mientras soldaba algo que parecía vivo. La imagen duró un segundo antes de desvanecerse, pero fue suficiente para que Lyria palideciera.  </w:t>
        <w:br/>
        <w:br/>
        <w:t xml:space="preserve">—No podemos quedarnos aquí —dijo, apretando su cristal augural contra el pecho—. El cielo no solo muestra el futuro... *lo contagia*.  </w:t>
        <w:br/>
        <w:br/>
        <w:t xml:space="preserve">Kael se llevó la mano al brazo, cuyas articulaciones ahora rezumaban un líquido oscuro.  </w:t>
        <w:br/>
        <w:br/>
        <w:t xml:space="preserve">—¿Y si ya es demasiado tarde? —preguntó, mirando a Valeria con una mezcla de acusación y temor—. ¿Y si estas grietas son solo el principio?  </w:t>
        <w:br/>
        <w:br/>
        <w:t xml:space="preserve">El cielo respondió por ella. Con un estruendo que resonó en los huesos, una de las fisuras principales se expandió violentamente, revelando por un instante el *Corazón del Nexo*: una esfera de energía dorada y negra, rodeada por las siluetas de los Devoradores, sus manos extendidas como garras. Entre ellos, el Anciano del Umbral alzó la cabeza, y aunque no había sonido, sus palabras quemaron la mente de Valeria:  </w:t>
        <w:br/>
        <w:br/>
        <w:t xml:space="preserve">*"Ven a terminar lo que empezaste."*  </w:t>
        <w:br/>
        <w:br/>
        <w:t xml:space="preserve">Entonces, la grieta se cerró, dejando solo un reguero de cristales negros flotando en el aire.  </w:t>
        <w:br/>
        <w:br/>
        <w:t xml:space="preserve">**Notas narrativas**:  </w:t>
        <w:br/>
        <w:t xml:space="preserve">- **Tono**: *Inquietud existencial* mezclada con *advertencia cósmica*. Las visiones no son meras ilusiones, sino ventanas a futuros plausibles.  </w:t>
        <w:br/>
        <w:t xml:space="preserve">- **Símbolos**: Las grietas como "heridas" en el tiempo, mostrando que cada decisión de los personajes tiene ramificaciones caóticas.  </w:t>
        <w:br/>
        <w:t xml:space="preserve">- **Conexión**: Las visiones refuerzan los miedos más profundos de cada uno (Valeria: su culpa; Kael: su corrupción; Lyria: perder su humanidad).  </w:t>
        <w:br/>
        <w:t xml:space="preserve">- **Foreshadowing**: La imagen del Corazón del Nexo confirma que los Devoradores están más cerca de lo que creen.  </w:t>
        <w:br/>
        <w:br/>
        <w:t xml:space="preserve">**Detalle sensorial**:  </w:t>
        <w:br/>
        <w:t>*"Las visiones no tenían olor, pero dejaban un regusto amargo en la boca, como baterías viejas o hierro oxidado. Y cuando hablaban, no se escuchaban con los oídos, sino en la nuca, como si alguien respirara justo detrás de ti."*</w:t>
      </w:r>
    </w:p>
    <w:p>
      <w:pPr>
        <w:jc w:val="both"/>
      </w:pPr>
      <w:r>
        <w:t xml:space="preserve">**Ecos de Realidad Distorsionada**  </w:t>
        <w:br/>
        <w:br/>
        <w:t xml:space="preserve">El suelo de Aión crujió bajo sus pies, pero no como la roca sólida de un planeta muerto. Sonaba *equivocado*, como si cada paso resonara en un lugar distante, en otro tiempo. Valeria lo notó primero: al levantar una piedra, esta no cayó al suelo, sino que flotó hacia un costado, deslizándose en diagonal como arrastrada por una corriente invisible.  </w:t>
        <w:br/>
        <w:br/>
        <w:t xml:space="preserve">—La gravedad aquí es un capricho —murmuró Lyria, observando cómo su dispositivo augural giraba sobre sí mismo sin razón aparente—. Las leyes físicas están... *dobladas*.  </w:t>
        <w:br/>
        <w:br/>
        <w:t xml:space="preserve">Un sonido les hizo volverse. Detrás de ellos, una losa de metal se desprendió de una pared derruida, pero en lugar de estrellarse contra el suelo, *flotó* hacia arriba, alejándose en el aire fracturado como si el cielo la reclamara. Kael maldijo al ver su pistola de plasma deslizarse de su funda, levitando lentamente. La atrapó con un gesto brusco, pero el arma vibró en sus manos, pesando la mitad de lo normal.  </w:t>
        <w:br/>
        <w:br/>
        <w:t xml:space="preserve">—Esto no es solo gravedad —dijo Valeria, extendiendo la palma hacia una grieta cercana—. Es el Nexo filtrándose.  </w:t>
        <w:br/>
        <w:br/>
        <w:t xml:space="preserve">Al acercarse, el aire se espesó. Los sonidos se distorsionaron: los pasos de Lyria sonaron como cristales rompiéndose, la respiración de Kael como un susurro amplificado diez veces. Y entonces, *lo peor*. Una voz.  </w:t>
        <w:br/>
        <w:br/>
        <w:t xml:space="preserve">No provenía de ninguna dirección concreta. No era un susurro ni un grito, sino algo intermedio, como si el mismísimo espacio hablara.  </w:t>
        <w:br/>
        <w:br/>
        <w:t xml:space="preserve">—*...romperás lo que otros sellaron...* —dijo la voz, pero las palabras llegaron invertidas, como un eco grabado al revés.  </w:t>
        <w:br/>
        <w:br/>
        <w:t xml:space="preserve">Valeria se llevó las manos a los oídos, pero el sonido no venía de fuera. *Estaba dentro de su cabeza*. Lyria gritó algo, pero su voz sonó lenta, arrastrada, como sumergida en miel espesa. Kael forcejeó con su brazo mecánico, cuyas articulaciones brillaban con un fulgor púrpura, pulsando al ritmo de las grietas.  </w:t>
        <w:br/>
        <w:br/>
        <w:t xml:space="preserve">De pronto, el mundo *se inclinó*.  </w:t>
        <w:br/>
        <w:br/>
        <w:t xml:space="preserve">El horizonte giró noventa grados. Las ruinas a su derecha ahora estaban *arriba*, y una torre derrumbada se alzaba como un dedo acusador desde lo que debería haber sido el suelo. Valeria cayó de costado, pero no hacia el suelo, sino *hacia la pared*, como si la gravedad hubiera decidido repentinamente que aquella superficie era su nuevo "abajo". Lyria rodó junto a ella, su dispositivo augural estrellándose contra una columna que ahora era un puente sobre sus cabezas.  </w:t>
        <w:br/>
        <w:br/>
        <w:t xml:space="preserve">—¡Maldita sea! —rugió Kael, aferrándose a un pilar—. ¿Qué demonios está pasando?  </w:t>
        <w:br/>
        <w:br/>
        <w:t xml:space="preserve">Lyria, pálida, señaló hacia el centro de la ciudad perdida. Allí, donde el cielo estaba más fracturado, una estructura semiesférica emitía pulsos dorados.  </w:t>
        <w:br/>
        <w:br/>
        <w:t xml:space="preserve">—¡El Santuario del Tiempo! —gritó—. Es un estabilizador aiónico... ¡o lo era! Ahora está haciendo lo contrario.  </w:t>
        <w:br/>
        <w:br/>
        <w:t xml:space="preserve">Valeria lo entendió antes de que Lyria terminara. El santuario no estaba fallando. *Estaba amplificando* la distorsión. Cada pulso coincidía con un nuevo espasmo de realidad: sonidos que se repetían antes de ser pronunciados, sombras que se movían segundos antes de que sus dueños lo hicieran, charcos de un líquido negro que fluía *hacia arriba* por las paredes.  </w:t>
        <w:br/>
        <w:br/>
        <w:t xml:space="preserve">—Es un nudo —dijo Valeria, sintiendo el éter arder en sus venas—. Este planeta no es una ruina. Es una *herida* en el Nexo.  </w:t>
        <w:br/>
        <w:br/>
        <w:t xml:space="preserve">Kael miró su brazo, ahora cubierto de finas líneas de energía púrpura que se ramificaban como venas.  </w:t>
        <w:br/>
        <w:br/>
        <w:t xml:space="preserve">—Pues alguien está hurgando en ella —gruñó—. Y no me gusta nada lo que eso significa.  </w:t>
        <w:br/>
        <w:br/>
        <w:t xml:space="preserve">El siguiente pulso del santuario los golpeó como una onda expansiva. El mundo parpadeó. Por un instante, vieron *otra versión* de sí mismos: Valeria con ojos completamente negros, Lyria con piel de metal, Kael con el brazo convertido en una serpiente de sombra. Luego, la visión se desvaneció, pero el mensaje estaba claro.  </w:t>
        <w:br/>
        <w:br/>
        <w:t xml:space="preserve">Las grietas no solo mostraban el futuro.  </w:t>
        <w:br/>
        <w:br/>
        <w:t xml:space="preserve">*Lo estaban atrayendo.*  </w:t>
        <w:br/>
        <w:br/>
        <w:t xml:space="preserve">---  </w:t>
        <w:br/>
        <w:br/>
        <w:t xml:space="preserve">**Notas narrativas**:  </w:t>
        <w:br/>
        <w:t xml:space="preserve">- **Tono**: *Caos controlado*, donde lo imposible se vuelve tangible. La distorsión física refleja la inestabilidad emocional de los personajes.  </w:t>
        <w:br/>
        <w:t xml:space="preserve">- **Símbolos**: La gravedad alterada representa cómo sus vidas están "fuera de control", mientras los ecos de voz simbolizan verdades que no quieren oír.  </w:t>
        <w:br/>
        <w:t xml:space="preserve">- **Conexión**: El santuario corrompido es un espejo del Nexo mismo: una herramienta poderosa que ahora alimenta el desastre.  </w:t>
        <w:br/>
        <w:t xml:space="preserve">- **Foreshadowing**: Las visiones fugaces de sus "yo" distorsionados anticipan sus potenciales futuros si fallan.  </w:t>
        <w:br/>
        <w:br/>
        <w:t xml:space="preserve">**Detalle sensorial**:  </w:t>
        <w:br/>
        <w:t>*"Los ecos no seguían las reglas. A veces, el sonido de tus propios pasos te alcanzaba antes de dar el paso. Otras, el viento olía a algo que aún no había ocurrido: humo de batalla, hierba quemada, lágrimas. Como si el tiempo respirara hondo, y en ese instante, todo oliera a futuro."*</w:t>
      </w:r>
    </w:p>
    <w:p>
      <w:pPr>
        <w:jc w:val="both"/>
      </w:pPr>
      <w:r>
        <w:t xml:space="preserve">**El Dispositivo Augural y el Peso de lo Inconmensurable**  </w:t>
        <w:br/>
        <w:br/>
        <w:t xml:space="preserve">Lyria no podía evitarlo. Aunque el mundo se desmoronaba a su alrededor, sus dedos se movían con precisión mecánica sobre el cristal de su dispositivo augural, ajustando diales y runas con la obsesión de una erudita frente a un enigma imposible. El artefacto, una esfera de bronce y cuarzo atravesada por filamentos de éter, giraba en el aire frente a ella, proyectando hologramas fracturados que intentaban mapear las distorsiones.  </w:t>
        <w:br/>
        <w:br/>
        <w:t xml:space="preserve">—¡Lyria! —gritó Valeria, esquivando un trozo de muro que flotaba hacia el cielo invertido—. ¡Eso no es seguro!  </w:t>
        <w:br/>
        <w:br/>
        <w:t xml:space="preserve">Pero Lyria ya había activado el **Modo de Convergencia**, una función experimental que jamás había probado. El dispositivo emitió un zumbido agudo, y de pronto, *los números aparecieron*.  </w:t>
        <w:br/>
        <w:br/>
        <w:t xml:space="preserve">Miles.  </w:t>
        <w:br/>
        <w:br/>
        <w:t xml:space="preserve">Millones.  </w:t>
        <w:br/>
        <w:br/>
        <w:t xml:space="preserve">Fluyendo como un río de luz azul alrededor de ella, cifras que representaban probabilidades, futuros posibles, realidades alternas. El dispositivo tembló, sobrecargado, mientras intentaba calcular lo incalculable: las infinitas variables de un espacio donde el tiempo y la gravedad eran sugerencias, no leyes.  </w:t>
        <w:br/>
        <w:br/>
        <w:t xml:space="preserve">—¡Está funcionando! —exclamó Lyria, con una sonrisa triunfal que duró exactamente tres segundos.  </w:t>
        <w:br/>
        <w:br/>
        <w:t xml:space="preserve">Entonces, el cristal central *se agrietó*.  </w:t>
        <w:br/>
        <w:br/>
        <w:t xml:space="preserve">Un chasquido seco, como el sonido de un hueso rompiéndose, resonó en el aire. Las cifras se volvieron rojas, luego negras, y de pronto, Lyria *vio*. No con sus ojos, sino en su mente, como si alguien hubiera abierto una compuerta en su cráneo y vertido universos enteros dentro.  </w:t>
        <w:br/>
        <w:br/>
        <w:t xml:space="preserve">Visiones superpuestas:  </w:t>
        <w:br/>
        <w:br/>
        <w:t xml:space="preserve">- *Kael con el brazo convertido en tentáculos de sombra, estrangulando a Valeria.*  </w:t>
        <w:br/>
        <w:t xml:space="preserve">- *Valeria flotando en el vacío, sus ojos brillando con la luz del Nexo, mientras el universo se desgarraba a su alrededor.*  </w:t>
        <w:br/>
        <w:t xml:space="preserve">- *Ella misma, Lyria, envejecida siglos en un instante, sus manos convertidas en herramientas metálicas.*  </w:t>
        <w:br/>
        <w:br/>
        <w:t xml:space="preserve">El dispositivo augural empezó a vibrar violentamente.  </w:t>
        <w:br/>
        <w:br/>
        <w:t xml:space="preserve">—¡Apágalo! —rugió Kael, pero era demasiado tarde.  </w:t>
        <w:br/>
        <w:br/>
        <w:t xml:space="preserve">El cristal estalló en una explosión de esquirlas y energía cruda. El impacto lanzó a Lyria hacia atrás, pero no fue el golpe lo que la dejó jadeando en el suelo. Era el *eco* de las visiones, retumbando en su mente como campanadas en una catedral vacía.  </w:t>
        <w:br/>
        <w:br/>
        <w:t xml:space="preserve">Valeria corrió hacia ella, pero Lyria apenas la reconoció. Sus pupilas estaban dilatadas, sus dedos temblorosos dibujando círculos en el aire, como si aún intentara calibrar un dispositivo que ya no existía.  </w:t>
        <w:br/>
        <w:br/>
        <w:t xml:space="preserve">—Demasiados caminos —murmuró, con voz ronca—. Demasiados... *finales*.  </w:t>
        <w:br/>
        <w:br/>
        <w:t xml:space="preserve">Kael recogió los restos del dispositivo. El metal estaba frío al tacto, pero las esquirlas de cristal ardían con un fulgor violeta, como si aún contuvieran fragmentos de aquellos futuros imposibles.  </w:t>
        <w:br/>
        <w:br/>
        <w:t xml:space="preserve">—¿Qué viste? —preguntó Valeria, agachándose junto a Lyria.  </w:t>
        <w:br/>
        <w:br/>
        <w:t xml:space="preserve">La ingeniera-arúspice parpadeó, lentamente regresando a sí misma.  </w:t>
        <w:br/>
        <w:br/>
        <w:t xml:space="preserve">—Vi que no hay una respuesta correcta —susurró—. Solo elecciones... y consecuencias.  </w:t>
        <w:br/>
        <w:br/>
        <w:t xml:space="preserve">El viento llevó el polvo del dispositivo augural hacia las grietas del cielo, donde las partículas brillantes se desvanecieron, absorbidas por la fractura. Era un recordatorio cruel: algunas preguntas no debían ser respondidas.  </w:t>
        <w:br/>
        <w:br/>
        <w:t xml:space="preserve">Y algunas realidades no debían ser vistas.  </w:t>
        <w:br/>
        <w:br/>
        <w:t xml:space="preserve">---  </w:t>
        <w:br/>
        <w:br/>
        <w:t xml:space="preserve">**Notas narrativas**:  </w:t>
        <w:br/>
        <w:t xml:space="preserve">- **Tono**: *Ciencia colapsando ante lo arcano*. El dispositivo augural representa el racionalismo chocando contra lo inconcebible.  </w:t>
        <w:br/>
        <w:t xml:space="preserve">- **Símbolos**: La explosión refleja el peligro de querer medir o controlar fuerzas que trascienden el entendimiento.  </w:t>
        <w:br/>
        <w:t xml:space="preserve">- **Conexión**: Las visiones fragmentadas son *pistas* del clímax: cada personaje enfrentará una versión de esos destinos.  </w:t>
        <w:br/>
        <w:t xml:space="preserve">- **Foreshadowing**: La mención de "elecciones y consecuencias" anticipa el dilema final de Valeria en el Corazón del Nexo.  </w:t>
        <w:br/>
        <w:br/>
        <w:t xml:space="preserve">**Detalle sensorial**:  </w:t>
        <w:br/>
        <w:t>*"El olor a quemado no venía del metal, sino del éter sobresaturado: dulce y ácido a la vez, como fruta podrida bañada en electricidad. Las esquirlas del cristal no dejaban heridas en la piel, pero donde caían, la realidad *se ondulaba*, como si el espacio mismo dudara de su propia solidez."*</w:t>
      </w:r>
    </w:p>
    <w:p>
      <w:pPr>
        <w:jc w:val="both"/>
      </w:pPr>
      <w:r>
        <w:t xml:space="preserve">**Fragmentos del Fin: Las Visiones del Nexo Roto**  </w:t>
        <w:br/>
        <w:br/>
        <w:t xml:space="preserve">Lyria no podía sacudirse las imágenes. Aún con los ojos abiertos, las visiones se adherían a su mente como telarañas enredadas en la memoria. No eran simples alucinaciones, sino *fragmentos* de realidades desgarradas, ecos de universos donde el Nexo ya había sucumbido.  </w:t>
        <w:br/>
        <w:br/>
        <w:t xml:space="preserve">El primero era el más vívido:  </w:t>
        <w:br/>
        <w:br/>
        <w:t xml:space="preserve">*Una ciudad flotante, sus torres de cristal y acero desmoronándose en cámara lenta, no por la gravedad, sino porque el espacio mismo se deshilachaba a su alrededor. Criaturas con bocas de sombra emergían de las grietas, devorando edificios enteros como si fueran migajas. Y en medio del caos, una figura familiar: Valeria, con los brazos extendidos, gritando palabras que el viento se llevaba antes de que Lyria pudiera oírlas.*  </w:t>
        <w:br/>
        <w:br/>
        <w:t xml:space="preserve">El segundo fragmento era más frío, más calculador:  </w:t>
        <w:br/>
        <w:br/>
        <w:t xml:space="preserve">*Un mundo cubierto por una niebla metálica, donde máquinas sin rostro caminaban en procesión infinita, arrastrando cuerpos encadenados. Entre ellos, Lyria reconoció a Kael, su brazo mecánico fusionado con una estructura colosal que bombeaba energía negra al cielo. No había magia aquí. Solo el zumbido monocorde de la obediencia.*  </w:t>
        <w:br/>
        <w:br/>
        <w:t xml:space="preserve">El tercero era el más perturbador, porque no mostraba destrucción, sino *vacío*:  </w:t>
        <w:br/>
        <w:br/>
        <w:t xml:space="preserve">*Un plano blanco e infinito, donde ni el tiempo ni el espacio tenían significado. Allí, Lyria se veía a sí misma, o algo que llevaba su rostro, sus ojos vacíos, sus manos convertidas en herramientas que tallaban ecuaciones en la nada. No había dolor. No había alegría. Solo la terrible certeza de que todo lo que había amado jamás había existido.*  </w:t>
        <w:br/>
        <w:br/>
        <w:t xml:space="preserve">---  </w:t>
        <w:br/>
        <w:br/>
        <w:t xml:space="preserve">**El Peso de lo Inevitable**  </w:t>
        <w:br/>
        <w:br/>
        <w:t xml:space="preserve">—No son profecías —murmuró Lyria, frotándose los ojos como si pudiera borrar las visiones—. Son advertencias.  </w:t>
        <w:br/>
        <w:br/>
        <w:t xml:space="preserve">Valeria, sentada frente a ella en la cubierta de *La Estela del Dragón*, tensó los dedos alrededor del cristal de éter que sostenía.  </w:t>
        <w:br/>
        <w:br/>
        <w:t xml:space="preserve">—¿Advertencias de qué?  </w:t>
        <w:br/>
        <w:br/>
        <w:t xml:space="preserve">—De lo que *ya está pasando* en otros hilos de la realidad. El Nexo no es solo una red, Valeria. Es un *tejido*. Y cuando un hilo se rompe... —Lyria señaló las grietas en el cielo, donde las luces del atardecer se retorcían como heridas abiertas—, los demás comienzan a desenredarse.  </w:t>
        <w:br/>
        <w:br/>
        <w:t xml:space="preserve">Kael, que había permanecido en silencio, levantó su brazo mecánico. Los circuitos brillaban con un fulgor inusual, pulsando al ritmo de las fracturas dimensionales.  </w:t>
        <w:br/>
        <w:br/>
        <w:t xml:space="preserve">—Mi brazo reacciona a ellas —dijo, voz ronca—. Como si recordara algo.  </w:t>
        <w:br/>
        <w:br/>
        <w:t xml:space="preserve">Lyria lo miró, recordando la visión de la niebla metálica.  </w:t>
        <w:br/>
        <w:br/>
        <w:t xml:space="preserve">—O como si *perteneciera* a una de esas realidades.  </w:t>
        <w:br/>
        <w:br/>
        <w:t xml:space="preserve">---  </w:t>
        <w:br/>
        <w:br/>
        <w:t xml:space="preserve">**El Dilema del Observador**  </w:t>
        <w:br/>
        <w:br/>
        <w:t xml:space="preserve">El dispositivo augural no había explotado por falla técnica. Había colapsado bajo el peso de una verdad fundamental:  </w:t>
        <w:br/>
        <w:br/>
        <w:t xml:space="preserve">*El Nexo conectaba todas las posibilidades.*  </w:t>
        <w:br/>
        <w:br/>
        <w:t xml:space="preserve">Y al intentar medirlo, Lyria había abierto una compuerta que su mente humana no podía cerrar. Ahora, los fragmentos de esos futuros fallidos se filtraban en sus pensamientos, como gotas de tinta en agua clara.  </w:t>
        <w:br/>
        <w:br/>
        <w:t xml:space="preserve">—Cada vez que usamos magia o tecnología cerca de las grietas, aceleramos el proceso —explicó Lyria, señalando el prisma aiónico que habían recuperado—. Este artefacto, tu brazo, incluso los hechizos de Valeria... todo es parte del mismo sistema. Y el sistema se está corrompiendo.  </w:t>
        <w:br/>
        <w:br/>
        <w:t xml:space="preserve">Valeria cerró los ojos, respirando hondo.  </w:t>
        <w:br/>
        <w:br/>
        <w:t xml:space="preserve">—Entonces, ¿nuestras acciones no solo afectan nuestro futuro, sino *todos* los futuros?  </w:t>
        <w:br/>
        <w:br/>
        <w:t xml:space="preserve">Lyria asintió, sintiendo el peso de esa responsabilidad como una losa sobre sus hombros.  </w:t>
        <w:br/>
        <w:br/>
        <w:t xml:space="preserve">—El Nexo no distingue entre realidades. Si cae aquí, caerá en todas partes.  </w:t>
        <w:br/>
        <w:br/>
        <w:t xml:space="preserve">---  </w:t>
        <w:br/>
        <w:br/>
        <w:t xml:space="preserve">**Símbolos y Presagios**  </w:t>
        <w:br/>
        <w:br/>
        <w:t xml:space="preserve">- **Las Criaturas de Sombra**: Representan el hambre del vacío, lo que queda cuando el Nexo desaparece.  </w:t>
        <w:br/>
        <w:t xml:space="preserve">- **La Niebla Metálica**: Es el futuro donde la tecnología, sin magia que la equilibre, se convierte en tiranía pura.  </w:t>
        <w:br/>
        <w:t xml:space="preserve">- **El Vacío Blanco**: El peor destino: la inexistencia, donde ni siquiera el caos tiene significado.  </w:t>
        <w:br/>
        <w:br/>
        <w:t xml:space="preserve">**Detalle Sensorial**:  </w:t>
        <w:br/>
        <w:t xml:space="preserve">*"Las visiones dejaban un regusto a hierro y ceniza en la boca de Lyria, como si hubiera mordido una batería sobrecargada. Y en el aire, siempre presente, el zumbido de las grietas, un sonido que no era sonido, sino la vibración de un universo rasgándose lentamente."*  </w:t>
        <w:br/>
        <w:br/>
        <w:t xml:space="preserve">**Frase Clave**:  </w:t>
        <w:br/>
        <w:t xml:space="preserve">*"No estamos luchando por nuestro mundo, Valeria. Estamos luchando por *todos* los mundos."*  </w:t>
        <w:br/>
        <w:br/>
        <w:t xml:space="preserve">---  </w:t>
        <w:br/>
        <w:br/>
        <w:t xml:space="preserve">**Transición a la Siguiente Escena**:  </w:t>
        <w:br/>
        <w:t>El prisma aiónico comienza a brillar con intensidad, proyectando un mapa holográfico que señala una ubicación: el **Abismo de Sombras**, el lugar donde, según las visiones, el primer hilo del Nexo se rompió.</w:t>
      </w:r>
    </w:p>
    <w:p>
      <w:pPr>
        <w:jc w:val="both"/>
      </w:pPr>
      <w:r>
        <w:t xml:space="preserve">**El Mural Holográfico y su Mensaje Envenenado**  </w:t>
        <w:br/>
        <w:br/>
        <w:t xml:space="preserve">Las luces del mural danzaban sobre las paredes de aleación dorada, proyectando escenas que se desplegaban como un pergamino cósmico. Figuras esculpidas en luz y sombra narraban la historia de los Aiónicos, aquellos antiguos sabios que habían intentado domesticar el caos primordial. Valeria extendió una mano hacia la proyección, y las imágenes respondieron a su contacto, acelerándose, mezclándose, como si reconocieran en ella algo familiar.  </w:t>
        <w:br/>
        <w:br/>
        <w:t xml:space="preserve">—No es un registro histórico —murmuró Lyria, ajustando los lentes augurales que le permitían ver las capas ocultas del holograma—. Es una advertencia.  </w:t>
        <w:br/>
        <w:br/>
        <w:t xml:space="preserve">El mural mostraba a los Aiónicos levantando los **Pilares de Estabilidad**, gigantescas estructuras que atravesaban dimensiones como agujas cósmicas. Pero en lugar de celebrar su triunfo, las figuras se retorcían en agonía. Sus bocas abiertas, silenciosas en el vacío del tiempo, gritaban una verdad que el mural no podía vocalizar: *el Nexo nunca fue una herramienta*.  </w:t>
        <w:br/>
        <w:br/>
        <w:t xml:space="preserve">—Miren esto —intervino Kael, señalando una sección donde la proyección se distorsionaba. Su brazo mecánico emitía un brillo enfermizo, como si resonara con la energía corrupta del lugar—. Esos no son Aiónicos.  </w:t>
        <w:br/>
        <w:br/>
        <w:t xml:space="preserve">Entre las figuras de sabios, se colaban siluetas oscuras, criaturas de miembros alargados y bocas sin rostro. **Los Devoradores**, infiltrados desde el principio.  </w:t>
        <w:br/>
        <w:br/>
        <w:t xml:space="preserve">Lyria palideció al descifrar los glifos que acompañaban la escena:  </w:t>
        <w:br/>
        <w:t xml:space="preserve">—*"Ofrendamos nuestra carne para contener la oscuridad"*. No sellaron a los Devoradores fuera del Nexo… —tragó saliva—. Los sellaron *dentro*.  </w:t>
        <w:br/>
        <w:br/>
        <w:t xml:space="preserve">Valeria sintió un escalofrío. El accidente que había destruido su ciudad, la grieta que había abierto en el tejido de la realidad… ¿había sido su mano la que había debilitado los sellos? ¿O había sido el Anciano del Umbral, manipulándola desde las sombras?  </w:t>
        <w:br/>
        <w:br/>
        <w:t xml:space="preserve">El mural cambió abruptamente, mostrando una figura central: un ser de luz y sombra, con un corazón hecho de cristales rotos. **El Guardián del Nexo**, el único que podía restablecer el equilibrio. Pero su rostro estaba borrado, desdibujado, como si el destino mismo dudara de quién ocuparía ese rol.  </w:t>
        <w:br/>
        <w:br/>
        <w:t xml:space="preserve">—¿Ven? —susurró Kael, su voz cargada de un humor negro—. Hasta los dioses antiguos dejaron trabajos sin terminar.  </w:t>
        <w:br/>
        <w:br/>
        <w:t xml:space="preserve">De pronto, las imágenes se volvieron contra ellos. El mural cobró vida, y las figuras oscuras extendieron sus manos hacia el grupo. Un mensaje surgió en el aire, escrito en llamas frías:  </w:t>
        <w:br/>
        <w:br/>
        <w:t xml:space="preserve">*"Tú rompiste el sello. Tú liberarás la tormenta."*  </w:t>
        <w:br/>
        <w:br/>
        <w:t xml:space="preserve">Lyria retrocedió, pero era demasiado tarde. Las palabras se incrustaron en sus mentes, no como un sonido, sino como un **virus cognitivo**, una idea envenenada que comenzaba a pudrir su certeza.  </w:t>
        <w:br/>
        <w:br/>
        <w:t xml:space="preserve">—¡Es una trampa! —gritó Valeria, rompiendo el contacto con el mural—. ¡El mural no es un registro, es un *cebo*!  </w:t>
        <w:br/>
        <w:br/>
        <w:t xml:space="preserve">El suelo tembló. En las profundidades de las ruinas, algo respondió al mensaje.  </w:t>
        <w:br/>
        <w:br/>
        <w:t>Y entonces, los centinelas despertaron.</w:t>
      </w:r>
    </w:p>
    <w:p>
      <w:pPr>
        <w:jc w:val="both"/>
      </w:pPr>
      <w:r>
        <w:t xml:space="preserve">**El Mural de las Mil Verdades**  </w:t>
        <w:br/>
        <w:br/>
        <w:t xml:space="preserve">El aire en la cámara se espesó, cargado con el peso de siglos encapsulados en aquel mural holográfico. Las figuras de luz danzaban de manera distinta para cada uno de ellos, como si el artefacto aiónico hubiera aprendido a leer sus almas.  </w:t>
        <w:br/>
        <w:br/>
        <w:t xml:space="preserve">Valeria observó cómo las proyecciones se reorganizaban ante su presencia. Los Aiónicos ya no sufrían, sino que se alzaban como héroes, ofreciendo sus cuerpos en rituales de luz. **El Guardián del Nexo** ahora tenía rasgos reconocibles: los suyos propios, pero bañados en una aureola de poder sereno. Una voz susurró en su mente, dulce como miel envenenada: *"Tú puedes reparar lo que otros destruyeron. El poder ya late en tus venas."*  </w:t>
        <w:br/>
        <w:br/>
        <w:t xml:space="preserve">—No… —murmuró, pero sus dedos temblaban. El mural le mostraba su destino glorioso, su redención tallada en estrellas.  </w:t>
        <w:br/>
        <w:br/>
        <w:t xml:space="preserve">A su lado, Kael gruñó. Para él, las imágenes eran oscuras, retorcidas. Los Aiónicos no eran sabios, sino tiranos que encadenaban a las sombras con mentiras. El Guardián del Nexo era una figura monstruosa, con ojos vacíos y manos ensangrentadas. Y en su reflejo, él mismo, con el brazo mecánico convertido en un apéndice de tentáculos negros.  </w:t>
        <w:br/>
        <w:br/>
        <w:t xml:space="preserve">—¿Qué diablos es esto? —escupió, retrocediendo. Su brazo emitía chispas de energía violácea, como si resonara con la visión.  </w:t>
        <w:br/>
        <w:br/>
        <w:t xml:space="preserve">Lyria, en cambio, veía ecuaciones. Los cuerpos de los Aiónicos se descomponían en fórmulas arcanas, en esquemas de máquinas imposibles. El mural le hablaba en el lenguaje que ella entendía: *"El Nexo es una ecuación sin resolver. Tú puedes completarla."* Su dispositivo augural cobró vida por sí solo, proyectando diagramas que se entrelazaban con el holograma.  </w:t>
        <w:br/>
        <w:br/>
        <w:t xml:space="preserve">—No es un registro —dijo Lyria, fascinada y aterrada—. Es un **espejo cognitivo**. Muestra lo que cada uno anhela… o teme.  </w:t>
        <w:br/>
        <w:br/>
        <w:t xml:space="preserve">El mural reaccionó a sus palabras. Las imágenes se fragmentaron, revelando una cuarta perspectiva: la verdad cruda. Los Aiónicos no eran héroes ni villanos, sino víctimas. El Nexo no había sido domesticado, sino **engañado**. Y en el centro de todo, el Guardián no era un salvador, sino un prisionero voluntario, condenado a mantener el equilibrio por la eternidad.  </w:t>
        <w:br/>
        <w:br/>
        <w:t xml:space="preserve">—Miren —susurró Valeria, señalando el borde del mural, donde las sombras se espesaban—. Ahí está *él*.  </w:t>
        <w:br/>
        <w:br/>
        <w:t xml:space="preserve">El Anciano del Umbral aparecía en todas las versiones, siempre al margen, siempre observando. Sus ojos, pozos de nada, seguían sus movimientos desde el pasado.  </w:t>
        <w:br/>
        <w:br/>
        <w:t xml:space="preserve">Kael maldijo y apuntó su arma al mural.  </w:t>
        <w:br/>
        <w:t xml:space="preserve">—Basta de juegos. Esto es una trampa psicológica.  </w:t>
        <w:br/>
        <w:br/>
        <w:t xml:space="preserve">Antes de que pudiera disparar, el suelo vibró. Las paredes brillaron con runas de advertencia, y una voz mecánica resonó en un idioma muerto. El mural se apagó, dejando solo una frase flotando en el aire, escrita en llamas frías:  </w:t>
        <w:br/>
        <w:br/>
        <w:t xml:space="preserve">*"El que busca respuestas debe estar preparado para odiar lo que encuentre."*  </w:t>
        <w:br/>
        <w:br/>
        <w:t xml:space="preserve">En las profundidades de las ruinas, los centinelas biomecánicos despertaron. Sus ojos de cristal negro se iluminaron, sincronizados con el ritmo del brazo corrupto de Kael.  </w:t>
        <w:br/>
        <w:br/>
        <w:t xml:space="preserve">El mural no había sido solo un espejo.  </w:t>
        <w:br/>
        <w:br/>
        <w:t>Había sido un **detonador**.</w:t>
      </w:r>
    </w:p>
    <w:p>
      <w:pPr>
        <w:jc w:val="both"/>
      </w:pPr>
      <w:r>
        <w:t xml:space="preserve">**El Secreto en la Tinta de Memoria**  </w:t>
        <w:br/>
        <w:br/>
        <w:t xml:space="preserve">Lyria extendió la mano hacia el mural, pero no tocó la superficie holográfica. En cambio, sus dedos se deslizaron sobre los bordes de la estructura, donde la aleación dorada se fundía en finos surcos tallados. Allí, casi imperceptible, brillaba un líquido plateado que fluía como mercurio bajo su contacto.  </w:t>
        <w:br/>
        <w:br/>
        <w:t xml:space="preserve">—¡Es tinta de memoria! —exclamó, apartando a Valeria con un gesto urgente—. Los Aiónicos la usaban para codificar mensajes en sus artefactos.  </w:t>
        <w:br/>
        <w:br/>
        <w:t xml:space="preserve">Kael frunció el ceño, observando cómo el metal líquido se enrollaba alrededor de los dedos de Lyria como si la reconociera.  </w:t>
        <w:br/>
        <w:br/>
        <w:t xml:space="preserve">—¿Y eso qué demonios significa?  </w:t>
        <w:br/>
        <w:br/>
        <w:t xml:space="preserve">—Significa que hay capas de información aquí —respondió ella, ajustando los engranajes de su dispositivo augural—. El holograma es solo la superficie.  </w:t>
        <w:br/>
        <w:br/>
        <w:t xml:space="preserve">Con cuidado, presionó su palma contra la tinta. El líquido se agitó, formando remolinos que se condensaron en símbolos arcanos y diagramas técnicos simultáneamente. Lyria contuvo el aliento cuando las líneas plateadas se reorganizaron en palabras claras, escritas en un español antiguo mezclado con código maquínico:  </w:t>
        <w:br/>
        <w:br/>
        <w:t xml:space="preserve">***"Buscad los Tres Pilares bajo las alas del dragón."***  </w:t>
        <w:br/>
        <w:br/>
        <w:t xml:space="preserve">El mensaje duró apenas un instante antes de desvanecerse, pero no antes de que una descarga de energía recorriera el brazo de Lyria. Visions estallaron en su mente: tres obeliscos de cristal negro, enterrados bajo una estructura en forma de bestia alada. Una coordenada titiló en su memoria, seguida de una advertencia en rojo sangre:  </w:t>
        <w:br/>
        <w:br/>
        <w:t xml:space="preserve">***"Solo el Sangre de Éter puede activarlos."***  </w:t>
        <w:br/>
        <w:br/>
        <w:t xml:space="preserve">Lyria retrocedió, jadeando. Su dispositivo augural emitió un pitido agudo, mostrando un esquema tridimensional que se superponía a las ruinas que los rodeaban.  </w:t>
        <w:br/>
        <w:br/>
        <w:t xml:space="preserve">—¡Lo tengo! —anunció, señalando hacia el noroeste—. Los Pilares están ahí, bajo lo que queda del Observatorio Central. Pero… —dudó, mirando a Valeria—. Habla de un "Sangre de Éter". ¿Sabes qué es eso?  </w:t>
        <w:br/>
        <w:br/>
        <w:t xml:space="preserve">Valeria palideció. Lentamente, levantó su brazo izquierdo, donde una cicatriz en forma de espiral brillaba con un tenue resplandor azul.  </w:t>
        <w:br/>
        <w:br/>
        <w:t xml:space="preserve">—No es un *qué* —susurró—. Es un *quién*.  </w:t>
        <w:br/>
        <w:br/>
        <w:t xml:space="preserve">Kael cruzó los brazos, incrédulo.  </w:t>
        <w:br/>
        <w:br/>
        <w:t xml:space="preserve">—¿Quieres decir que…?  </w:t>
        <w:br/>
        <w:br/>
        <w:t xml:space="preserve">—Sí —cortó Valeria—. Yo soy el Sangre de Éter. La explosión que destruyó mi ciudad… no fue un accidente. Me inyectaron esencia del Nexo.  </w:t>
        <w:br/>
        <w:br/>
        <w:t xml:space="preserve">El mural cobró vida una vez más, proyectando una nueva imagen: los Tres Pilares rodeando un núcleo de energía pura, y una figura con la marca de Valeria en el centro, sangrando luz.  </w:t>
        <w:br/>
        <w:br/>
        <w:t xml:space="preserve">Lyria tragó saliva.  </w:t>
        <w:br/>
        <w:br/>
        <w:t xml:space="preserve">—Entonces… el mural no solo nos dio una pista —murmuró—. Nos dio una **condición**.  </w:t>
        <w:br/>
        <w:br/>
        <w:t xml:space="preserve">En las sombras, el brazo mecánico de Kael emitió un zumbido inquietante, como si algo en su interior hubiera reconocido esas palabras.  </w:t>
        <w:br/>
        <w:br/>
        <w:t>Y muy, muy lejos, en el corazón del Nexo, el Anciano del Umbral sonrió.</w:t>
      </w:r>
    </w:p>
    <w:p>
      <w:pPr>
        <w:jc w:val="both"/>
      </w:pPr>
      <w:r>
        <w:t xml:space="preserve">**Fragmento Narrativo: *"La Resistencia del Mercenario"***  </w:t>
        <w:br/>
        <w:br/>
        <w:t xml:space="preserve">Kael Torren no era hombre de confiar en voces incorpóreas, mucho menos en máquinas parlantes que pretendían revelar sus secretos. Cuando el **Archivo de Aión** comenzó a proyectar aquellos espejos de éter, él se mantuvo atrás, los nudillos del puño humano blanqueados por la fuerza con que apretaba su rifle de plasma.  </w:t>
        <w:br/>
        <w:br/>
        <w:t xml:space="preserve">—No pienso participar en este teatro —gruñó, clavando la mirada en el suelo fracturado de la cámara—. Esas cosas solo muestran lo que quieren que veas.  </w:t>
        <w:br/>
        <w:br/>
        <w:t xml:space="preserve">Pero el Archivo no necesitaba su cooperación.  </w:t>
        <w:br/>
        <w:br/>
        <w:t xml:space="preserve">Al pasar cerca del **espejo central**, su brazo mecánico —ese artefacto maldito que le había costado más que su peso en créditos— se sacudió con un chirrido metálico. Los circuitos negros bajo la placa de titanio brillaron con un fulgor púrpura, y antes de que pudiera reaccionar, la extremidad **giró 180 grados** por sí sola, las articulaciones retorciéndose contra su voluntad hasta apuntar con los dedos hacia el espejo.  </w:t>
        <w:br/>
        <w:br/>
        <w:t xml:space="preserve">—¡Maldita sea! —Kael forcejeó, pero el brazo no respondía—. Lyria, ¡apaga esta cosa!  </w:t>
        <w:br/>
        <w:br/>
        <w:t xml:space="preserve">En el reflejo, la imagen no era la suya.  </w:t>
        <w:br/>
        <w:br/>
        <w:t xml:space="preserve">Un hombre más joven, con ambos brazos de carne y hueso, yacía atado a una mesa de operaciones en una sala iluminada por pantallas azules. Sobre él, una figura encapuchada —cuyas manos mostraban las mismas runas que los Devoradores del Umbral— insertaba un cristal de éter corrupto en un dispositivo biomecánico. La voz del Archivo resonó, fría y precisa:  </w:t>
        <w:br/>
        <w:br/>
        <w:t xml:space="preserve">***"Origen del artefacto: Forja de los Devoradores. Propósito: Canalizar la Sombra Digital hacia el portador."***  </w:t>
        <w:br/>
        <w:br/>
        <w:t xml:space="preserve">Kael cerró los ojos, pero la escena continuó: vio cómo el brazo se conectaba a su sistema nervioso, cómo los primeros espasmos de dolor lo doblaban sobre sí mismo… y cómo, años después, ese mismo artefacto le permitía sobrevivir a misiones imposibles.  </w:t>
        <w:br/>
        <w:br/>
        <w:t xml:space="preserve">—No es verdad —masculló, aunque el temblor en su voz delataba la duda—. Lo compré en el Mercado Gris de Vega.  </w:t>
        <w:br/>
        <w:br/>
        <w:t xml:space="preserve">El espejo mostró entonces un nuevo fragmento: el mercader que le vendió el brazo, desplomándose muerto tras la transacción, su boca llena de ese mismo líquido púrpura que ahora recorría las venas del artefacto.  </w:t>
        <w:br/>
        <w:br/>
        <w:t xml:space="preserve">Lyria se acercó, su dispositivo augural emitiendo alertas en rojo.  </w:t>
        <w:br/>
        <w:br/>
        <w:t xml:space="preserve">—Kael, tu brazo… está emitiendo la misma firma energética que los cristales de los Devoradores —susurró—. ¿Sabías esto?  </w:t>
        <w:br/>
        <w:br/>
        <w:t xml:space="preserve">El mercenario no respondió. Con un gruñido, golpeó el espejo con su puño humano, haciendo añicos la imagen. Los fragmentos cortaron su piel, pero la sangre que brotó se evaporó al contacto con el aire, convertida en humo negro.  </w:t>
        <w:br/>
        <w:br/>
        <w:t xml:space="preserve">El Archivo, imperturbable, concluyó:  </w:t>
        <w:br/>
        <w:br/>
        <w:t xml:space="preserve">***"El artefacto no fue diseñado para matar. Fue diseñado para esperar."***  </w:t>
        <w:br/>
        <w:br/>
        <w:t xml:space="preserve">Y en lo más profundo de su mente, Kael escuchó por primera vez la voz que llevaba años susurrándole en sueños:  </w:t>
        <w:br/>
        <w:br/>
        <w:t>***"Pronto, portador. Pronto."***</w:t>
      </w:r>
    </w:p>
    <w:p>
      <w:pPr>
        <w:jc w:val="both"/>
      </w:pPr>
      <w:r>
        <w:t xml:space="preserve">**Fragmento Narrativo: *"El Secreto bajo las Alas del Dragón"***  </w:t>
        <w:br/>
        <w:br/>
        <w:t xml:space="preserve">El viento helado de Aión aullaba entre las ruinas, arrastrando polvo de cristal negro que crujía bajo las botas de Valeria. Mientras el grupo se reagrupaba tras el ataque de los Devoradores, Lyria se detuvo frente a la proa de *La Estela del Dragón*, su mirada fija en las escamas metálicas de la figura que coronaba la nave.  </w:t>
        <w:br/>
        <w:br/>
        <w:t xml:space="preserve">—*"Buscad los Tres Pilares bajo las alas del dragón"* —murmuró, repitiendo el enigma del mural holográfico—. No es una metáfora.  </w:t>
        <w:br/>
        <w:br/>
        <w:t xml:space="preserve">Kael, aún tenso por la revelación de su brazo, se acercó con desconfianza.  </w:t>
        <w:br/>
        <w:br/>
        <w:t xml:space="preserve">—¿Vas a decirnos que este trasto oxidado esconde algo más que clavos sueltos?  </w:t>
        <w:br/>
        <w:br/>
        <w:t xml:space="preserve">Lyria no respondió. Con dedos hábiles, presionó una secuencia de runas grabadas entre las escamas del dragón, donde el cuello se unía al casco. Un chasquido resonó, y una placa se deslizó, revelando un **compartimento oculto** en el pecho de la figura. Dentro, un disco de aleación dorada brillaba con pulsos tenues, como un corazón latiendo.  </w:t>
        <w:br/>
        <w:br/>
        <w:t xml:space="preserve">—Es un **mapa de sincronía** —explicó Lyria, extrayéndolo con cuidado—. Los Aiónicos lo usaban para navegar el Nexo sin fracturarlo.  </w:t>
        <w:br/>
        <w:br/>
        <w:t xml:space="preserve">Valeria contuvo el aliento. El disco no mostraba constelaciones ni coordenadas, sino **líneas de fuerza** entretejidas como venas en un cuerpo cósmico. En tres puntos clave, los símbolos de los Pilares de Estabilidad brillaban con intensidad.  </w:t>
        <w:br/>
        <w:br/>
        <w:t xml:space="preserve">—No es solo un mapa —dijo Valeria, tocando el borde del disco—. Es una **llave**.  </w:t>
        <w:br/>
        <w:br/>
        <w:t xml:space="preserve">El contacto hizo que el disco se activara, proyectando un holograma tridimensional que se entrelazaba con las grietas del cielo fracturado. Por un instante, las rupturas en la realidad parecieron alinearse, formando un camino hacia un punto cegador en el horizonte: el **Corazón del Nexo**.  </w:t>
        <w:br/>
        <w:br/>
        <w:t xml:space="preserve">Kael retrocedió, su brazo mecánico vibrando con energía reprimida.  </w:t>
        <w:br/>
        <w:br/>
        <w:t xml:space="preserve">—Esto no es casualidad —gruñó—. La nave, el disco... todo encaja como un maldito rompecabezas.  </w:t>
        <w:br/>
        <w:br/>
        <w:t xml:space="preserve">Lyria asintió, grave.  </w:t>
        <w:br/>
        <w:br/>
        <w:t xml:space="preserve">—El Círculo del Nexo sabía lo que buscaban cuando nos dieron *La Estela*. Pero hay algo más... —Señaló una serie de runas diminutas junto a uno de los Pilares—. Esto dice *"Sangre del Guardián"*.  </w:t>
        <w:br/>
        <w:br/>
        <w:t xml:space="preserve">Valeria palideció. En su visión, el Anciano había usado esas mismas palabras.  </w:t>
        <w:br/>
        <w:br/>
        <w:t xml:space="preserve">—No es sangre literal —murmuró—. Es un código. El Primer Pilar está vinculado a un ser vivo.  </w:t>
        <w:br/>
        <w:br/>
        <w:t xml:space="preserve">El disco emitió un pitido agudo, y el holograma se desvaneció. En el silencio que siguió, el viento llevó un nuevo sonido: el zumbido lejano de motores de plasma.  </w:t>
        <w:br/>
        <w:br/>
        <w:t xml:space="preserve">—Draven —maldijo Kael, echando un vistazo al cielo—. La Orden rastreó la energía del disco.  </w:t>
        <w:br/>
        <w:br/>
        <w:t xml:space="preserve">Lyria guardó el artefacto en su mochila augural, sellándolo con un hechizo de ocultamiento.  </w:t>
        <w:br/>
        <w:br/>
        <w:t xml:space="preserve">—Entonces no tenemos tiempo que perder. Si los Pilares caen antes de que lleguemos al Corazón...  </w:t>
        <w:br/>
        <w:br/>
        <w:t xml:space="preserve">—El Nexo se desgarrará —terminó Valeria, mirando hacia las grietas que se ampliaban lentamente en el firmamento—. Y esta vez, no habrá red que nos atrape.  </w:t>
        <w:br/>
        <w:br/>
        <w:t>**Nota**: Este fragmento entrelaza el descubrimiento del mapa con la urgencia de la misión, reforzando que *La Estela del Dragón* es más que una nave: es un legado de los Aiónicos. La referencia a la *"Sangre del Guardián"* prepara el sacrificio futuro de Valeria.</w:t>
      </w:r>
    </w:p>
    <w:p>
      <w:pPr>
        <w:jc w:val="both"/>
      </w:pPr>
      <w:r>
        <w:t xml:space="preserve">**El Centinela Biomecánico como espejo de Kael**  </w:t>
        <w:br/>
        <w:br/>
        <w:t xml:space="preserve">El centinela emergió de las sombras como un espectro dorado, sus placas blindadas adornadas con runas que latían con un brillo enfermizo. No se alzó como las máquinas de guerra de La Orden, frías y calculadoras, sino con un movimiento espasmódico, casi *doloroso*, como si cada paso lo desgarrara por dentro. Sus ojos, dos esferas de cristal negro, se fijaron en Kael antes que en los demás.  </w:t>
        <w:br/>
        <w:br/>
        <w:t xml:space="preserve">—¡Retroceded! —advirtió Valeria, trazando en el aire un sigilo de contención.  </w:t>
        <w:br/>
        <w:br/>
        <w:t xml:space="preserve">Pero Kael ya estaba en movimiento, su brazo mecánico crujiendo al activarse. Cuando la hoja de energía emergió de su muñeca, el centinela *respondió*: las venas de éter que recorrían su torso se iluminaron en el mismo tono carmesí que la magia negra del mercenario.  </w:t>
        <w:br/>
        <w:br/>
        <w:t xml:space="preserve">—No... —murmuró Lyria, observando el fenómeno con su dispositivo augural—. Es imposible. ¡Sus firmas energéticas son idénticas!  </w:t>
        <w:br/>
        <w:br/>
        <w:t xml:space="preserve">El centinela atacó. Kael esquivó por instinto, pero su brazo *reaccionó por sí solo*, bloqueando el golpe con una precisión que él nunca había tenido. El impacto resonó en sus huesos, y por un segundo, *vio* algo: una cámara oscura donde figuras encapuchadas ensambraban artefactos con fragmentos del Nexo. Entre ellos, un brazo mecánico gemelo al suyo.  </w:t>
        <w:br/>
        <w:br/>
        <w:t xml:space="preserve">—¡Kael! —gritó Valeria, lanzando un haz de energía púrpura que impactó en el hombro del centinela.  </w:t>
        <w:br/>
        <w:br/>
        <w:t xml:space="preserve">La criatura giró hacia ella, pero Kael, impulsado por una rabia repentina, saltó sobre su espalda y clavó su hoja en la junta del cuello. El centinela se convulsionó, y entonces *habló*:  </w:t>
        <w:br/>
        <w:br/>
        <w:t xml:space="preserve">—*"Sangre y silicio, atados al mismo destino"* —susurró con voz de engranajes rotos, antes de desplomarse.  </w:t>
        <w:br/>
        <w:br/>
        <w:t xml:space="preserve">Kael cayó de rodillas, jadeando. Su brazo humeaba, las runas grabadas en el metal ahora brillaban con la misma intensidad que las del centinela muerto.  </w:t>
        <w:br/>
        <w:br/>
        <w:t xml:space="preserve">—¿Qué demonios fue eso? —exigió Valeria, ayudándole a levantarse.  </w:t>
        <w:br/>
        <w:br/>
        <w:t xml:space="preserve">Lyria se acercó al cadáver biomecánico, pasando su escáner sobre las runas.  </w:t>
        <w:br/>
        <w:br/>
        <w:t xml:space="preserve">—No era solo un guardián... —musitó—. Era un *registro viviente*. Estos símbolos no son de protección, son de *vinculación*. —Alzó la mirada hacia Kael—. Tu brazo... es tecnología aiónica. Pero modificada.  </w:t>
        <w:br/>
        <w:br/>
        <w:t xml:space="preserve">Kael apretó los dientes. El dolor era insoportable, pero el miedo que lo recorría era peor.  </w:t>
        <w:br/>
        <w:br/>
        <w:t xml:space="preserve">—Los Devoradores me lo implantaron después de... —calló de golpe, como si algo le hubiera cerrado la garganta.  </w:t>
        <w:br/>
        <w:br/>
        <w:t xml:space="preserve">Valeria intercambió una mirada con Lyria. El centinela no había sido una coincidencia. Era un mensaje. Una advertencia.  </w:t>
        <w:br/>
        <w:br/>
        <w:t xml:space="preserve">Y ahora, mientras el viento arrastraba polvo de cristal sobre el cuerpo inerte del guardián, Kael entendió por qué el artefacto le hablaba en sueños.  </w:t>
        <w:br/>
        <w:br/>
        <w:t xml:space="preserve">No era su brazo.  </w:t>
        <w:br/>
        <w:br/>
        <w:t>Era una *prisión*.</w:t>
      </w:r>
    </w:p>
    <w:p>
      <w:pPr>
        <w:jc w:val="both"/>
      </w:pPr>
      <w:r>
        <w:t xml:space="preserve">**Fragmento del Capítulo: "El Eco del Centinela"**  </w:t>
        <w:br/>
        <w:br/>
        <w:t xml:space="preserve">El centinela biomecánico se alzó entre los escombros con un gemido metálico, su silueta destrozada por los siglos pero aún imponente. La luz fracturada del cielo teñía su armadura de reflejos violáceos, pero lo que heló la sangre de Kael fue lo que brillaba en su hombro izquierdo: un **brazo mecánico idéntico al suyo**, prístino, sin las cicatrices ni las runas corruptas que adornaban el suyo.  </w:t>
        <w:br/>
        <w:br/>
        <w:t xml:space="preserve">—No puede ser... —masculló Kael, retrocediendo instintivamente. Su propio artefacto respondió con un espasmo, los engranajes girando frenéticos bajo la piel sintética.  </w:t>
        <w:br/>
        <w:br/>
        <w:t xml:space="preserve">Valeria lanzó un **hechizo de detección arcana**, y el sigilo flotante se quebró al contacto con el centinela.  </w:t>
        <w:br/>
        <w:t xml:space="preserve">—¡Emana la misma firma energética que tu brazo! —gritó—. ¡Aléjate de él!  </w:t>
        <w:br/>
        <w:br/>
        <w:t xml:space="preserve">Pero era tarde. El centinela giró su cabeza de cristal opaco hacia Kael, y su brazo intacto **se transformó**: las placas se reconfiguraron, revelando una hoja de energía carmesí idéntica a la que Kael podía invocar. Con un movimiento sobrenatural, atacó.  </w:t>
        <w:br/>
        <w:br/>
        <w:t xml:space="preserve">Kael apenas logró bloquear el golpe, pero el impacto lo arrojó contra una columna derruida. El dolor le atravesó el hombro, y por primera vez, **oyó la voz**. No en su mente, sino en el aire, como un susurro de mil engranajes chirriantes:  </w:t>
        <w:br/>
        <w:br/>
        <w:t xml:space="preserve">—*"Eres el recipiente, pero no el elegido"*.  </w:t>
        <w:br/>
        <w:br/>
        <w:t xml:space="preserve">Lyria actuó. Su **dispositivo augural** proyectó un campo de fuerza temporal, desviando el siguiente ataque del centinela.  </w:t>
        <w:br/>
        <w:t xml:space="preserve">—¡Destrúyelo ahora! —ordenó—. ¡Su núcleo está en el pecho!  </w:t>
        <w:br/>
        <w:br/>
        <w:t xml:space="preserve">Valeria saltó hacia adelante, sus manos trazando un círculo de runas en el aire. El **hechizo de combustión arcana** impactó en el torso del centinela, haciendo estallar su armadura en una lluvia de esquirlas doradas. Pero antes de caer, la crianta extendió su brazo intacto hacia Kael, como ofreciéndoselo.  </w:t>
        <w:br/>
        <w:br/>
        <w:t xml:space="preserve">Y entonces, **el brazo de Kael sangró**.  </w:t>
        <w:br/>
        <w:br/>
        <w:t xml:space="preserve">No era sangre, sino un fluido negruzco que brotó de las juntas, espeso como alquitrán. El líquido formó runas en el suelo antes de evaporarse, y en ese instante, Kael **comprendió** fragmentos de una lengua olvidada:  </w:t>
        <w:br/>
        <w:br/>
        <w:t xml:space="preserve">—*"El Nexo reclama su deuda"*.  </w:t>
        <w:br/>
        <w:br/>
        <w:t xml:space="preserve">El centinela se desplomó, su brazo prístino desintegrándose en polvo de éter. Pero el artefacto de Kael no se calmó. Los circuitos bajo su piel brillaban con un resplandor enfermizo, y las palabras seguían brotando, ahora en voz baja pero audible:  </w:t>
        <w:br/>
        <w:br/>
        <w:t xml:space="preserve">—*"Tres pilares sostienen la prisión. Tres llaves abren la jaula. Tú llevas una en tu carne"*.  </w:t>
        <w:br/>
        <w:br/>
        <w:t xml:space="preserve">Lyria se arrodilló junto al charco de energía negra, recogiendo una muestra en un vial de cristal. El líquido se retorció como si estuviera vivo.  </w:t>
        <w:br/>
        <w:t xml:space="preserve">—Esto no es corrupción... —susurró—. Es un **mensaje codificado**. Parte de ti está conectada al Nexo, Kael. Y alguien, o *algo*, lo sabía desde el principio.  </w:t>
        <w:br/>
        <w:br/>
        <w:t xml:space="preserve">Valeria miró el brazo de Kael con una mezcla de horror y fascinación.  </w:t>
        <w:br/>
        <w:t xml:space="preserve">—¿Qué te hicieron los Devoradores?  </w:t>
        <w:br/>
        <w:br/>
        <w:t xml:space="preserve">Kael no respondió. Porque ahora lo sabía: el artefacto no era un arma. Ni una herramienta.  </w:t>
        <w:br/>
        <w:br/>
        <w:t xml:space="preserve">Era un **sello**.  </w:t>
        <w:br/>
        <w:br/>
        <w:t xml:space="preserve">Y acababan de romperlo un poco más.  </w:t>
        <w:br/>
        <w:br/>
        <w:t xml:space="preserve">---  </w:t>
        <w:br/>
        <w:t xml:space="preserve">**Claves integradas**:  </w:t>
        <w:br/>
        <w:t xml:space="preserve">- **Magia/Tecnología**: El brazo del centinela muestra que la tecnología aiónica fue diseñada para interactuar con el Nexo, pero ahora está corrompida.  </w:t>
        <w:br/>
        <w:t xml:space="preserve">- **Personajes**: Kael enfrenta la verdad sobre su conexión con los Devoradores y el Nexo, mientras Valeria y Lyria ven la amenaza con nuevos ojos.  </w:t>
        <w:br/>
        <w:t xml:space="preserve">- **Conexión global**: El "mensaje" en la energía negra anticipa los Tres Pilares que sostienen el Nexo, clave para el clímax.  </w:t>
        <w:br/>
        <w:t xml:space="preserve">- **Tono**: Combina acción frenética con revelaciones escalofriantes, usando imágenes sensoriales (el fluido que "sangra", el susurro de engranajes).  </w:t>
        <w:br/>
        <w:br/>
        <w:t>**Transición sugerida**: El grupo debate si continuar, mientras el brazo de Kael sigue emitiendo pulsos... ¿Será una trampa o una guía?</w:t>
      </w:r>
    </w:p>
    <w:p>
      <w:pPr>
        <w:jc w:val="both"/>
      </w:pPr>
      <w:r>
        <w:t xml:space="preserve">**Fragmento del Capítulo: "El Legado de los Centinelas"**  </w:t>
        <w:br/>
        <w:br/>
        <w:t xml:space="preserve">El brazo de Kael seguía palpitando, un latido mecánico que resonaba como un tambor de guerra en la quietud de las ruinas. Valeria trazó un círculo de protección en el aire con su daga arcana, las runas brillando con un fulgor azulado que se reflejaba en los fragmentos del centinela derribado.  </w:t>
        <w:br/>
        <w:br/>
        <w:t xml:space="preserve">—No era un guardián cualquiera —murmuró Lyria, arrodillada junto a los restos de la criatura. Sus dedos, enguantados en cuero reforzado con filamentos de éter, palpaban las placas doradas del torso destrozado—. Mira estas inscripciones.  </w:t>
        <w:br/>
        <w:br/>
        <w:t xml:space="preserve">En la superficie corroída por los siglos, unas runas casi borradas formaban un patrón repetitivo: **una espiral atravesada por un rayo**. Valeria contuvo el aliento.  </w:t>
        <w:br/>
        <w:br/>
        <w:t xml:space="preserve">—El Sello de Purga Aiónica —dijo, recorriendo el símbolo con la yema de los dedos—. Los archivos del Círculo mencionaban esto. Los centinelas no solo protegían las ruinas... **eran cazadores de corrupción**.  </w:t>
        <w:br/>
        <w:br/>
        <w:t xml:space="preserve">Kael apretó los dientes mientras su brazo emitía un nuevo espasmo, esta vez acompañado de un chasquido metálico. Un holograma defectuoso surgió de su muñeca, mostrando una secuencia de runas que se desvanecían al instante.  </w:t>
        <w:br/>
        <w:br/>
        <w:t xml:space="preserve">—¿Y eso qué significa? —gruñó, sacudiendo el miembro como si pudiera arrancárselo—. ¿Que esta cosa me considera una plaga?  </w:t>
        <w:br/>
        <w:br/>
        <w:t xml:space="preserve">Lyria ajustó las lentes de aumento de su dispositivo augural, escaneando los restos del centinela. Las lecturas saltaban entre parámetros arcanos y métricas tecnológicas, fusionándose en una sola línea de código ancestral.  </w:t>
        <w:br/>
        <w:br/>
        <w:t xml:space="preserve">—No exactamente —explicó, señalando una serie de cavidades en el pecho del centinela—. Estos receptores están sintonizados para detectar **desgarros en el tejido del Nexo**. Tu brazo... —hizo una pausa, eligiendo las palabras con cuidado— no es corrupto en sí. Es un **puente**. Algo lo vinculó directamente al flujo del Nexo, y ahora emite la misma firma energética que las heridas dimensionales.  </w:t>
        <w:br/>
        <w:br/>
        <w:t xml:space="preserve">El viento arrastró un gemido lejano a través de las grietas del cielo, como si el planeta mismo respondiera a la revelación. Valeria se acercó a Kael, esta vez sin recelo, y colocó una mano sobre su hombro mecánico. Sintió el zumbido de la energía bajo los dedos, un pulso irregular que le recordaba a los latidos de un corazón moribundo.  </w:t>
        <w:br/>
        <w:br/>
        <w:t xml:space="preserve">—Los centinelas fueron creados para reparar lo que otros rompieron —susurró—. Por eso reaccionó ante ti. No para destruirte, sino para... **sanar la conexión**.  </w:t>
        <w:br/>
        <w:br/>
        <w:t xml:space="preserve">Kael apartó bruscamente el brazo, pero la mirada de Valeria lo detuvo. Por primera vez, no había acusación en sus ojos, sino comprensión.  </w:t>
        <w:br/>
        <w:br/>
        <w:t xml:space="preserve">—¿Sanar? —repitió, mirando el fluido negruzco que aún rezumaba de sus juntas—. Esto no se parece a ninguna cura que conozca.  </w:t>
        <w:br/>
        <w:br/>
        <w:t xml:space="preserve">Lyria se incorporó, sosteniendo un fragmento del núcleo del centinela. En su interior, diminutos cristales de éter giraban en una danza lenta, atrapados en un campo de fuerza cuántica.  </w:t>
        <w:br/>
        <w:br/>
        <w:t xml:space="preserve">—Porque no es una cura para ti —aclaró—. Es para **el Nexo**. Tu brazo es una llave, Kael. Y los centinelas fueron creados para asegurarse de que nadie la usara mal.  </w:t>
        <w:br/>
        <w:br/>
        <w:t xml:space="preserve">El dispositivo augural de Lyria emitió un pitido de alerta. En la pantalla, una figura encapuchada avanzaba entre las ruinas, rodeada de docenas de puntos rojos que se multiplicaban.  </w:t>
        <w:br/>
        <w:br/>
        <w:t xml:space="preserve">—Los Devoradores —anunció Lyria, apagando el dispositivo con un chasquido—. Han detectado la energía del fragmento.  </w:t>
        <w:br/>
        <w:br/>
        <w:t xml:space="preserve">Valeria cerró el puño, apagando las runas de protección.  </w:t>
        <w:br/>
        <w:br/>
        <w:t xml:space="preserve">—Entonces no tenemos tiempo para teorías —dijo, extendiendo la mano hacia Kael—. Pero esto no ha terminado.  </w:t>
        <w:br/>
        <w:br/>
        <w:t xml:space="preserve">Kael miró su brazo, luego a Valeria, y finalmente asintió. El artefacto emitió un último pulso, como si reconociera la decisión.  </w:t>
        <w:br/>
        <w:br/>
        <w:t xml:space="preserve">Mientras corrían hacia *La Estela del Dragón*, las ruinas cobraron vida a sus espaldas. Otros centinelas, despertados por la presencia de los Devoradores, emergieron de sus escondites. Sus brazos intactos brillaban con la misma luz que ahora, por primera vez, parecía guiar a Kael en lugar de atormentarlo.  </w:t>
        <w:br/>
        <w:br/>
        <w:t xml:space="preserve">---  </w:t>
        <w:br/>
        <w:t xml:space="preserve">**Claves integradas**:  </w:t>
        <w:br/>
        <w:t xml:space="preserve">- **Magia/Tecnología**: Los centinelas funcionan como "sistemas inmunológicos" del Nexo, diseñados para detectar y neutralizar corrupción interdimensional.  </w:t>
        <w:br/>
        <w:t xml:space="preserve">- **Personajes**: Kael enfrenta la dualidad de su brazo: ¿es una maldición o una herramienta destinada a un propósito mayor?  </w:t>
        <w:br/>
        <w:t xml:space="preserve">- **Conexión global**: La función original de los centinelas sugiere que el Nexo fue diseñado con salvaguardas, ahora fallidas.  </w:t>
        <w:br/>
        <w:t xml:space="preserve">- **Tono**: Combina descubrimientos científicos con revelaciones casi místicas, usando la arquitectura de las ruinas como testigo silencioso.  </w:t>
        <w:br/>
        <w:br/>
        <w:t>**Transición sugerida**: La huida hacia la nave se ve interrumpida cuando el brazo de Kael reacciona ante un nuevo estímulo... ¿Una trampa o un camino deliberado?</w:t>
      </w:r>
    </w:p>
    <w:p>
      <w:pPr>
        <w:jc w:val="both"/>
      </w:pPr>
      <w:r>
        <w:t xml:space="preserve">**Fragmento del Capítulo: "La Ira que Revela"**  </w:t>
        <w:br/>
        <w:br/>
        <w:t xml:space="preserve">El rostro de Kael se tensó como un cable a punto de romperse. Los hologramas del mural seguían danzando ante sus ojos, mostrando imágenes que no entendía pero que le quemaban por dentro: guerreros con brazos como el suyo, alzados en sacrificio; máquinas devorando mundos enteros; un vacío oscuro que susurraba su nombre con la voz del Anciano.  </w:t>
        <w:br/>
        <w:br/>
        <w:t xml:space="preserve">—¡Basta! —rugió, y antes de que Valeria o Lyria pudieran detenerlo, su puño mecánico se estrelló contra el mural.  </w:t>
        <w:br/>
        <w:br/>
        <w:t xml:space="preserve">El impacto resonó como un trueno en la cámara. Las placas de aleación dorada se quebraron bajo la fuerza del golpe, y los hologramas parpadearon, distorsionándose en un remolino de luz enfermiza. Por un instante, las figuras se multiplicaron, mostrando no una, sino mil versiones de Kael, cada una con un destino distinto: algunas muertas, otras convertidas en monstruos, unas pocas erguidas como héroes.  </w:t>
        <w:br/>
        <w:br/>
        <w:t xml:space="preserve">—¡Kael, qué has hecho! —gritó Lyria, corriendo hacia los escombros.  </w:t>
        <w:br/>
        <w:br/>
        <w:t xml:space="preserve">Pero Valeria no se movió. Sus ojos, entrenados para ver más allá de lo evidente, detectaron el patrón en el caos: las grietas formaban ahora un símbolo, **una espiral invertida**, idéntica a la que llevaba el centinela.  </w:t>
        <w:br/>
        <w:br/>
        <w:t xml:space="preserve">El suelo tembló. Con un chirrido metálico, una sección del muro se hundió, revelando una cámara oculta. En su centro, suspendido en un campo de fuerza translúcido, flotaba el **Fragmento de Aión**: un prisma de cristal negro y oro cuyas facetas reflejaban no la luz, sino escenas de otros tiempos.  </w:t>
        <w:br/>
        <w:br/>
        <w:t xml:space="preserve">—No lo destruiste... —murmuró Valeria, acercándose—. Lo **activaste**.  </w:t>
        <w:br/>
        <w:br/>
        <w:t xml:space="preserve">Kael jadeaba, su brazo humeante. Los circuitos brillaban con un fulgor rojizo, dibujando runas que no estaban allí antes.  </w:t>
        <w:br/>
        <w:br/>
        <w:t xml:space="preserve">—No fui yo —respondió entre dientes—. Fue esta maldita cosa. Sintió... algo.  </w:t>
        <w:br/>
        <w:br/>
        <w:t xml:space="preserve">Lyria examinó los bordes de la cámara. Tallados en la pared, casi borrados por el tiempo, había tres palabras en lengua aiónica:  </w:t>
        <w:br/>
        <w:br/>
        <w:t xml:space="preserve">*"Sangre, Éter, Voluntad"*.  </w:t>
        <w:br/>
        <w:br/>
        <w:t xml:space="preserve">—Es un mecanismo de seguridad —dedujo, pasando los dedos sobre las inscripciones—. Solo alguien con una conexión al Nexo podía revelarlo.  </w:t>
        <w:br/>
        <w:br/>
        <w:t xml:space="preserve">El Fragmento pulsó, como si respondiera a sus palabras. Una corriente de energía los envolvió, y de pronto **vieron**:  </w:t>
        <w:br/>
        <w:br/>
        <w:t xml:space="preserve">*Una ciudad flotante sobre un mar de estrellas.*  </w:t>
        <w:br/>
        <w:t xml:space="preserve">*Un ejército de centinelas marchando hacia un portal desgarrado.*  </w:t>
        <w:br/>
        <w:t xml:space="preserve">*Una mano humana y mecánica, cerrando el portal desde dentro.*  </w:t>
        <w:br/>
        <w:br/>
        <w:t xml:space="preserve">La visión se desvaneció tan rápido como llegó. Kael retrocedió, palideciendo.  </w:t>
        <w:br/>
        <w:br/>
        <w:t xml:space="preserve">—Ese brazo... era el mío.  </w:t>
        <w:br/>
        <w:br/>
        <w:t xml:space="preserve">Valeria extendió la mano hacia el Fragmento. El aire vibró, y por primera vez, el prisma respondió. Se desprendió de su encierro y flotó hacia ella, deteniéndose a centímetros de su palma.  </w:t>
        <w:br/>
        <w:br/>
        <w:t xml:space="preserve">—No es un objeto —comprendió—. Es un **testigo**.  </w:t>
        <w:br/>
        <w:br/>
        <w:t xml:space="preserve">Lyria ajustó su dispositivo augural, pero las lecturas eran caóticas.  </w:t>
        <w:br/>
        <w:br/>
        <w:t xml:space="preserve">—Registra demasiados eventos simultáneos. Es como si...  </w:t>
        <w:br/>
        <w:br/>
        <w:t xml:space="preserve">—Como si contuviera todos los tiempos a la vez —terminó Valeria.  </w:t>
        <w:br/>
        <w:br/>
        <w:t xml:space="preserve">Un grito lejano les cortó el aliento. Desde las grietas del cielo, figuras encapuchadas descendían: **Los Devoradores del Umbral**. Sus túnicas negras ondeaban en una brisa inexistente, y en sus manos brillaban dagas talladas con el mismo símbolo que ahora ardía en el brazo de Kael.  </w:t>
        <w:br/>
        <w:br/>
        <w:t xml:space="preserve">—Morvain no tardó en encontrarnos —gruñó Kael, empuñando su arma.  </w:t>
        <w:br/>
        <w:br/>
        <w:t xml:space="preserve">Valeria cerró los dedos alrededor del Fragmento. Un dolor agudo le recorrió el brazo, pero no lo soltó.  </w:t>
        <w:br/>
        <w:br/>
        <w:t xml:space="preserve">—No nos encontró —corrigió, mirando las runas en el brazo de Kael—. **Lo llamaron**.  </w:t>
        <w:br/>
        <w:br/>
        <w:t xml:space="preserve">El Fragmento cobró vida en sus manos, proyectando un mapa holográfico de las ruinas. Un camino se marcó en rojo, llevando a una estructura en forma de dragón al norte.  </w:t>
        <w:br/>
        <w:br/>
        <w:t xml:space="preserve">—Los Pilares de Estabilidad —leyó Lyria—. ¡Es una ruta!  </w:t>
        <w:br/>
        <w:br/>
        <w:t xml:space="preserve">Kael miró su brazo, luego a los Devoradores que se acercaban.  </w:t>
        <w:br/>
        <w:br/>
        <w:t xml:space="preserve">—¿Corremos o peleamos?  </w:t>
        <w:br/>
        <w:br/>
        <w:t xml:space="preserve">Valeria guardó el Fragmento bajo su capa. El cristal quemaba como hielo y fuego a la vez, pero su voz no tembló.  </w:t>
        <w:br/>
        <w:br/>
        <w:t xml:space="preserve">—Corremos. Pero esta vez... seguimos el camino que **él** nos muestra.  </w:t>
        <w:br/>
        <w:br/>
        <w:t xml:space="preserve">Y señaló el brazo mecánico de Kael, cuyas runas ahora brillaban al unísono con el Fragmento, como dos partes de un mismo todo finalmente reunidas.  </w:t>
        <w:br/>
        <w:br/>
        <w:t xml:space="preserve">---  </w:t>
        <w:br/>
        <w:t xml:space="preserve">**Claves integradas**:  </w:t>
        <w:br/>
        <w:t xml:space="preserve">- **Magia/Tecnología**: El mural era una "prueba de acceso" que requería una firma energética específica (la del brazo de Kael) para revelar el Fragmento.  </w:t>
        <w:br/>
        <w:t xml:space="preserve">- **Personajes**: La ira de Kael no es solo emocional; su brazo reacciona a estímulos del Nexo, forzando revelaciones.  </w:t>
        <w:br/>
        <w:t xml:space="preserve">- **Conexión global**: El Fragmento no es un simple objeto, sino un registro vivo de eventos pasados y futuros del Nexo.  </w:t>
        <w:br/>
        <w:t xml:space="preserve">- **Tono**: La escena mezcla acción física con revelaciones cósmicas, usando la arquitectura de las ruinas como catalizador de la trama.  </w:t>
        <w:br/>
        <w:br/>
        <w:t>**Transición sugerida**: La huida hacia la estructura del dragón se complica cuando el brazo de Kael comienza a atraer fragmentos de metal de las ruinas, como si intentara **reconstruir algo**.</w:t>
      </w:r>
    </w:p>
    <w:p>
      <w:pPr>
        <w:jc w:val="both"/>
      </w:pPr>
      <w:r>
        <w:t xml:space="preserve">**Fragmento del Capítulo: "El Legado del Brazo Maldito"**  </w:t>
        <w:br/>
        <w:br/>
        <w:t xml:space="preserve">El aire olía a ozono y sangre vieja. Kael jadeaba, sintiendo cómo los músculos de su hombro se tensaban bajo el peso del brazo mecánico, que ahora vibraba con una energía inquieta. No era solo dolor; era como si el artefacto tuviera su propio pulso, una cadencia oscura que resonaba con las grietas del cielo fracturado.  </w:t>
        <w:br/>
        <w:br/>
        <w:t xml:space="preserve">—No podemos detenernos —murmuró Valeria, lanzando una mirada hacia atrás—. Los Devoradores rastrean el Fragmento.  </w:t>
        <w:br/>
        <w:br/>
        <w:t xml:space="preserve">—No es el Fragmento lo que siguen —replicó Lyria, observando el brazo de Kael con ojos de ingeniera y augur a la vez—. Es **eso**.  </w:t>
        <w:br/>
        <w:br/>
        <w:t xml:space="preserve">Kael intentó ignorar las miradas, pero el metal bajo su piel ardía. Pequeños trozos de aleación dorada, desprendidos de las ruinas, se agitaban en el suelo como atraídos por un imán invisible. Uno a uno, se adherían a su brazo, fusionándose con las placas existentes en un proceso que parecía orgánico, casi vivo.  </w:t>
        <w:br/>
        <w:br/>
        <w:t xml:space="preserve">—¡Maldita sea! —gruñó, intentando arrancarlos—. ¿Qué demonios le pasa a esta cosa?  </w:t>
        <w:br/>
        <w:br/>
        <w:t xml:space="preserve">Valeria se acercó, extendiendo una mano cubierta por un guantelete rúnico. Antes de que pudiera tocarlo, una chispa de energía violácea saltó entre su magia y el metal.  </w:t>
        <w:br/>
        <w:br/>
        <w:t xml:space="preserve">—No es solo tecnología —dijo, conteniendo un escalofrío—. Hay un **ritual** incrustado en su estructura.  </w:t>
        <w:br/>
        <w:br/>
        <w:t xml:space="preserve">Lyria activó su dispositivo augural, ajustando los diales con urgencia. Las lecturas parpadearon en rojo, mostrando patrones imposibles.  </w:t>
        <w:br/>
        <w:br/>
        <w:t xml:space="preserve">—Está escrito en lengua aiónica, pero distorsionado. Como si alguien hubiera corrompido el código original...  </w:t>
        <w:br/>
        <w:br/>
        <w:t xml:space="preserve">Un estruendo sacudió el suelo. A lo lejos, entre las columnas derruidas, las siluetas encapuchadas de los Devoradores avanzaban. Sus túnicas ondeaban sin viento, y en sus manos brillaban cristales de éter invertidos, negros como la noche sin estrellas.  </w:t>
        <w:br/>
        <w:br/>
        <w:t xml:space="preserve">—Morvain —susurró Kael, reconociendo al líder por la máscara de plata que le cubría medio rostro, tallada con el mismo símbolo espiral que ahora relucía en su brazo.  </w:t>
        <w:br/>
        <w:br/>
        <w:t xml:space="preserve">Valeria apretó el Fragmento contra su pecho. La visión anterior regresó en ráfagas: el brazo de Kael cerrando un portal, sellando algo... o liberándolo.  </w:t>
        <w:br/>
        <w:br/>
        <w:t xml:space="preserve">—No es una modificación —dijo de pronto, los ojos iluminados por una comprensión amarga—. Es un **fragmento de centinela**. Los Devoradores lo infectaron con su magia oscura, pero su núcleo es aiónico.  </w:t>
        <w:br/>
        <w:br/>
        <w:t xml:space="preserve">Kael sintió un vacío en el estómago. Las piezas encajaban demasiado bien.  </w:t>
        <w:br/>
        <w:br/>
        <w:t xml:space="preserve">—Por eso reacciona aquí. Porque esta ruina reconoce su propia tecnología.  </w:t>
        <w:br/>
        <w:br/>
        <w:t xml:space="preserve">Lyria asintió, señalando las runas que ahora brillaban en espiral desde su hombro hasta la muñeca.  </w:t>
        <w:br/>
        <w:br/>
        <w:t xml:space="preserve">—No es solo un arma. Es una **llave**. Y ellos lo saben.  </w:t>
        <w:br/>
        <w:br/>
        <w:t xml:space="preserve">Morvain alzó un brazo, y los cristales negros de su séquito pulsaron al unísono. El aire se espesó, cargado con el eco de un canto en lengua antigua.  </w:t>
        <w:br/>
        <w:br/>
        <w:t xml:space="preserve">—¡Corred! —gritó Valeria, empujándolos hacia la estructura del dragón—. ¡Si nos atrapan, usarán ese brazo para lo que sea que planean!  </w:t>
        <w:br/>
        <w:br/>
        <w:t xml:space="preserve">Kael corrió, pero cada paso era una batalla. El metal de su extremidad pesaba más, como si resistiera, como si **recordara** su propósito original.  </w:t>
        <w:br/>
        <w:br/>
        <w:t xml:space="preserve">—Si es una llave... —masculló entre dientes—. ¿Qué puerta abre?  </w:t>
        <w:br/>
        <w:br/>
        <w:t xml:space="preserve">Lyria lo miró, y en sus ojos no había miedo, sino pena.  </w:t>
        <w:br/>
        <w:br/>
        <w:t xml:space="preserve">—La del Corazón del Nexo.  </w:t>
        <w:br/>
        <w:br/>
        <w:t xml:space="preserve">El Fragmento en manos de Valeria emitió un destello, proyectando una última imagen antes de que el grupo se sumergiera en las sombras del dragón de aleación:  </w:t>
        <w:br/>
        <w:br/>
        <w:t xml:space="preserve">*Kael, de pie ante un umbral infinito, con su brazo convertido en un puente entre dos realidades.*  </w:t>
        <w:br/>
        <w:br/>
        <w:t xml:space="preserve">Y en ese instante, supo que ninguna cantidad de ira o negación cambiaría una verdad simple:  </w:t>
        <w:br/>
        <w:br/>
        <w:t xml:space="preserve">**El destino del Nexo estaba ligado a su carne y metal.**  </w:t>
        <w:br/>
        <w:br/>
        <w:t xml:space="preserve">---  </w:t>
        <w:br/>
        <w:t xml:space="preserve">**Claves integradas**:  </w:t>
        <w:br/>
        <w:t xml:space="preserve">- **Magia/Tecnología**: El brazo de Kael es un híbrido de tecnología aiónica pura y corrupción de los Devoradores, diseñado para interactuar con los Pilares de Estabilidad.  </w:t>
        <w:br/>
        <w:t xml:space="preserve">- **Personajes**: Kael enfrenta la revelación de que su "arma" es en realidad una herramienta cósmica, forzando su arco de aceptación.  </w:t>
        <w:br/>
        <w:t xml:space="preserve">- **Conexión global**: Confirma que los Devoradores infiltraron artefactos en el mundo moderno para debilitar el Nexo desde dentro.  </w:t>
        <w:br/>
        <w:t xml:space="preserve">- **Tono**: La escena combina persecución física con revelaciones que redefinen el rol de Kael en la trama, usando el entorno para reflejar su fractura interna.  </w:t>
        <w:br/>
        <w:br/>
        <w:t>**Transición sugerida**: Al entrar en la estructura del dragón, el brazo de Kael se sincroniza con la arquitectura, revelando un pasadizo oculto que conduce **al primer Pilar de Estabilidad**.</w:t>
      </w:r>
    </w:p>
    <w:p>
      <w:pPr>
        <w:jc w:val="both"/>
      </w:pPr>
      <w:r>
        <w:t xml:space="preserve">**Morvain el Profeta y su doble discurso**  </w:t>
        <w:br/>
        <w:br/>
        <w:t xml:space="preserve">El viento aullaba entre las ruinas, arrastrando consigo fragmentos de palabras antiguas y el eco de pasos que no pertenecían a este tiempo. Morvain avanzaba con una calma perturbadora, sus pies descalzos flotando apenas sobre el suelo cubierto de polvo estelar. La máscara de plata que ocultaba la mitad de su rostro reflejaba las grietas del cielo, como si su propia carne fuera un espejo de la realidad fracturada.  </w:t>
        <w:br/>
        <w:br/>
        <w:t xml:space="preserve">—*"Kael Torren"*— pronunció su nombre con una voz que no era una, sino muchas, superpuestas en un coro de susurros. Los Devoradores a sus espaldas se inclinaron, sus túnicas negras ondeando en una danza sincronizada con las sombras. —*"Llevas en tu carne el destino que rechazas. ¿No escuchas su llamado?"*  </w:t>
        <w:br/>
        <w:br/>
        <w:t xml:space="preserve">Kael apretó los dientes, sintiendo cómo el brazo mecánico respondía al tono de Morvain, las runas espirales brillando con un fulgor enfermizo.  </w:t>
        <w:br/>
        <w:br/>
        <w:t xml:space="preserve">—No me interesan tus juegos de fanático —gruñó, aunque el dolor en su hombro delataba la mentira.  </w:t>
        <w:br/>
        <w:br/>
        <w:t xml:space="preserve">Morvain rio, un sonido líquido que se deslizó por el aire como aceite.  </w:t>
        <w:br/>
        <w:br/>
        <w:t xml:space="preserve">—*"¿Juegos? Tú, que has vendido tu cuerpo a la máquina, ¿hablas de juegos?"* Alzó una mano, y en su palma flotó un cristal de éter negro, girando lentamente. —*"La Orden del Alba Cibernética te usó. Te dieron un arma sin decirte que era una prisión. Pero nosotros... nosotros te ofrecemos la verdad."*  </w:t>
        <w:br/>
        <w:br/>
        <w:t xml:space="preserve">Valeria tensó los dedos alrededor del Fragmento de Aión, sintiendo su calor punzante.  </w:t>
        <w:br/>
        <w:br/>
        <w:t xml:space="preserve">—No le creas, Kael. Los Devoradores solo buscan destruir el Nexo.  </w:t>
        <w:br/>
        <w:br/>
        <w:t xml:space="preserve">—*"¿Destruir?"* Morvain inclinó la cabeza, como si la idea le resultara graciosa. —*"Nosotros queremos liberarlo. El Nexo no es una red, es una cadena. Y tu brazo, mercenario, es uno de sus eslabones."*  </w:t>
        <w:br/>
        <w:br/>
        <w:t xml:space="preserve">Lyria intervino, su dispositivo augural emitiendo un pitido agudo.  </w:t>
        <w:br/>
        <w:br/>
        <w:t xml:space="preserve">—Es un engaño. El brazo es tecnología aiónica, pero ellos la corrompieron. Esa "verdad" que prometen es solo otro tipo de control.  </w:t>
        <w:br/>
        <w:br/>
        <w:t xml:space="preserve">Morvain no negó las palabras. En cambio, se acarició la máscara con dedos largos y pálidos.  </w:t>
        <w:br/>
        <w:br/>
        <w:t xml:space="preserve">—*"Control, liberación... ¿qué diferencia hay cuando el destino es el mismo?"* Sus ojos, visibles a través de las ranuras de la máscara, brillaron con un conocimiento que heló la sangre. —*"El Anciano del Umbral ya despierta. Sus sueños agrietaron el cielo. Y cuando salga, todos seremos libres... o ninguno."*  </w:t>
        <w:br/>
        <w:br/>
        <w:t xml:space="preserve">Un estruendo sacudió el suelo. Las grietas en el aire se expandieron, mostrando por un instante un abismo donde algo inmenso se movía, tentacular y hambriento.  </w:t>
        <w:br/>
        <w:br/>
        <w:t xml:space="preserve">Kael retrocedió, pero su brazo tiró de él hacia adelante, como si anhelara unirse a aquella visión.  </w:t>
        <w:br/>
        <w:br/>
        <w:t xml:space="preserve">—*"Tú decidirás, Kael Torren"*— murmuró Morvain, mientras los Devoradores comenzaban a cantar en una lengua que hacía sangrar los oídos. —*"¿Serás el verdugo que rompa los últimos sellos... o el guardián que los mantenga? El brazo ya eligió. ¿Y tú?"*  </w:t>
        <w:br/>
        <w:br/>
        <w:t xml:space="preserve">Valeria no esperó una respuesta. Con un movimiento rápido, lanzó un hechizo de cegamiento que hizo gritar a los cultistas.  </w:t>
        <w:br/>
        <w:br/>
        <w:t xml:space="preserve">—¡Ahora! —gritó, empujando a Lyria hacia el pasadizo del dragón—. ¡No podemos dejarlos llegar al Pilar!  </w:t>
        <w:br/>
        <w:br/>
        <w:t xml:space="preserve">Kael corrió tras ellas, pero las palabras de Morvain resonaban en su cráneo como un tambor de guerra:  </w:t>
        <w:br/>
        <w:br/>
        <w:t xml:space="preserve">*"El brazo ya eligió."*  </w:t>
        <w:br/>
        <w:br/>
        <w:t xml:space="preserve">Y lo peor era que, en lo más profundo de su ser, sabía que el profeta tenía razón.  </w:t>
        <w:br/>
        <w:br/>
        <w:t xml:space="preserve">---  </w:t>
        <w:br/>
        <w:t xml:space="preserve">**Claves integradas**:  </w:t>
        <w:br/>
        <w:t xml:space="preserve">- **Magia/Tecnología**: El cristal de éter negro de Morvain es un "espejo invertido" de los cristales puros, capaz de distorsionar la percepción y mostrar visiones manipuladas.  </w:t>
        <w:br/>
        <w:t xml:space="preserve">- **Personajes**: Morvain actúa como un antagonista carismático, usando medias verdades para sembrar duda en Kael, explotando su conflicto interno.  </w:t>
        <w:br/>
        <w:t xml:space="preserve">- **Conexión global**: Su discurso revela que tanto La Orden como los Devoradores han usado a Kael como peón, pero con objetivos opuestos.  </w:t>
        <w:br/>
        <w:t xml:space="preserve">- **Tono**: Diálogo filosófico enmarcado en una escena de persecución, donde la amenaza física y psicológica se entrelazan.  </w:t>
        <w:br/>
        <w:br/>
        <w:t>**Transición sugerida**: Al adentrarse en el pasadizo, el brazo de Kael se sincroniza con los sellos aiónicos en las paredes, activando trampas que sugieren que el dragón de aleación **fue diseñado para evitar que alguien como él llegara al Pilar**.</w:t>
      </w:r>
    </w:p>
    <w:p>
      <w:pPr>
        <w:jc w:val="both"/>
      </w:pPr>
      <w:r>
        <w:t xml:space="preserve">**Fragmento de Liberación**  </w:t>
        <w:br/>
        <w:br/>
        <w:t xml:space="preserve">El aire en las ruinas olía a ozono y polvo de siglos, pero cuando Morvain extendió el Fragmento de Aión hacia Kael, un aroma dulce y metálico lo inundó todo, como flores de éter floreciendo en un campo de hierro. El brazo mecánico de Kael vibró, las runas espirales palideciendo hasta volverse casi transparentes. Por primera vez en años, el dolor cesó.  </w:t>
        <w:br/>
        <w:br/>
        <w:t xml:space="preserve">—*"Míralo, mercenario"*— susurró Morvain, acercando el prisma. La luz que emanaba se filtraba entre los circuitos del brazo, revelando venas doradas bajo la superficie negra. —*"Esto no es corrupción... es memoria. La máquina recuerda lo que fue antes de que la Orden la mutilara."*  </w:t>
        <w:br/>
        <w:br/>
        <w:t xml:space="preserve">Kael contuvo el aliento. Por un instante, vio reflejado en el metal algo imposible: su propio rostro, pero sin cicatrices, sin amargura. Luego, la imagen se desvaneció.  </w:t>
        <w:br/>
        <w:br/>
        <w:t xml:space="preserve">—Es un truco —masculló, aunque sin convicción.  </w:t>
        <w:br/>
        <w:br/>
        <w:t xml:space="preserve">—*"¿Acaso el alivio miente?"* Morvain giró el Fragmento, y las sombras bailaron sobre su máscara de plata. —*"La Orden te dio un arma rota. Nosotros te ofrecemos sanarla. Únete a nosotros, y el Anciano te liberará de toda cadena."*  </w:t>
        <w:br/>
        <w:br/>
        <w:t xml:space="preserve">Valeria sintió el peso del otro Fragmento en su bolso, ardiendo como un carbón.  </w:t>
        <w:br/>
        <w:br/>
        <w:t xml:space="preserve">—No lo toques, Kael —advirtió—. Los Devoradores no regalan nada. Ese alivio tiene precio.  </w:t>
        <w:br/>
        <w:br/>
        <w:t xml:space="preserve">Lyria ajustó su dispositivo augural, cuyas agujas giraban frenéticas.  </w:t>
        <w:br/>
        <w:br/>
        <w:t xml:space="preserve">—El Fragmento está... reprogramando su brazo. Si lo acepta, el código de sujeción del Anciano se instalará en su sistema nervioso.  </w:t>
        <w:br/>
        <w:br/>
        <w:t xml:space="preserve">Morvain rio, un sonido que resonó desde las paredes mismas de las ruinas.  </w:t>
        <w:br/>
        <w:br/>
        <w:t xml:space="preserve">—*"¿Código? Palabras diminutas para una verdad cósmica. El Anciano no controla... devuelve. Restaura el diseño original."*  </w:t>
        <w:br/>
        <w:br/>
        <w:t xml:space="preserve">Kael cerró el puño. El brazo respondió con fluidez, sin el habitual chirrido de engranajes forzados. Por un momento, tentación y terror lucharon en su mirada.  </w:t>
        <w:br/>
        <w:br/>
        <w:t xml:space="preserve">—¿Y a cambio? —preguntó por fin, voz ronca.  </w:t>
        <w:br/>
        <w:br/>
        <w:t xml:space="preserve">—*"Solo esto"*— Morvain señaló las grietas en el cielo, donde las sombras se arremolinaban. —*"Cuando el Nexo se abra, tú serás el puente. El primero en caminar entre lo que fue y lo que será."*  </w:t>
        <w:br/>
        <w:br/>
        <w:t xml:space="preserve">Un escalofrío recorrió a Valeria. *Puente*. La misma palabra que el Archivo de Aión había usado para describir el destino del "elegido".  </w:t>
        <w:br/>
        <w:br/>
        <w:t xml:space="preserve">Kael dio un paso atrás.  </w:t>
        <w:br/>
        <w:br/>
        <w:t xml:space="preserve">—Prefiero el dolor —escupió.  </w:t>
        <w:br/>
        <w:br/>
        <w:t xml:space="preserve">La máscara de Morvain se oscureció, como si una nube de tinta la cubriera desde dentro.  </w:t>
        <w:br/>
        <w:br/>
        <w:t xml:space="preserve">—*"Entonces sufrirás"*— dijo, y el Fragmento en su mano se volvió negro como la noche sin estrellas.  </w:t>
        <w:br/>
        <w:br/>
        <w:t xml:space="preserve">El alivio en el brazo de Kael se esfumó. Peor aún: las runas regresaron, ahora incandescentes, quemando a través de la armadura como si fuera papel. Kael cayó de rodillas, un grito ahogado escapando de sus labios.  </w:t>
        <w:br/>
        <w:br/>
        <w:t xml:space="preserve">—¡Ahora! —gritó Morvain a sus seguidores.  </w:t>
        <w:br/>
        <w:br/>
        <w:t xml:space="preserve">Los Devoradores avanzaron, sus túnicas desvaneciéndose en humo violeta. De sus bocas brotaron sílabas que hicieron sangrar los oídos, y el suelo comenzó a latir bajo sus pies, como si el planeta mismo fuera un corazón gigantesco.  </w:t>
        <w:br/>
        <w:br/>
        <w:t xml:space="preserve">Valeria se interpuso, trazando en el aire un sigilo de contención con ambas manos.  </w:t>
        <w:br/>
        <w:br/>
        <w:t xml:space="preserve">—Lyria, ¡el dispositivo!  </w:t>
        <w:br/>
        <w:br/>
        <w:t xml:space="preserve">La ingeniera-arúspice lanzó su artefacto augural al suelo. Al impactar, proyectó un campo de fuerza temporal, una burbuja de realidad estable donde las palabras de los Devoradores perdían poder.  </w:t>
        <w:br/>
        <w:br/>
        <w:t xml:space="preserve">—No durará mucho —advirtió Lyria, arrastrando a Kael—. ¡Hay que llegar al pasadizo!  </w:t>
        <w:br/>
        <w:br/>
        <w:t xml:space="preserve">Morvain observó su huida con calma de depredador.  </w:t>
        <w:br/>
        <w:br/>
        <w:t xml:space="preserve">—*"Corred, pequeños héroes. El Fragmento que lleváis os delatará... y cuando el Anciano hable, hasta los sordos oirán."*  </w:t>
        <w:br/>
        <w:br/>
        <w:t xml:space="preserve">Sus risas los persiguieron mientras se adentraban en las entrañas del dragón, donde los muros grabados con profecías empezaban a sangrar luz azul.  </w:t>
        <w:br/>
        <w:br/>
        <w:t xml:space="preserve">---  </w:t>
        <w:br/>
        <w:t xml:space="preserve">**Claves integradas**:  </w:t>
        <w:br/>
        <w:t xml:space="preserve">- **Magia/Tecnología**: El Fragmento actúa como "antivirus" temporal para la corrupción en el brazo de Kael, revelando su diseño original antes de ser alterado por La Orden y los Devoradores.  </w:t>
        <w:br/>
        <w:t xml:space="preserve">- **Personajes**: Kael enfrenta la tentación de la redención física a cambio de traicionar sus principios, reforzando su arco de autodescubrimiento.  </w:t>
        <w:br/>
        <w:t xml:space="preserve">- **Conexión global**: La oferta de Morvain vincula el brazo de Kael con el destino del Nexo, posicionándolo como pieza clave en el conflicto mayor.  </w:t>
        <w:br/>
        <w:t xml:space="preserve">- **Tono**: Escena de seducción oscura, donde el alivio físico se contrasta con la pérdida de autonomía, usando imágenes sensoriales (olores, texturas) para aumentar la inmersión.  </w:t>
        <w:br/>
        <w:br/>
        <w:t>**Transición sugerida**: Al entrar al pasadizo, las paredes reaccionan al brazo de Kael, iluminando runas de advertencia en aiónico que solo Lyria puede leer: *"El puente lleva a dos orillas: salvación y ruina"*.</w:t>
      </w:r>
    </w:p>
    <w:p>
      <w:pPr>
        <w:jc w:val="both"/>
      </w:pPr>
      <w:r>
        <w:t xml:space="preserve">**Fragmento de Olvido**  </w:t>
        <w:br/>
        <w:br/>
        <w:t xml:space="preserve">El pasadizo se estrechaba como las fauces de una bestia ancestral, sus paredes pulsando con esa luz azul que parecía latir al ritmo de sus corazones. Valeria iba a la cabeza, sus manos aún temblorosas por el sigilo de contención, mientras Lyria arrastraba a Kael, cuyo brazo ahora humeaba, las runas incandescentes grabando surcos negros en la aleación.  </w:t>
        <w:br/>
        <w:br/>
        <w:t xml:space="preserve">Fue entonces cuando los Devoradores emergieron de las sombras.  </w:t>
        <w:br/>
        <w:br/>
        <w:t xml:space="preserve">No los vieron llegar. Simplemente *estaban allí*, como si el aire mismo se hubiera coagulado para darles forma. El primero blandía una daga de cristal opalescente, cuyo filo no reflejaba la luz, sino que la *devoraba*. Valeria lanzó un hechizo de desvío, pero la hoja atravesó el conjuro como si no existiera y se clavó en el brazo de Lyria.  </w:t>
        <w:br/>
        <w:br/>
        <w:t xml:space="preserve">No hubo sangre.  </w:t>
        <w:br/>
        <w:br/>
        <w:t xml:space="preserve">Lyria gritó, pero no de dolor físico. Sus ojos se dilataron, perdidos en un pánico primigenio.  </w:t>
        <w:br/>
        <w:br/>
        <w:t xml:space="preserve">—¿Qué... qué es esto? —balbuceó, mirando el dispositivo augural que colgaba de su cinturón como si fuera un artefacto ajeno—. No sé cómo... No recuerdo...  </w:t>
        <w:br/>
        <w:br/>
        <w:t xml:space="preserve">La daga de éter invertido había cortado algo más profundo que la carne: había seccionado *el conocimiento*, dejando en Lyria un vacío donde antes hubo certeza. Valeria maldijo entre dientes. Había oído hablar de esas armas en los archivos prohibidos del Círculo: herramientas forjadas en los limbos del Nexo, capaces de robar habilidades, recuerdos, incluso fragmentos del alma.  </w:t>
        <w:br/>
        <w:br/>
        <w:t xml:space="preserve">Kael, a pesar del dolor, se interpuso entre Lyria y el Devorador. Su brazo corrupto emitió un chirrido metálico, como un engranaje forzado más allá de su límite.  </w:t>
        <w:br/>
        <w:br/>
        <w:t xml:space="preserve">—¡Retrocede, fanático! —rugió, aunque su voz sonaba más desesperada que amenazante.  </w:t>
        <w:br/>
        <w:br/>
        <w:t xml:space="preserve">El Devorador sonrió, mostrando dientes afilados teñidos de negro.  </w:t>
        <w:br/>
        <w:br/>
        <w:t xml:space="preserve">—*"El Anciano no quiere su muerte... solo su silencio."*  </w:t>
        <w:br/>
        <w:br/>
        <w:t xml:space="preserve">Lyria se aferró a la pared, tratando de descifrar los símbolos aiónicos que recubrían la piedra, pero sus ojos ya no reconocían los patrones. El pánico la inundaba. Sin su dispositivo, sin su conocimiento, era como si le hubieran arrancado una extremidad.  </w:t>
        <w:br/>
        <w:br/>
        <w:t xml:space="preserve">Valeria actuó rápido. Con un movimiento fluido, trazó un círculo en el aire y pronunció las palabras de un hechizo de *reconstrucción mnémica*, una técnica arriesgada que podía restaurar recuerdos perdidos... o mezclarlos para siempre.  </w:t>
        <w:br/>
        <w:br/>
        <w:t xml:space="preserve">—*"Lyria, concéntrate en mi voz"* —ordenó, mientras las runas doradas del conjuro giraban alrededor de la herida invisible—. *"Recuerda el primer día que usaste el dispositivo. El sonido que hizo al activarse. El peso en tus manos."*  </w:t>
        <w:br/>
        <w:br/>
        <w:t xml:space="preserve">Lyria cerró los ojos, sudor frío recorriendo su frente. Por un momento, solo hubo silencio.  </w:t>
        <w:br/>
        <w:br/>
        <w:t xml:space="preserve">Entonces, como un relámpago, su mano se movió.  </w:t>
        <w:br/>
        <w:br/>
        <w:t xml:space="preserve">Sus dedos encontraron los botones del dispositivo augural sin mirar, ajustando frecuencias con una precisión que el olvido no había podido borrar del todo. El artefacto cobró vida, proyectando un haz de luz que interceptó la siguiente estocada de la daga de éter invertido.  </w:t>
        <w:br/>
        <w:br/>
        <w:t xml:space="preserve">—¡Ahora! —gritó Lyria, recuperando fragmentos de su memoria técnica—. ¡El pasadizo se cierra!  </w:t>
        <w:br/>
        <w:br/>
        <w:t xml:space="preserve">Detrás de ellos, las paredes comenzaron a moverse, sellando el túnel con un crujido de piedra antigua. Los Devoradores se disolvieron en humo, pero la voz de Morvain los alcanzó como un susurro venenoso:  </w:t>
        <w:br/>
        <w:br/>
        <w:t xml:space="preserve">—*"Huyen de la verdad. Pero el Fragmento que llevan los llevará de vuelta... a él, y a nosotros."*  </w:t>
        <w:br/>
        <w:br/>
        <w:t xml:space="preserve">Kael miró su brazo, donde las runas ahora formaban un patrón distinto: un símbolo que no había visto antes, pero que instintivamente reconoció.  </w:t>
        <w:br/>
        <w:br/>
        <w:t xml:space="preserve">La marca del puente.  </w:t>
        <w:br/>
        <w:br/>
        <w:t xml:space="preserve">---  </w:t>
        <w:br/>
        <w:t xml:space="preserve">**Claves integradas**:  </w:t>
        <w:br/>
        <w:t xml:space="preserve">- **Magia/Tecnología**: La *daga de éter invertido* introduce un peligro psicológico único, atacando la identidad misma de los personajes (Lyria como ingeniera-arúspice). El hechizo de reconstrucción mnémica muestra la magia como herramienta de sanación mental.  </w:t>
        <w:br/>
        <w:t xml:space="preserve">- **Personajes**: Lyria enfrenta su peor miedo (la pérdida de su conocimiento), mientras Kael ve su destino vincularse irrevocablemente al Nexo.  </w:t>
        <w:br/>
        <w:t xml:space="preserve">- **Conexión global**: La marca en el brazo de Kael confirma su rol como "puente", vinculando esta escena con la profecía del Archivo de Aión.  </w:t>
        <w:br/>
        <w:t xml:space="preserve">- **Tono**: Tensión claustrofóbica, con un enemigo que ataca no solo el cuerpo, sino la esencia misma de lo que los hace quienes son.  </w:t>
        <w:br/>
        <w:br/>
        <w:t>**Transición sugerida**: Al salir del pasadizo, descubren que el Fragmento de Aión ha comenzado a resonar con la marca de Kael, proyectando hologramas de un lugar desconocido: *el Primer Pilar de Estabilidad*.</w:t>
      </w:r>
    </w:p>
    <w:p>
      <w:pPr>
        <w:jc w:val="both"/>
      </w:pPr>
      <w:r>
        <w:t xml:space="preserve">**Fragmento de Sincronía**  </w:t>
        <w:br/>
        <w:br/>
        <w:t xml:space="preserve">El aire olía a ozono quemado y a polvo de siglos, pero Valeria apenas lo notaba. Sus ojos estaban clavados en Morvain, en ese rostro demacrado que parecía tallado en la misma oscuridad que se arrastraba por las paredes. Algo no encajaba.  </w:t>
        <w:br/>
        <w:br/>
        <w:t xml:space="preserve">Fue un detalle mínimo, casi imperceptible: cada vez que una de las grietas del cielo fracturado pulsaba con su luz violácea, los párpados del profeta se cerraban. No como un parpadeo natural, sino como un *reseteo*, un breve espasmo que duraba exactamente lo mismo que el destello en las alturas. Y en ese instante, tan fugaz que habría jurado imaginarlo, la piel de Morvain se volvía translúcida, revelando por un segundo algo *detrás* de su carne: una silueta de tentáculos luminosos y ojos como agujeros negros.  </w:t>
        <w:br/>
        <w:br/>
        <w:t xml:space="preserve">—No es real —murmuró Valeria, ajustando su empuñadura sobre el bastón arcano—. Es solo una marioneta.  </w:t>
        <w:br/>
        <w:br/>
        <w:t xml:space="preserve">Kael, que aún se frotaba el brazo donde la marca del puente seguía ardiendo, lanzó una mirada cargada de escepticismo.  </w:t>
        <w:br/>
        <w:br/>
        <w:t xml:space="preserve">—¿Y eso hace que sus cuchillas sean menos afiladas?  </w:t>
        <w:br/>
        <w:br/>
        <w:t xml:space="preserve">Lyria, ahora recuperando fragmentos de su memoria técnica, ajustó su dispositivo augural. Los cristales en su interior giraban con furia, proyectando esquemas sobre Morvain que se desvanecían tan pronto como aparecían.  </w:t>
        <w:br/>
        <w:br/>
        <w:t xml:space="preserve">—Tiene razón —confirmó Lyria, su voz temblorosa pero clara—. No hay lectura biológica coherente. Es como si... como si estuviera compuesto de los mismos ecos que las grietas.  </w:t>
        <w:br/>
        <w:br/>
        <w:t xml:space="preserve">Morvain rio entonces, un sonido que no provenía de su garganta, sino de todas direcciones a la vez, como si las ruinas mismas lo amplificaran.  </w:t>
        <w:br/>
        <w:br/>
        <w:t xml:space="preserve">—*"¿Real? ¿Irreal? Qué términos tan limitados para quienes caminan al borde del Nexo"* —sus palabras resonaban con un eco metálico—. *"Soy tan real como el miedo que os corrode, como las mentiras que os decís a vosotros mismos."*  </w:t>
        <w:br/>
        <w:br/>
        <w:t xml:space="preserve">Valeria no esperó a que terminara. Con un movimiento fluido, trazó en el aire el símbolo del *Ojo Disidente*, un hechizo diseñado para romper ilusiones. Las runas doradas chocaron contra Morvain, y por un momento, su figura se desvaneció como humo, revelando la verdadera amenaza:  </w:t>
        <w:br/>
        <w:br/>
        <w:t xml:space="preserve">Un *hilo* de energía negra, tan delgado como un cabello, que conectaba su nuca con una de las grietas del cielo.  </w:t>
        <w:br/>
        <w:br/>
        <w:t xml:space="preserve">—¡Es un conducto! —gritó Valeria—. ¡El Anciano está hablando a través de él!  </w:t>
        <w:br/>
        <w:br/>
        <w:t xml:space="preserve">Kael no necesitó más explicaciones. Con un gruñido, se lanzó hacia adelante, su brazo corrupto brillando con una luz enfermiza. Pero antes de que pudiera alcanzar a Morvain, el profeta alzó su daga de éter invertido y la clavó en el suelo.  </w:t>
        <w:br/>
        <w:br/>
        <w:t xml:space="preserve">El mundo *se dobló*.  </w:t>
        <w:br/>
        <w:br/>
        <w:t xml:space="preserve">Las paredes del pasadizo se estiraron como goma, el techo se hundió hacia ellos, y de repente estaban cayendo, no hacia abajo, sino *hacia afuera*, hacia las grietas del cielo. Valeria sintió cómo su estómago se retorcía, cómo la magia en sus venas se volvía líquida y pesada. A su lado, Lyria gritaba algo ininteligible, mientras su dispositivo augural estallaba en una lluvia de cristales y chispas.  </w:t>
        <w:br/>
        <w:br/>
        <w:t xml:space="preserve">Y entonces, justo cuando creyeron que serían absorbidos por la fractura, todo se detuvo.  </w:t>
        <w:br/>
        <w:br/>
        <w:t xml:space="preserve">Morvain seguía allí, pero ahora su cuerpo se desintegraba en motas de polvo luminiscente, como una pintura lavada por la lluvia.  </w:t>
        <w:br/>
        <w:br/>
        <w:t xml:space="preserve">—*"El Fragmento que lleváis es la llave"* —susurró, su voz desvaneciéndose—. *"Pero recordad: toda llave puede abrir... o desatar."*  </w:t>
        <w:br/>
        <w:br/>
        <w:t xml:space="preserve">Cuando desapareció por completo, solo quedó el silencio, roto por el sonido del Fragmento de Aión resonando en la mochila de Lyria, como un corazón que latía al ritmo de las grietas en el cielo.  </w:t>
        <w:br/>
        <w:br/>
        <w:t xml:space="preserve">---  </w:t>
        <w:br/>
        <w:t xml:space="preserve">**Claves integradas**:  </w:t>
        <w:br/>
        <w:t xml:space="preserve">- **Magia/Tecnología**: La revelación de Morvain como *conductor* del Anciano introduce la idea de que las grietas no son solo rupturas, sino *venas* por donde fluye su influencia. El hechizo del *Ojo Disidente* muestra magia como herramienta de percepción aumentada.  </w:t>
        <w:br/>
        <w:t xml:space="preserve">- **Personajes**: Valeria demuestra su agudeza al detectar el engaño, mientras Kael enfrenta nuevamente la corrupción de su brazo, que reacciona a la presencia del Anciano.  </w:t>
        <w:br/>
        <w:t xml:space="preserve">- **Conexión global**: La advertencia sobre el Fragmento como "llave" prepara el terreno para el dilema del clímax: usarlo para reparar el Nexo o arriesgarse a liberar algo peor.  </w:t>
        <w:br/>
        <w:t xml:space="preserve">- **Tono**: Horror cósmico mezclado con acción frenética, donde las leyes de la realidad misma se distorsionan.  </w:t>
        <w:br/>
        <w:br/>
        <w:t>**Transición sugerida**: Tras el encuentro, el grupo descubre que el Fragmento ha comenzado a proyectar coordenadas hacia lo que parece ser el *Primer Pilar de Estabilidad*, ubicado en una región del espacio conocida como *El Abismo de Sombras*.</w:t>
      </w:r>
    </w:p>
    <w:p>
      <w:pPr>
        <w:jc w:val="both"/>
      </w:pPr>
      <w:r>
        <w:t xml:space="preserve">**Fragmento de Anclaje**  </w:t>
        <w:br/>
        <w:br/>
        <w:t xml:space="preserve">El silencio que siguió a la desaparición de Morvain era denso, cargado de un peso que iba más allá del mero agotamiento. Valeria notó cómo el Fragmento de Aión pulsaba dentro de la mochila de Lyria, cada latido un eco sordo que resonaba en sus huesos. Pero había algo más, algo que no encajaba.  </w:t>
        <w:br/>
        <w:br/>
        <w:t xml:space="preserve">Fue Kael quien lo señaló primero.  </w:t>
        <w:br/>
        <w:br/>
        <w:t xml:space="preserve">—Mi brazo... —murmuró, levantando el miembro mecánico con una mezcla de fascinación y repulsión.  </w:t>
        <w:br/>
        <w:br/>
        <w:t xml:space="preserve">Los circuitos negros que serpenteaban bajo la superficie metálica ya no dibujaban runas desconocidas. Ahora formaban algo mucho más reconocible: una *silueta*. La figura de un ser con extremidades demasiado largas, con tentáculos que se enroscaban alrededor del codo artificial, como si estuviera *afianzándose* en él.  </w:t>
        <w:br/>
        <w:br/>
        <w:t xml:space="preserve">Lyria tragó saliva antes de acercar su dispositivo augural, ahora parcialmente destrozado. Las pocas luces que quedaban en el cristal central parpadearon en rojo.  </w:t>
        <w:br/>
        <w:br/>
        <w:t xml:space="preserve">—No es solo corrupción —susurró—. Es un *anclaje*.  </w:t>
        <w:br/>
        <w:br/>
        <w:t xml:space="preserve">Valeria sintió un escalofrío. La frase de Morvain cobraba un sentido macabro: *"El Anciano ya tiene un pie en vuestro mundo"*. Y ese pie, literalmente, estaba en el brazo de Kael.  </w:t>
        <w:br/>
        <w:br/>
        <w:t xml:space="preserve">—¿Cuánto hace que esto está ahí? —preguntó Valeria, tratando de mantener la voz estable.  </w:t>
        <w:br/>
        <w:br/>
        <w:t xml:space="preserve">Kael no respondió de inmediato. Sus ojos, siempre tan fríos, brillaban con una comprensión amarga.  </w:t>
        <w:br/>
        <w:br/>
        <w:t xml:space="preserve">—Desde el principio —admitió por fin—. Desde que me implantaron este maldito artefacto. Los mercenarios que me lo dieron... trabajaban para *ellos*.  </w:t>
        <w:br/>
        <w:br/>
        <w:t xml:space="preserve">No hizo falta aclarar quiénes eran *ellos*. Los Devoradores del Umbral habían estado usando a Kael como puerta de entrada, como un canal silencioso a través del cual el Anciano podía filtrar su influencia.  </w:t>
        <w:br/>
        <w:br/>
        <w:t xml:space="preserve">Lyria se apresuró a trazar un círculo de protección en el suelo con tiza arcana, mezclando símbolos de supresión tecnológica con runas de purificación.  </w:t>
        <w:br/>
        <w:br/>
        <w:t xml:space="preserve">—Tenemos que contenerlo —dijo—. Si el Anciano logra consolidar su conexión...  </w:t>
        <w:br/>
        <w:br/>
        <w:t xml:space="preserve">No terminó la frase. No hacía falta.  </w:t>
        <w:br/>
        <w:br/>
        <w:t xml:space="preserve">Valeria se acercó a Kael, estudiando el brazo con una mezcla de horror y fascinación. Ahora que lo sabía, podía *sentirlo*: una presencia ajena, un peso oscuro que latía al unísono con el Fragmento.  </w:t>
        <w:br/>
        <w:br/>
        <w:t xml:space="preserve">—¿Por qué no dijiste nada? —preguntó, aunque ya conocía la respuesta.  </w:t>
        <w:br/>
        <w:br/>
        <w:t xml:space="preserve">Kael esbozó una sonrisa torcida.  </w:t>
        <w:br/>
        <w:br/>
        <w:t xml:space="preserve">—Porque pensé que podía controlarlo. Porque siempre pienso que puedo controlar todo.  </w:t>
        <w:br/>
        <w:br/>
        <w:t xml:space="preserve">El aire vibró entonces, no por un hechizo o una explosión, sino por algo más profundo. Como si la realidad misma respirara hondo antes de sumergirse en aguas más oscuras.  </w:t>
        <w:br/>
        <w:br/>
        <w:t xml:space="preserve">Y en ese momento, el brazo de Kael *se movió solo*.  </w:t>
        <w:br/>
        <w:br/>
        <w:t xml:space="preserve">No un espasmo, no un temblor. Un movimiento deliberado, fluido, como si alguien más lo estuviera probando, acostumbrándose a sus límites. Los dedos metálicos se cerraron alrededor de la empuñadura de su pistola de plasma, apuntando directamente al corazón de Lyria.  </w:t>
        <w:br/>
        <w:br/>
        <w:t xml:space="preserve">—¡Kael! —gritó Valeria, pero él ya forcejeaba, sudando, los músculos del cuello en tensión mientras luchaba contra sí mismo.  </w:t>
        <w:br/>
        <w:br/>
        <w:t xml:space="preserve">—¡No soy yo! —gruñó entre dientes—. ¡Es él! ¡Está—!  </w:t>
        <w:br/>
        <w:br/>
        <w:t xml:space="preserve">La voz de Kael se quebró, reemplazada por un susurro que no era suyo, un sonido que parecía provenir de todas direcciones a la vez:  </w:t>
        <w:br/>
        <w:br/>
        <w:t xml:space="preserve">—***"Solo necesito un punto de apoyo... para empujar."***  </w:t>
        <w:br/>
        <w:br/>
        <w:t xml:space="preserve">Lyria activó el círculo de supresión justo cuando el brazo abría fuego. El rayo de plasma se desvió, impactando contra una pared y haciendo llover escombros. Kael gritó, esta vez de dolor, mientras el artefacto parecía *quemarlo desde dentro*, las venas de su cuello ennegreciéndose como si la corrupción se extendiera.  </w:t>
        <w:br/>
        <w:br/>
        <w:t xml:space="preserve">Valeria no lo pensó dos veces. Con un movimiento rápido, trazó en el aire el Sello del Silencio Eterno, un hechizo de contención que había aprendido en los archivos prohibidos de la Academia Astral. Las runas doradas se enroscaron alrededor del brazo mecánico, conteniendo su energía, al menos temporalmente.  </w:t>
        <w:br/>
        <w:br/>
        <w:t xml:space="preserve">Kael se desplomó de rodillas, jadeando.  </w:t>
        <w:br/>
        <w:br/>
        <w:t xml:space="preserve">—No podemos quedarnos aquí —dijo Lyria, recogiendo los restos de su dispositivo—. Si el Anciano está usando a Kael como ancla, este lugar solo lo fortalece.  </w:t>
        <w:br/>
        <w:br/>
        <w:t xml:space="preserve">Valeria asintió, mirando hacia las grietas en el cielo. Ahora entendía el verdadero peligro. No se trataba solo de reparar el Nexo o detener a La Orden.  </w:t>
        <w:br/>
        <w:br/>
        <w:t xml:space="preserve">Se trataba de una invasión.  </w:t>
        <w:br/>
        <w:br/>
        <w:t xml:space="preserve">Y el ejército del Anciano ya tenía su primer soldado.  </w:t>
        <w:br/>
        <w:br/>
        <w:t xml:space="preserve">---  </w:t>
        <w:br/>
        <w:t xml:space="preserve">**Claves integradas**:  </w:t>
        <w:br/>
        <w:t xml:space="preserve">- **Magia/Tecnología**: El brazo de Kael se revela como un *punto de anclaje* para el Anciano, fusionando corrupción mágica con tecnología infectada. El círculo de Lyria y el hechizo de Valeria muestran métodos complementarios para contener la amenaza.  </w:t>
        <w:br/>
        <w:t xml:space="preserve">- **Personajes**: Kael enfrenta su mayor vulnerabilidad, admitiendo que ha sido manipulado desde el principio. Su orgullo se resquebraja, mostrando un lado más humano.  </w:t>
        <w:br/>
        <w:t xml:space="preserve">- **Conexión global**: La invasión del Anciano ya ha comenzado, y el grupo debe decidir si priorizan salvar el Nexo o salvar a Kael.  </w:t>
        <w:br/>
        <w:t xml:space="preserve">- **Tono**: Tensión claustrofóbica mezclada con horror corporal, donde la posesión no es espiritual, sino *dimensional*.  </w:t>
        <w:br/>
        <w:br/>
        <w:t>**Transición sugerida**: Con el brazo de Kael ahora convertido en una bomba de tiempo, el grupo se dirige a la *Estación Espejismo*, donde esperan encontrar a un antiguo contacto de Kael: un cirujano arcanotecnológico que podría ayudarlos... por un precio.</w:t>
      </w:r>
    </w:p>
    <w:p>
      <w:pPr>
        <w:jc w:val="both"/>
      </w:pPr>
      <w:r>
        <w:t xml:space="preserve">**Fragmento Narrativo: "El Susurro de las Ruinas"**  </w:t>
        <w:br/>
        <w:br/>
        <w:t xml:space="preserve">El viento en Aión no silbaba; *cantaba*.  </w:t>
        <w:br/>
        <w:br/>
        <w:t xml:space="preserve">Era un sonido que no pertenecía a ningún mundo conocido, una melodía de notas rotas que se enroscaban entre los escombros de la ciudad dorada como serpientes de éter. Valeria lo sintió primero en los dientes, una vibración que le hizo rechinar las mandíbulas. No era aire moviéndose entre las ruinas, comprendió. Era el planeta mismo *respirando*, exhalando los últimos vestigios de su historia a través de las grietas del cielo fracturado.  </w:t>
        <w:br/>
        <w:br/>
        <w:t xml:space="preserve">Las piedras bajo sus botas brillaban con un fulgor intermitente, como si recordaran, de vez en cuando, que alguna vez habían sido parte de algo mayor. Fragmentos de murales flotaban a media altura, atrapados en burbujas de gravedad distorsionada, mostrando escenas que cambiaban cada vez que ella parpadeaba: un ejército de figuras con rostros de cristal marchando hacia el horizonte, una torre que se deshacía en números primos, un dragón mecánico devorando sus propias alas.  </w:t>
        <w:br/>
        <w:br/>
        <w:t xml:space="preserve">—Las grietas no son solo portales —murmuró Lyria, ajustando los lentes de su dispositivo augural, cuyas lentes ahora mostraban fracturas similares—. Son *cicatrices*. Alguien o algo intentó cerrarlas a la fuerza.  </w:t>
        <w:br/>
        <w:br/>
        <w:t xml:space="preserve">Kael, unos pasos más atrás, apretaba el puño de su brazo corrupto. La silueta del Anciano en sus circuitos palpitaba al ritmo de los latidos del Fragmento en la mochila de Lyria, como si ambos reconocieran su proximidad.  </w:t>
        <w:br/>
        <w:br/>
        <w:t xml:space="preserve">—Este lugar está vivo —dijo él, con una voz que no era del todo suya—. Y está *enojado*.  </w:t>
        <w:br/>
        <w:br/>
        <w:t xml:space="preserve">Una ráfaga de viento cargada de polvo de cristal pasó entre ellos, y por un instante, Valeria vio *otra versión* del grupo reflejada en las partículas suspendidas: una Lyria con ojos vacíos y boca cosida, un Kael cuyo brazo mecánico había devorado todo su cuerpo, y ella misma...  </w:t>
        <w:br/>
        <w:br/>
        <w:t xml:space="preserve">Ella misma *flotando* en el vacío, convertida en un haz de luz púrpura atravesado por cables dorados.  </w:t>
        <w:br/>
        <w:br/>
        <w:t xml:space="preserve">Luego el viento cambió de dirección, y la visión se esfumó.  </w:t>
        <w:br/>
        <w:br/>
        <w:t xml:space="preserve">—No mires las grietas demasiado fijo —advirtió Lyria, aunque su voz temblaba—. El tiempo aquí es como un río con remolinos. Algunas corrientes te arrastran hacia adentro.  </w:t>
        <w:br/>
        <w:br/>
        <w:t xml:space="preserve">Valeria asintió, pero ya era demasiado tarde.  </w:t>
        <w:br/>
        <w:br/>
        <w:t xml:space="preserve">El susurro llegó entonces, no a sus oídos, sino *directamente a su memoria*, como si siempre hubiera estado ahí:  </w:t>
        <w:br/>
        <w:br/>
        <w:t xml:space="preserve">***"Tú fuiste la llave, Valeria Sombraluna. ¿Qué más crees que abriste?"***  </w:t>
        <w:br/>
        <w:br/>
        <w:t xml:space="preserve">Era la misma voz que había oído en el Fragmento. La misma que ahora habitaba en el brazo de Kael.  </w:t>
        <w:br/>
        <w:br/>
        <w:t xml:space="preserve">Las ruinas de Aión no eran solo un lugar.  </w:t>
        <w:br/>
        <w:br/>
        <w:t xml:space="preserve">Eran una advertencia.  </w:t>
        <w:br/>
        <w:br/>
        <w:t xml:space="preserve">---  </w:t>
        <w:br/>
        <w:t xml:space="preserve">**Claves atmosféricas integradas**:  </w:t>
        <w:br/>
        <w:t xml:space="preserve">- **Magia/Tecnología**: El ambiente distorsionado muestra la fusión de ambos elementos (gravedad alterada, murales que cambian como hologramas, polvo de cristal que refleja realidades alternas).  </w:t>
        <w:br/>
        <w:t xml:space="preserve">- **Personajes**: Las visiones refuerzan sus conflictos internos (Valeria y su culpa, Kael y su corrupción, Lyria y su miedo al futuro).  </w:t>
        <w:br/>
        <w:t xml:space="preserve">- **Tono**: Onírico y ominoso, con un peligro que no ataca físicamente, sino *existencialmente*.  </w:t>
        <w:br/>
        <w:t xml:space="preserve">- **Conexión global**: Las grietas son preludio del colapso del Nexo y la invasión del Anciano.  </w:t>
        <w:br/>
        <w:br/>
        <w:t xml:space="preserve">**Detalle sensorial único**:  </w:t>
        <w:br/>
        <w:t>*"El aire olía a metal quemado y a algo más profundo, como el aroma de una biblioteca antigua donde todos los libros hubieran sido escritos con tinta de estrellas."*</w:t>
      </w:r>
    </w:p>
    <w:p>
      <w:pPr>
        <w:jc w:val="both"/>
      </w:pPr>
      <w:r>
        <w:t xml:space="preserve">**Fragmento Narrativo: "El Latido de las Ruinas"**  </w:t>
        <w:br/>
        <w:br/>
        <w:t xml:space="preserve">Las ruinas no estaban muertas: *respiraban*.  </w:t>
        <w:br/>
        <w:br/>
        <w:t xml:space="preserve">Cada pisada de Valeria hacía vibrar los cristales negros bajo sus botas, emitiendo un sonido entre llanto y estática, como si el suelo guardara ecos de voces ancestrales. El polvo que levantaban brillaba con destellos azules, destellos que no eran simples reflejos, sino *fragmentos de recuerdos aiónicos*. Al pasar una mano cerca, Valeria vio imágenes fugaces: rostros sin boca grabados en luz, ciudades que se alzaban en segundos y se desvanecían en espirales de ecuaciones, un niño—¿o era una máquina?—tejiendo constelaciones con hilos de plata.  </w:t>
        <w:br/>
        <w:br/>
        <w:t xml:space="preserve">—No es polvo —musitó Lyria, atrapando algunas partículas en su dispositivo augural. Las luces se arremolinaron dentro del cristal, formando runas que se autodestruían al nacer—. Son *nanitas de memoria*. Código físico cargado con emociones.  </w:t>
        <w:br/>
        <w:br/>
        <w:t xml:space="preserve">Kael dio un paso atrás cuando el suelo frente a él se onduló como un lago. De las profundidades emergió una silueta translúcida: un guerrero aiónico con armadura de huesos metálicos, repitiendo en bucle un movimiento de combate. Su espada, hecha de pura matemática visible, trazaba ángulos perfectos que dejaban cicatrices en el aire.  </w:t>
        <w:br/>
        <w:br/>
        <w:t xml:space="preserve">—No son fantasmas —aclaró Lyria, aunque su voz delataba duda—. Son *ecos algorítmicos*, patrones de conducta grabados en la estructura misma de la ciudad.  </w:t>
        <w:br/>
        <w:br/>
        <w:t xml:space="preserve">Valeria extendió la mano hacia el guerrero. Al contacto, la figura estalló en un millón de líneas de código dorado que se reorganizaron alrededor de su brazo, mostrando una escena nueva: *ella misma*, pero vestida con los ropajes de una sabia aiónica, inyectando un cristal de éter en el corazón de una máquina colosal.  </w:t>
        <w:br/>
        <w:br/>
        <w:t xml:space="preserve">—¿Eso... es un recuerdo o una profecía? —preguntó Kael, con la voz áspera.  </w:t>
        <w:br/>
        <w:br/>
        <w:t xml:space="preserve">Antes de que alguien respondiera, el brazo mecánico de Kael *reaccionó*. Los circuitos negros se iluminaron con runas carmesí, y una fuerza invisible lo arrastró hacia un arco derruido al fondo de la plaza. La piedra del arco sangró aceite negro al contacto, revelando inscripciones ocultas:  </w:t>
        <w:br/>
        <w:br/>
        <w:t xml:space="preserve">***"Aquí yacen los arquitectos del Nexo. Su pecado fue creerlo controlable."***  </w:t>
        <w:br/>
        <w:br/>
        <w:t xml:space="preserve">Lyria corrió hacia él, pero se detuvo al notar que el Fragmento de Aión en su mochila *cantaba* ahora, una nota aguda que hacía temblar los escombros. Del arco brotaron raíces de metal líquido, entrelazándose para formar una escalera que descendía a las entrañas de la ciudad.  </w:t>
        <w:br/>
        <w:br/>
        <w:t xml:space="preserve">—No es una invitación —gruñó Kael, intentando resistirse mientras su brazo tiraba de él hacia la oscuridad—. Es una *trampa*.  </w:t>
        <w:br/>
        <w:br/>
        <w:t xml:space="preserve">Valeria miró hacia el cielo fracturado. Las grietas habían crecido, y ahora mostraban un mismo evento repetido en mil variaciones: *un corazón mecánico latiendo en el vacío, rodeado de cadáveres flotantes con rostros familiares*.  </w:t>
        <w:br/>
        <w:br/>
        <w:t xml:space="preserve">—Da igual —dijo, ajustando los guantes impregnados de éter—. Las ruinas nos están contando una historia. Y esa escalera es el próximo capítulo.  </w:t>
        <w:br/>
        <w:br/>
        <w:t xml:space="preserve">El viento cantó de nuevo, pero esta vez las palabras eran claras:  </w:t>
        <w:br/>
        <w:br/>
        <w:t xml:space="preserve">***"Bajad. Recordad. Arrepentíos."***  </w:t>
        <w:br/>
        <w:br/>
        <w:t xml:space="preserve">Y entonces, como si el planeta entero contuviera la respiración, los cristales bajo sus pies dejaron de brillar.  </w:t>
        <w:br/>
        <w:br/>
        <w:t xml:space="preserve">La oscuridad que siguió no era ausencia de luz.  </w:t>
        <w:br/>
        <w:br/>
        <w:t xml:space="preserve">Era *expectación*.  </w:t>
        <w:br/>
        <w:br/>
        <w:t xml:space="preserve">---  </w:t>
        <w:br/>
        <w:t xml:space="preserve">**Claves narrativas**:  </w:t>
        <w:br/>
        <w:t xml:space="preserve">- **Magia/Tecnología integrada**: Las "nanitas de memoria" fusionan nanotecnología con arcanismo, mientras los "ecos algorítmicos" personifican la inteligencia artificial ancestral.  </w:t>
        <w:br/>
        <w:t xml:space="preserve">- **Personajes**: Kael lucha contra la corrupción de su brazo, Lyria analiza lo imposible, y Valeria enfrenta visiones que cuestionan su identidad.  </w:t>
        <w:br/>
        <w:t xml:space="preserve">- **Tono**: Ominoso y fascinante, con un ambiente que *interactúa* con los personajes.  </w:t>
        <w:br/>
        <w:t xml:space="preserve">- **Conexión global**: Las inscripciones y visiones vinculan el pasado aiónico con el conflicto actual del Nexo.  </w:t>
        <w:br/>
        <w:br/>
        <w:t xml:space="preserve">**Detalle sensorial único**:  </w:t>
        <w:br/>
        <w:t>*"El aceite negro de las inscripciones olía a hierro y a algo más antiguo, como el aliento de un reloj que hubiera marcado siglos antes de que existieran los segundos."*</w:t>
      </w:r>
    </w:p>
    <w:p>
      <w:pPr>
        <w:jc w:val="both"/>
      </w:pPr>
      <w:r>
        <w:t xml:space="preserve">**Fragmento Narrativo: "El Susurro de las Ruinas"**  </w:t>
        <w:br/>
        <w:br/>
        <w:t xml:space="preserve">La escalera de metal líquido no terminaba.  </w:t>
        <w:br/>
        <w:br/>
        <w:t xml:space="preserve">Cada peldaño que descendían se reformaba detrás de ellos, sellando el camino de retorno como si las propias ruinas rechazaran la idea de marcharse. El aire era denso, cargado con el zumbido de máquinas durmientes y el susurro de voces que no provenían de ningún lugar... y de todos a la vez.  </w:t>
        <w:br/>
        <w:br/>
        <w:t xml:space="preserve">—No son ecos —murmuró Valeria, deteniéndose al notar que las paredes del túnel transpiraban un vapor azulado—. Son *pensamientos*.  </w:t>
        <w:br/>
        <w:br/>
        <w:t xml:space="preserve">Lyria pasó su dispositivo augural sobre la superficie húmeda. Las gotas se alinearon en patrones fractales, mostrando ecuaciones que se resolvían solas antes de desvanecerse.  </w:t>
        <w:br/>
        <w:br/>
        <w:t xml:space="preserve">—Es la *mente* de la ciudad. Un sistema neural arcanotecnológico. Cada molécula contiene datos.  </w:t>
        <w:br/>
        <w:br/>
        <w:t xml:space="preserve">Kael, unos pasos más abajo, apretó los dientes cuando su brazo mecánico comenzó a vibrar. Las runas carmesí brillaban ahora con intensidad pulsante, proyectando hologramas diminutos: jeroglíficos de una lengua que no pertenecía a los aiónicos.  </w:t>
        <w:br/>
        <w:br/>
        <w:t xml:space="preserve">—¿Qué dice? —preguntó Valeria, acercándose.  </w:t>
        <w:br/>
        <w:br/>
        <w:t xml:space="preserve">—Nada bueno —gruñó Kael, pero Lyria ya estaba traduciendo:  </w:t>
        <w:br/>
        <w:br/>
        <w:t xml:space="preserve">—*"El hambre del Umbral no se sacia con luz, sino con pecado"*. Es... una advertencia. O una invitación.  </w:t>
        <w:br/>
        <w:br/>
        <w:t xml:space="preserve">Un estruendo sacudió el túnel. Desde las profundidades, algo *respondió*.  </w:t>
        <w:br/>
        <w:br/>
        <w:t xml:space="preserve">El sonido no era mecánico ni orgánico. Era el crujido de un hueso cósmico rompiéndose, la nota discordante de una realidad desgarrada. Las paredes se abrieron como cortinas, revelando una cámara circular donde el tiempo fluía al revés: gotas de aceite negro subían hacia el techo, las grietas en las columnas se cerraban en lugar de expandirse, y en el centro, suspendido sobre un pedestal de cristal fracturado, flotaba el *Corazón de Aión*.  </w:t>
        <w:br/>
        <w:br/>
        <w:t xml:space="preserve">No era una máquina. No era un cristal. Era ambas cosas y ninguna: una esfera de metal vivo que latía como un órgano, rodeada por anillos giratorios tallados con rostros que gritaban en silencio.  </w:t>
        <w:br/>
        <w:br/>
        <w:t xml:space="preserve">—Los Pilares de Estabilidad... —Lyria señaló los tres haces de luz que surgían del Corazón y se perdían en el techo—. Son lo que mantiene unido al Nexo.  </w:t>
        <w:br/>
        <w:br/>
        <w:t xml:space="preserve">Valeria sintió un tirón en su pecho. El mismo dolor que había sentido el día del accidente.  </w:t>
        <w:br/>
        <w:br/>
        <w:t xml:space="preserve">—No —susurró, avanzando—. Son *cadenas*.  </w:t>
        <w:br/>
        <w:br/>
        <w:t xml:space="preserve">El Corazón pulsó más fuerte, y las voces de las ruinas se unieron en un coro:  </w:t>
        <w:br/>
        <w:br/>
        <w:t xml:space="preserve">***"Tú lo sabes. Tú lo rompiste. Tú lo repararás."***  </w:t>
        <w:br/>
        <w:br/>
        <w:t xml:space="preserve">Kael levantó su arma, pero el brazo se volvió contra él, apuntando hacia Lyria.  </w:t>
        <w:br/>
        <w:br/>
        <w:t xml:space="preserve">—¡No lo controlo! —advirtió, sudando—. Es como si...  </w:t>
        <w:br/>
        <w:br/>
        <w:t xml:space="preserve">—Como si alguien más lo estuviera usando —terminó Valeria, mirando hacia las sombras detrás del pedestal.  </w:t>
        <w:br/>
        <w:br/>
        <w:t xml:space="preserve">Allí, entre los jirones de realidad distorsionada, una figura se materializó: alta, envuelta en capas de tela que eran también humo y cables, con una máscara de porcelana que mostraba un rostro sereno... y detrás de ella, flotando como un espectro, *el Anciano del Umbral*.  </w:t>
        <w:br/>
        <w:br/>
        <w:t xml:space="preserve">—Bienvenidos al vientre del mundo —dijo Morvain el Profeta, con una voz que era tres voces superpuestas—. Aquí es donde los dioses mueren... y donde *vosotros* aprenderéis a arrodillaros.  </w:t>
        <w:br/>
        <w:br/>
        <w:t xml:space="preserve">El Corazón de Aión emitió un destello cegador.  </w:t>
        <w:br/>
        <w:br/>
        <w:t xml:space="preserve">Y entonces, las ruinas *cantaron*.  </w:t>
        <w:br/>
        <w:br/>
        <w:t xml:space="preserve">---  </w:t>
        <w:br/>
        <w:t xml:space="preserve">**Claves narrativas**:  </w:t>
        <w:br/>
        <w:t xml:space="preserve">- **Magia/Tecnología integrada**: El "sistema neural arcanotecnológico" personifica la ciudad como un ser consciente, mientras el Corazón de Aión fusiona mecánica y pulsión vital.  </w:t>
        <w:br/>
        <w:t xml:space="preserve">- **Personajes**: Kael pierde el control de su brazo, Lyria descubre la verdad de los Pilares, y Valeria enfrenta su conexión con el Nexo.  </w:t>
        <w:br/>
        <w:t xml:space="preserve">- **Tono**: Onírico y opresivo, con un antagonista que manipula la realidad misma.  </w:t>
        <w:br/>
        <w:t xml:space="preserve">- **Conexión global**: El Corazón es el eslabón entre el pasado aiónico y el destino del Nexo.  </w:t>
        <w:br/>
        <w:br/>
        <w:t xml:space="preserve">**Detalle sensorial único**:  </w:t>
        <w:br/>
        <w:t xml:space="preserve">*"El aire olía a batería descargada y a incienso quemado hace siglos. Cada inhalación sabía a tiempo encapsulado, a promesas rotas que aún esperaban cumplirse."*  </w:t>
        <w:br/>
        <w:br/>
        <w:t xml:space="preserve">**Transición al siguiente fragmento**:  </w:t>
        <w:br/>
        <w:t xml:space="preserve">- **Pregunta clave**: ¿Es el Corazón un dispositivo de control... o un prisionero?  </w:t>
        <w:br/>
        <w:t xml:space="preserve">- **Tensión física**: El brazo de Kael ahora obedece a Morvain.  </w:t>
        <w:br/>
        <w:t>- **Tensión emocional**: Valeria reconoce la voz del Anciano... *es la misma que oyó en su accidente*.</w:t>
      </w:r>
    </w:p>
    <w:p>
      <w:r>
        <w:br w:type="page"/>
      </w:r>
    </w:p>
    <w:p>
      <w:pPr>
        <w:pStyle w:val="Heading1"/>
        <w:jc w:val="center"/>
      </w:pPr>
      <w:r>
        <w:t>**Capítulo 3: ** *El Mercenario y la Sombra*</w:t>
      </w:r>
    </w:p>
    <w:p>
      <w:pPr>
        <w:jc w:val="both"/>
      </w:pPr>
      <w:r>
        <w:t xml:space="preserve">**Fragmento Narrativo: "El Mercenario y la Sombra"**  </w:t>
        <w:br/>
        <w:br/>
        <w:t xml:space="preserve">La **Estación Espejismo** colgaba en el vacío como un sueño febril, sus módulos abultados y cicatrizados por siglos de reparaciones improvisadas. Los escudos mixtos titilaban en tonalidades enfermizas, alternando entre el azul eléctrico de los generadores y el dorado mortecino de los sigilos protectores. Valeria ajustó la capa de refractor térmico sobre sus hombros, ocultando las marcas de astromaga en sus brazos.  </w:t>
        <w:br/>
        <w:br/>
        <w:t xml:space="preserve">—Aquí respiras mentiras y escupes traiciones —murmuró Kael, observando cómo un grupo de mercenarios con implantes de cristal negro los seguía con la mirada—. Perfecto para nosotres.  </w:t>
        <w:br/>
        <w:br/>
        <w:t xml:space="preserve">Lyria activó su **visor augural**, escaneando el mercado abarrotado. Las lecturas eran imposibles: un holograma de serpiente se enroscaba alrededor de un puesto de frutas, mordiendo su propia cola en un bucle infinito, mientras un anciano vendía **memorias líquidas** en viales que contenían ecos de batallas pasadas.  </w:t>
        <w:br/>
        <w:br/>
        <w:t xml:space="preserve">—Allí —señaló hacia **Orik el Tuerto**, cuyo ojo mecánico giraba en todas direcciones excepto hacia ellos—. Es el único que no huye al vernos.  </w:t>
        <w:br/>
        <w:br/>
        <w:t xml:space="preserve">***  </w:t>
        <w:br/>
        <w:br/>
        <w:t xml:space="preserve">El sueño comenzó con un crujido de huesos digitales.  </w:t>
        <w:br/>
        <w:br/>
        <w:t xml:space="preserve">Kael estaba de pie en un desfiladero de vértebras metálicas, el cielo una membrana palpitante surcada por relámpagos de datos corruptos. Delante de él, suspendido en una red de cables sanguinolentos, flotaba **el Anciano del Umbral**. Su rostro era un vacío con dientes, su voz el zumbido de un reactor al borde del colapso.  </w:t>
        <w:br/>
        <w:br/>
        <w:t xml:space="preserve">—*Tú eres la cerradura, mercenario. Yo tengo la llave.*  </w:t>
        <w:br/>
        <w:br/>
        <w:t xml:space="preserve">El brazo mecánico de Kael se retorció, los circuitos negros desplegándose como raíces venenosas. Sintió cómo trepaban por su hombro, hacia el corazón, hacia—  </w:t>
        <w:br/>
        <w:br/>
        <w:t xml:space="preserve">—¡Despierta!  </w:t>
        <w:br/>
        <w:br/>
        <w:t xml:space="preserve">Valeria lo sacudió. Kael jadeó, la piel empapada en un sudor que olía a aceite quemado. En la pared de metal junto a su litera, runas desconocidas brillaban frescas, talladas por su propia mano dormida:  </w:t>
        <w:br/>
        <w:br/>
        <w:t xml:space="preserve">**"VEN A CASA".**  </w:t>
        <w:br/>
        <w:br/>
        <w:t xml:space="preserve">***  </w:t>
        <w:br/>
        <w:br/>
        <w:t xml:space="preserve">Morvain el Profeta olía a incienso y necrosis.  </w:t>
        <w:br/>
        <w:br/>
        <w:t xml:space="preserve">Se materializó entre los refugiados como un fantasma tecnológico, su túnica tejida con filamentos de hologramas desvanecidos. La máscara de porcelana mostraba una sonrisa serena, pero los ojos detrás de ella ardían con el mismo fuego violeta que el brazo de Kael.  </w:t>
        <w:br/>
        <w:br/>
        <w:t xml:space="preserve">—El Fragmento de Aión es solo el principio —susurró, ofreciéndole un cristal de éter invertido que absorbía la luz en lugar de reflejarla—. Con esto, podrías arrancar esa prisión de tu carne. Ser libre.  </w:t>
        <w:br/>
        <w:br/>
        <w:t xml:space="preserve">Kael sintió el brazo palpitar, *ansiando* el cristal. Pero entonces vio el reflejo de Valeria en un vidrio cercano: la astromaga los observaba desde la sombra, sus manos tensas alrededor de un **glifo de encierro** presto a activarse.  </w:t>
        <w:br/>
        <w:br/>
        <w:t xml:space="preserve">—Prefiero mi prisión a la tuya, profeta —escupió, apartándose.  </w:t>
        <w:br/>
        <w:br/>
        <w:t xml:space="preserve">Morvain rió, un sonido que se multiplicó en cada altavoz de la estación.  </w:t>
        <w:br/>
        <w:br/>
        <w:t xml:space="preserve">—Ya veremos.  </w:t>
        <w:br/>
        <w:br/>
        <w:t xml:space="preserve">***  </w:t>
        <w:br/>
        <w:br/>
        <w:t xml:space="preserve">El ataque comenzó con un sollozo.  </w:t>
        <w:br/>
        <w:br/>
        <w:t xml:space="preserve">Un androide de servicio se desplomó, sus circuitos vomitando un líquido negro que formó palabras en el suelo: **"ÉL VIENE"**. Luego, los sistemas de la estación enloquecieron. Los cables se retorcieron como serpientes, atravesando gargantas y paneles por igual. Un niño gritó cuando su terminal personal le susurró una profecía en lengua aiónica.  </w:t>
        <w:br/>
        <w:br/>
        <w:t xml:space="preserve">—¡Sombra Digital! —Lyria lanzó su **dispositivo de sincronía**, que proyectó un campo de runas doradas alrededor de ellos—. ¡No toquéis las paredes!  </w:t>
        <w:br/>
        <w:br/>
        <w:t xml:space="preserve">Valeria invocó un **vórtice de purificación**, pero el hechizo se tiñó de rojo al contacto con la corrupción. Kael cayó de rodillas, el brazo convulsionando. Por un instante, *vio* a través de los ojos del Anciano: la estación era solo un juguete roto, los cuerpos meros conductos para algo mayor, algo hambriento—  </w:t>
        <w:br/>
        <w:br/>
        <w:t xml:space="preserve">—¡Kael! —Lyria le golpeó la cara con una descarga de energía pura, rompiendo la conexión—. ¡Focalízate!  </w:t>
        <w:br/>
        <w:br/>
        <w:t xml:space="preserve">Orik el Tuerto emergió del caos, arrastrando una maleta llena del **Fragmento de Aión**.  </w:t>
        <w:br/>
        <w:br/>
        <w:t xml:space="preserve">—¡Tomad vuestra basura! —rugió, arrojándola a Valeria—. ¡Esto atrae demonios!  </w:t>
        <w:br/>
        <w:br/>
        <w:t xml:space="preserve">Morvain apareció detrás de él, su daga de éter perforando el cráneo del mercader antes de que nadie pudiera reaccionar.  </w:t>
        <w:br/>
        <w:br/>
        <w:t xml:space="preserve">—Hasta pronto, cerradura —murmuró, desvaneciéndose en una nube de humo digital.  </w:t>
        <w:br/>
        <w:br/>
        <w:t xml:space="preserve">***  </w:t>
        <w:br/>
        <w:br/>
        <w:t xml:space="preserve">En la **Estela del Dragón**, Kael se encerró en la sala de motores. El brazo ya no era suyo: las garras espectrales arañaban el suelo, buscando algo. O a alguien.  </w:t>
        <w:br/>
        <w:br/>
        <w:t xml:space="preserve">Lyria estudió el rastro dejado por el virus en su dispositivo.  </w:t>
        <w:br/>
        <w:br/>
        <w:t xml:space="preserve">—Nos lleva al **Abismo de Sombras** —anunció—. Allí está el mapa.  </w:t>
        <w:br/>
        <w:br/>
        <w:t xml:space="preserve">Valeria miró a Kael a través del cristal de la puerta.  </w:t>
        <w:br/>
        <w:br/>
        <w:t xml:space="preserve">—¿Y él?  </w:t>
        <w:br/>
        <w:br/>
        <w:t xml:space="preserve">—Es parte de esto ahora —susurró Lyria—. Como tú. Como yo.  </w:t>
        <w:br/>
        <w:br/>
        <w:t xml:space="preserve">Fuera, las estrellas parpadeaban en un ritmo que no era natural.  </w:t>
        <w:br/>
        <w:br/>
        <w:t xml:space="preserve">Como si algo las estuviera *observando*.  </w:t>
        <w:br/>
        <w:br/>
        <w:t xml:space="preserve">---  </w:t>
        <w:br/>
        <w:t xml:space="preserve">**Claves narrativas**:  </w:t>
        <w:br/>
        <w:t xml:space="preserve">- **Corrupción física/mental**: El brazo de Kael es ahora un personaje independiente, puerta y prisión a la vez.  </w:t>
        <w:br/>
        <w:t xml:space="preserve">- **Magia/Tecnología distorsionada**: La Sombra Digital actúa como un ente vivo, mezclando código y maldiciones.  </w:t>
        <w:br/>
        <w:t xml:space="preserve">- **Tono claustrofóbico**: La estación es una trampa que refleja la trampa del brazo de Kael.  </w:t>
        <w:br/>
        <w:t xml:space="preserve">- **Conexión global**: El Fragmento robado y el Abismo de Sombras llevan al grupo hacia el Corazón del Nexo.  </w:t>
        <w:br/>
        <w:br/>
        <w:t xml:space="preserve">**Detalle sensorial único**:  </w:t>
        <w:br/>
        <w:t xml:space="preserve">*"El aire olía a soldaduras recientes y a carne quemada, con un toque dulzón de incienso barato tratando de enmascarar ambos."*  </w:t>
        <w:br/>
        <w:br/>
        <w:t xml:space="preserve">**Transición al siguiente fragmento**:  </w:t>
        <w:br/>
        <w:t xml:space="preserve">- **Pregunta clave**: ¿Qué pacto hizo Kael para obtener ese brazo?  </w:t>
        <w:br/>
        <w:t xml:space="preserve">- **Tensión física**: Las garras espectrales buscan un objetivo desconocido.  </w:t>
        <w:br/>
        <w:t>- **Tensión emocional**: Valeria debe decidir si confiar en Kael... o abandonarlo antes de que sea demasiado tarde.</w:t>
      </w:r>
    </w:p>
    <w:p>
      <w:pPr>
        <w:jc w:val="both"/>
      </w:pPr>
      <w:r>
        <w:t xml:space="preserve">**La Estación Espejismo como crisol de desconfianza**  </w:t>
        <w:br/>
        <w:br/>
        <w:t xml:space="preserve">El aire en la estación era denso, cargado con el murmullo de cien transacciones clandestinas y el zumbido de escudos al borde del colapso. Valeria ajustó el **emblema del Círculo del Nexo** bajo su capa, sintiendo el peso de las miradas como cuchillas contra su piel. Cada paso resonaba en los pasillos retorcidos de la estación, donde los paneles de aleación se fundían con arcos de hueso tallado, creando una arquitectura imposible: tecnología que sangraba magia.  </w:t>
        <w:br/>
        <w:br/>
        <w:t xml:space="preserve">—No me gusta esto —murmuró Lyria, observando cómo su **visor augural** proyectaba lecturas contradictorias—. Los escudos están tan corruptos como los mercaderes.  </w:t>
        <w:br/>
        <w:br/>
        <w:t xml:space="preserve">Kael caminaba un paso adelante, su brazo mecánico cubierto por una envoltura de cuero tratado con sales de éter. Aun así, las juntas brillaban con un resplandor violeta, como si el artefacto supiera que estaban en un lugar donde lo prohibido se vendía al mejor postor.  </w:t>
        <w:br/>
        <w:br/>
        <w:t xml:space="preserve">—Bienvenida al único sitio donde un fragmento de realidad vale menos que un disparo limpio —dijo, esquivando a un vendedor que ofrecía **ojos de profeta** en bandejas de cristal—. Aquí hasta las paredes escuchan.  </w:t>
        <w:br/>
        <w:br/>
        <w:t xml:space="preserve">***  </w:t>
        <w:br/>
        <w:br/>
        <w:t xml:space="preserve">El **Mercado de las Sombras** era un laberinto de puestos flotantes donde lo arcano y lo tecnológico se adulteraban sin pudor. Un androide con piel de pergamino recitaba versos de profecías a cambio de gotas de memoria líquida, mientras una bruja de cables vendía amuletos tallados en chips de silicio. En un rincón, un niño con implantes en las sienes jugaba con un **espectro de datos**, moldeándolo como arcilla entre sus dedos.  </w:t>
        <w:br/>
        <w:br/>
        <w:t xml:space="preserve">—Ahí —señaló Lyria hacia Orik el Tuerto, cuyo puesto estaba custodiado por dos guardianes con máscaras de reactor—. El ojo que todo lo ve, pero nunca mira directamente.  </w:t>
        <w:br/>
        <w:br/>
        <w:t xml:space="preserve">Orik era una leyenda: un traficante que había vendido mapas del Nexo a facciones en guerra y sobrevivido para contarlo. Su **ojo mecánico**, un artefacto aiónico ilegal, giraba en todas direcciones excepto hacia ellos, como si evitara deliberadamente su presencia.  </w:t>
        <w:br/>
        <w:br/>
        <w:t xml:space="preserve">—El Círculo del Nexo no es bienvenido aquí —gruñó Orik sin mirarlos, limpiando un cristal de éter con un paño manchado de aceite—. Ni los que llevan la marca de la catástrofe.  </w:t>
        <w:br/>
        <w:br/>
        <w:t xml:space="preserve">Valeria sintió que el peso de su culpa se hacía tangible. Las cicatrices en sus brazos ardieron bajo las vendas, como si el accidente que destruyó su ciudad gritara a través de ellas.  </w:t>
        <w:br/>
        <w:br/>
        <w:t xml:space="preserve">—No venimos en nombre del Círculo —intervino Lyria, colocando el **Fragmento de Aión** sobre el mostrador—. Venimos a comerciar.  </w:t>
        <w:br/>
        <w:br/>
        <w:t xml:space="preserve">El ojo de Orik se detuvo por primera vez. El cristal frente a él reflejó algo que no estaba allí: una sombra con demasiados dientes.  </w:t>
        <w:br/>
        <w:br/>
        <w:t xml:space="preserve">***  </w:t>
        <w:br/>
        <w:br/>
        <w:t xml:space="preserve">Kael se separó del grupo, sintiendo el tirón del brazo como un imán hacia lo prohibido. En los callejones traseros, donde la luz de los escudos no llegaba, los mercaderes de lo oculto hacían sus tratos. Un vendedor con las manos cubiertas de runas quemadas le mostró un **núcleo de éter negro**, idéntico al que latía en su propio artefacto.  </w:t>
        <w:br/>
        <w:br/>
        <w:t xml:space="preserve">—Esto calmará el dolor —susurró el hombre, sonriendo con dientes afilados—. Por un precio, claro.  </w:t>
        <w:br/>
        <w:br/>
        <w:t xml:space="preserve">Kael sintió una punzada en el hombro, como si el brazo reconociera su origen. Pero antes de que pudiera responder, una voz lo llamó desde las sombras:  </w:t>
        <w:br/>
        <w:br/>
        <w:t xml:space="preserve">—No necesitas calmarlo. Necesitas dominarlo.  </w:t>
        <w:br/>
        <w:br/>
        <w:t xml:space="preserve">Morvain el Profeta emergió de la oscuridad, su máscara de porcelana intacta a pesar del caos alrededor. En su palma flotaba un cristal invertido, absorbiendo la luz en lugar de reflejarla.  </w:t>
        <w:br/>
        <w:br/>
        <w:t xml:space="preserve">—El Fragmento que lleváis es solo una pieza —dijo—. Yo puedo mostrarte el resto.  </w:t>
        <w:br/>
        <w:br/>
        <w:t xml:space="preserve">Kael retrocedió, pero el brazo vibró, ansioso. Por un instante, vio su reflejo en el cristal: no como un hombre, sino como una puerta entreabierta, con algo al otro lado mirando hacia atrás.  </w:t>
        <w:br/>
        <w:br/>
        <w:t xml:space="preserve">***  </w:t>
        <w:br/>
        <w:br/>
        <w:t xml:space="preserve">El ataque comenzó sin aviso.  </w:t>
        <w:br/>
        <w:br/>
        <w:t xml:space="preserve">Los sistemas de la estación gritaron en lenguas muertas, los hologramas convirtiéndose en garras que arañaban el aire. Un mercader se desplomó, sus implantes vomitando un líquido negro que formó palabras en el suelo: **"ÉL VIENE"**.  </w:t>
        <w:br/>
        <w:br/>
        <w:t xml:space="preserve">Lyria activó su **dispositivo de sincronía**, las runas doradas chocando contra la corrupción.  </w:t>
        <w:br/>
        <w:br/>
        <w:t xml:space="preserve">—¡Es la Sombra Digital! —gritó—. ¡No toquéis nada!  </w:t>
        <w:br/>
        <w:br/>
        <w:t xml:space="preserve">Valeria invocó un **vórtice de purificación**, pero el hechizo se retorció, teñido de rojo. En el centro del caos, Orik el Tuerto empuñaba el Fragmento de Aión como un arma, su ojo mecánico girando frenético.  </w:t>
        <w:br/>
        <w:br/>
        <w:t xml:space="preserve">—¡Esto atrajo la plaga! —rugió, arrojándolo a Valeria—. ¡Lleváoslo lejos de aquí!  </w:t>
        <w:br/>
        <w:br/>
        <w:t xml:space="preserve">Morvain apareció detrás de él, su daga de éter perforando el cráneo del mercader con un susurro de estática.  </w:t>
        <w:br/>
        <w:br/>
        <w:t xml:space="preserve">—Hasta pronto, Kael Torren —murmuró antes de desvanecerse—. El Anciano espera.  </w:t>
        <w:br/>
        <w:br/>
        <w:t xml:space="preserve">***  </w:t>
        <w:br/>
        <w:br/>
        <w:t xml:space="preserve">En la **Estela del Dragón**, Kael se encerró en la sala de motores. Las garras espectrales de su brazo arañaban las paredes, buscando algo que solo él podía sentir.  </w:t>
        <w:br/>
        <w:br/>
        <w:t xml:space="preserve">Lyria estudió el rastro dejado por el virus en su dispositivo, las líneas de código mezcladas con profecías en lengua aiónica.  </w:t>
        <w:br/>
        <w:br/>
        <w:t xml:space="preserve">—El Abismo de Sombras —anunció—. Allí está el mapa.  </w:t>
        <w:br/>
        <w:br/>
        <w:t xml:space="preserve">Valeria miró a Kael a través del cristal de la puerta, preguntándose cuánto quedaba ya del mercenario que habían conocido.  </w:t>
        <w:br/>
        <w:br/>
        <w:t xml:space="preserve">Fuera, las estrellas parpadeaban en un ritmo que no era natural.  </w:t>
        <w:br/>
        <w:br/>
        <w:t xml:space="preserve">Como si algo, en algún lugar, hubiera empezado a *despertar*.  </w:t>
        <w:br/>
        <w:br/>
        <w:t xml:space="preserve">---  </w:t>
        <w:br/>
        <w:t xml:space="preserve">**Claves narrativas**:  </w:t>
        <w:br/>
        <w:t xml:space="preserve">- **Ambiente de desconfianza**: La estación es un reflejo de las tensiones internas del grupo, donde cada personaje oculta algo.  </w:t>
        <w:br/>
        <w:t xml:space="preserve">- **Magia y tecnología corruptas**: La Sombra Digital actúa como un ente consciente, corrompiendo tanto máquinas como mentes.  </w:t>
        <w:br/>
        <w:t xml:space="preserve">- **Tensión física y emocional**: El brazo de Kael es ahora un antagonista silencioso, mientras Valeria lucha contra su pasado.  </w:t>
        <w:br/>
        <w:t xml:space="preserve">- **Conexión global**: La pérdida del Fragmento y la huida hacia el Abismo de Sombras marcan el camino hacia el Corazón del Nexo.  </w:t>
        <w:br/>
        <w:br/>
        <w:t xml:space="preserve">**Detalle sensorial único**:  </w:t>
        <w:br/>
        <w:t xml:space="preserve">*"El aire olía a aceite quemado y a hierbas sagradas podridas, como si la estación misma respirara el aliento de un dios moribundo."*  </w:t>
        <w:br/>
        <w:br/>
        <w:t xml:space="preserve">**Transición al siguiente fragmento**:  </w:t>
        <w:br/>
        <w:t xml:space="preserve">- **Pregunta clave**: ¿Qué pacto hizo Kael para obtener ese brazo, y qué precio falta por pagar?  </w:t>
        <w:br/>
        <w:t xml:space="preserve">- **Tensión física**: Las garras espectrales buscan un objetivo, pero ¿es el Anciano... o algo peor?  </w:t>
        <w:br/>
        <w:t>- **Tensión emocional**: Valeria debe decidir si confiar en Kael o abandonarlo antes de que la puerta en su brazo se abra del todo.</w:t>
      </w:r>
    </w:p>
    <w:p>
      <w:pPr>
        <w:jc w:val="both"/>
      </w:pPr>
      <w:r>
        <w:t xml:space="preserve">**Fragmento del Capítulo 3: "El Mercenario y la Sombra"**  </w:t>
        <w:br/>
        <w:br/>
        <w:t>---</w:t>
        <w:br/>
        <w:br/>
        <w:t xml:space="preserve">La **Estación Espejismo** colgaba en el vacío como un fruto podrido de metal y sueños rotos. Sus módulos, unidos por puentes de energía fluctuante, chirriaban bajo la presión de escudos mágicos sobreexigidos. Valeria sintió el peso de los murmullos antes de escucharlos:  </w:t>
        <w:br/>
        <w:br/>
        <w:t xml:space="preserve">—*Es ella. La que rasgó el cielo de Thalassa.*  </w:t>
        <w:br/>
        <w:br/>
        <w:t xml:space="preserve">Una mujer con implantes de cuarzo en las sienes escupió a sus pies. La saliva se evaporó antes de tocar el suelo, consumida por el campo de protección de Lyria, pero el mensaje quedó claro. Kael rio por lo bajo, su brazo mecánico oculto bajo una capa de tejido energético que palpitaba al ritmo de su pulso corrupto.  </w:t>
        <w:br/>
        <w:br/>
        <w:t xml:space="preserve">—Parece que tu nombre precede a tus hechizos, *astromaga* —murmuró, usando el título como un insulto.  </w:t>
        <w:br/>
        <w:br/>
        <w:t xml:space="preserve">Valeria apretó los puños. Las cicatrices en sus antebrazos, marcas del accidente que había desgarrado las lunas de Thalassa, ardieron bajo las vendas impregnadas de ungüento de éter. No eran solo heridas físicas: cada línea en su piel era un recordatorio de que el **Nexo Estelar** respondía a su toque como un animal herido.  </w:t>
        <w:br/>
        <w:br/>
        <w:t xml:space="preserve">—Caminad más rápido —susurró Lyria, ajustando su **visor augural**. El dispositivo proyectaba esquirlas de luz violeta sobre su rostro—. Los escudos de la estación tienen *hambre*.  </w:t>
        <w:br/>
        <w:br/>
        <w:t xml:space="preserve">Y era cierto. Los amuletos de protección clavados en las paredes brillaban con un fulgor opaco, sus runas desvaneciéndose mientras absorbían energía de los transeúntes. Un niño con ojos de cristal líquido los siguió un trecho, sus dedos convertidos en cables que buscaban robar un fragmento de su energía vital.  </w:t>
        <w:br/>
        <w:br/>
        <w:t>---</w:t>
        <w:br/>
        <w:br/>
        <w:t xml:space="preserve">### **El Mercado de las Caras Ocultas**  </w:t>
        <w:br/>
        <w:br/>
        <w:t xml:space="preserve">El núcleo de la estación era un bazar donde lo prohibido se vendía sin tapujos. Entre puestos de armas de plasma bendecidas por chamanes y máquinas de adivinación que funcionaban con lágrimas de profeta, **Orik el Tuerto** reinaba desde su trono de chatarra sagrada.  </w:t>
        <w:br/>
        <w:br/>
        <w:t xml:space="preserve">Su **ojo mecánico**, un artefacto aiónico prohibido, giraba en todas direcciones excepto hacia ellos.  </w:t>
        <w:br/>
        <w:br/>
        <w:t xml:space="preserve">—El Círculo del Nexo —escupió Orik, limpiando un cristal de éter con un trapo manchado de mercurio—. Vuestro crédito no vale nada aquí.  </w:t>
        <w:br/>
        <w:br/>
        <w:t xml:space="preserve">Lyria colocó el **Fragmento de Aión** sobre el mostrador. La piedra, del tamaño de un puño, emitía pulsaciones que hacían temblar los objetos cercanos.  </w:t>
        <w:br/>
        <w:br/>
        <w:t xml:space="preserve">—No venimos en nombre del Círculo —dijo—. Solo necesitamos suministros.  </w:t>
        <w:br/>
        <w:br/>
        <w:t xml:space="preserve">El ojo de Orik se detuvo por primera vez. El cristal que limpiaba reflejó algo imposible: una sombra con **demasiadas articulaciones**, enroscada alrededor del Fragmento como una serpiente alrededor de un huevo.  </w:t>
        <w:br/>
        <w:br/>
        <w:t xml:space="preserve">—Esto atraerá cosas peores que deudas —gruñó Orik, pero sus dedos se cerraron sobre la piedra—. ¿Qué queréis a cambio?  </w:t>
        <w:br/>
        <w:br/>
        <w:t xml:space="preserve">Mientras Lyria negociaba, Valeria notó que Kael se escabullía hacia los callejones traseros, donde las luces parpadeaban en código morse de blasfemias.  </w:t>
        <w:br/>
        <w:br/>
        <w:t>---</w:t>
        <w:br/>
        <w:br/>
        <w:t xml:space="preserve">### **El Pacto en las Sombras**  </w:t>
        <w:br/>
        <w:br/>
        <w:t xml:space="preserve">El aire olía a aceite quemado y carne ranciada. Kael se frotó el hombro, donde el brazo mecánico se unía a su carne, sintiendo el **dolor sordo** que nunca cesaba. Un vendedor con manos de cerámica astillada le ofreció un frasco de mercurio negro.  </w:t>
        <w:br/>
        <w:br/>
        <w:t xml:space="preserve">—Para la conexión —susurró—. El precio es un recuerdo.  </w:t>
        <w:br/>
        <w:br/>
        <w:t xml:space="preserve">Antes de que Kael pudiera responder, una figura emergió de entre los cortinajes de humo tóxico. **Morvain el Profeta** llevaba una máscara de porcelana lisa, sin rasgos, pero su voz resonó como si saliera de todas direcciones a la vez:  </w:t>
        <w:br/>
        <w:br/>
        <w:t xml:space="preserve">—No necesitas calmarlo, mercenario. Necesitas *abrazarlo*.  </w:t>
        <w:br/>
        <w:br/>
        <w:t xml:space="preserve">En su palma flotaba un **cristal invertido**, absorbiendo la luz en lugar de reflejarla. Dentro, Kael vio su propio reflejo distorsionado: no como un hombre, sino como una puerta entreabierta, con algo al otro lado **mirando hacia atrás**.  </w:t>
        <w:br/>
        <w:br/>
        <w:t xml:space="preserve">—El Fragmento que lleváis es solo una llave —dijo Morvain—. Yo puedo mostrarte la cerradura.  </w:t>
        <w:br/>
        <w:br/>
        <w:t xml:space="preserve">Kael sintió que el brazo respondía por su cuenta, los circuitos dibujando runas prohibidas en el aire. Por un instante, **oyó al Anciano del Umbral** susurrar desde el otro lado de su mente:  </w:t>
        <w:br/>
        <w:br/>
        <w:t xml:space="preserve">—*Déjame entrar.*  </w:t>
        <w:br/>
        <w:br/>
        <w:t>---</w:t>
        <w:br/>
        <w:br/>
        <w:t xml:space="preserve">### **La Traición que Nunca Fue**  </w:t>
        <w:br/>
        <w:br/>
        <w:t xml:space="preserve">Valeria los encontró en el momento exacto. El hechizo de **detección de mentiras** que había lanzado sobre Kael antes de separarse ardía ahora en su pecho como hierro al rojo.  </w:t>
        <w:br/>
        <w:br/>
        <w:t xml:space="preserve">—¿Cuánto vale tu palabra, mercenario? —exigió, con los dedos entrelazados en un gesto de conjuración lista.  </w:t>
        <w:br/>
        <w:br/>
        <w:t xml:space="preserve">Kael cerró el puño, apagando las runas.  </w:t>
        <w:br/>
        <w:br/>
        <w:t xml:space="preserve">—Más que la tuya, *astromaga fracasada* —rugió, pero su voz sonó ronca, como si algo más hablara a través de él.  </w:t>
        <w:br/>
        <w:br/>
        <w:t xml:space="preserve">Morvain se desvaneció en el humo, dejando tras de sí un eco de risa y una advertencia:  </w:t>
        <w:br/>
        <w:br/>
        <w:t xml:space="preserve">—El Anciano ya tiene un pie en vuestro mundo. Solo necesita *un empujón*.  </w:t>
        <w:br/>
        <w:br/>
        <w:t>---</w:t>
        <w:br/>
        <w:br/>
        <w:t xml:space="preserve">**Claves narrativas**:  </w:t>
        <w:br/>
        <w:t xml:space="preserve">- **Reputación como carga**: Valeria enfrenta su pasado públicamente, mientras Kael negocia en secreto con su propia condena.  </w:t>
        <w:br/>
        <w:t xml:space="preserve">- **Corrupción física**: El brazo de Kael ya no es una herramienta, sino un **tercer actor** en sus decisiones.  </w:t>
        <w:br/>
        <w:t xml:space="preserve">- **Ambiente simbólico**: La estación, con su mezcla de tecnología decadente y magia desesperada, refleja el estado moral del grupo.  </w:t>
        <w:br/>
        <w:br/>
        <w:t xml:space="preserve">**Detalle sensorial único**:  </w:t>
        <w:br/>
        <w:t xml:space="preserve">*"El aire vibraba con el zumbido de motores enfermos y el susurro de plegarias a dioses que ya no escuchaban. Hasta el metal parecía sudar miedo."*  </w:t>
        <w:br/>
        <w:br/>
        <w:t xml:space="preserve">**Transición al siguiente fragmento**:  </w:t>
        <w:br/>
        <w:t xml:space="preserve">- **Pregunta clave**: ¿Qué vio realmente Kael en el cristal invertido?  </w:t>
        <w:br/>
        <w:t xml:space="preserve">- **Tensión física**: El brazo mecánico ahora proyecta runas por su cuenta. ¿Qué sucederá cuando complete el patrón?  </w:t>
        <w:br/>
        <w:t>- **Tensión emocional**: Valeria debe decidir si confiar en Kael o abandonarlo antes de que la puerta en su hombro se abra del todo.</w:t>
      </w:r>
    </w:p>
    <w:p>
      <w:pPr>
        <w:jc w:val="both"/>
      </w:pPr>
      <w:r>
        <w:t xml:space="preserve">**Fragmento del Capítulo 3: "El Ojo que no Ve"**  </w:t>
        <w:br/>
        <w:br/>
        <w:t xml:space="preserve">El **Ojo de Orik** giraba con un chirrido mecánico que hacía rechinar los dientes, su pupila de cristal líquido dilatándose como si intentara enfocar algo más allá de lo visible. El mercader lo había desenganchado de su órbita craneal y lo sostenía ahora frente a Kael, cuya mandíbula estaba tensa bajo la luz azulada que escaneaba su rostro.  </w:t>
        <w:br/>
        <w:br/>
        <w:t xml:space="preserve">—Nadie negocia conmigo sin pasar por el Ojo —gruñó Orik, mientras el artefacto emitía un zumbido irregular—. Dice que eres... *imposible*.  </w:t>
        <w:br/>
        <w:br/>
        <w:t xml:space="preserve">Lyria se inclinó hacia adelante, fascinada. El visor augural de su frente proyectaba esquemas sobre la retina que solo ella podía ver.  </w:t>
        <w:br/>
        <w:br/>
        <w:t xml:space="preserve">—El escaneo muestra tres firmas energéticas superpuestas —murmuró—. Una humana, otra mecánica... y algo más. Algo que el Ojo no puede clasificar.  </w:t>
        <w:br/>
        <w:br/>
        <w:t xml:space="preserve">El artefacto comenzó a vibrar violentamente. En su superficie reflectante, por un instante, no apareció el rostro de Kael, sino una **puerta de ébano y hueso**, entreabierta, con sombras retorciéndose al otro lado. Valeria sintió el aroma a ozono quemado que siempre precedía a una ruptura dimensional.  </w:t>
        <w:br/>
        <w:br/>
        <w:t xml:space="preserve">—¡Apágalo! —ordenó, pero era demasiado tarde.  </w:t>
        <w:br/>
        <w:br/>
        <w:t xml:space="preserve">El Ojo **sangró mercurio** por sus junturas, sus engranajes internos gimiendo como un animal herido. Cuando Orik lo recuperó con manos temblorosas, la pupila se había vuelto opaca, cubierta por una telaraña de filamentos negros que latían al unísono con el brazo corrupto de Kael.  </w:t>
        <w:br/>
        <w:br/>
        <w:t xml:space="preserve">—Esto no es tecnología —susurró Orik, palideciendo—. Esto es *blasfemia aiónica*.  </w:t>
        <w:br/>
        <w:br/>
        <w:t xml:space="preserve">Kael retrocedió, pero no lo suficiente para evitar que Valeria notara cómo los circuitos de su brazo brillaban con el mismo patrón de corrupción que ahora infectaba el Ojo.  </w:t>
        <w:br/>
        <w:br/>
        <w:t>---</w:t>
        <w:br/>
        <w:br/>
        <w:t xml:space="preserve">### **El Lenguaje de la Distorsión**  </w:t>
        <w:br/>
        <w:br/>
        <w:t xml:space="preserve">Lyria tomó el artefacto dañado con manos expertas. Al contacto, los filamentos negros se alzaron como serpientes alertas, dibujando en el aire **runas que nadie reconocía**.  </w:t>
        <w:br/>
        <w:br/>
        <w:t xml:space="preserve">—No es un fallo —explicó, con voz tensa—. Es una *conversación*. Tu brazo y el Ojo hablan el mismo idioma. Uno que no debería existir.  </w:t>
        <w:br/>
        <w:br/>
        <w:t xml:space="preserve">Kael apretó el hombro mecánico, como si pudiera silenciarlo por pura fuerza de voluntad.  </w:t>
        <w:br/>
        <w:br/>
        <w:t xml:space="preserve">—No pedí esta maldición —gruñó.  </w:t>
        <w:br/>
        <w:br/>
        <w:t xml:space="preserve">—Pero la llevas —replicó Valeria, señalando el Ojo—. Y se está extendiendo.  </w:t>
        <w:br/>
        <w:br/>
        <w:t xml:space="preserve">Orik arrojó un paño sobre el artefacto, pero los filamentos lo atravesaron, tejiendo ahora palabras en la mesa de metal:  </w:t>
        <w:br/>
        <w:br/>
        <w:t xml:space="preserve">**"BUSCAD LA PUERTA DONDE LOS DOS CAMINOS SE CRUZAN"**  </w:t>
        <w:br/>
        <w:br/>
        <w:t xml:space="preserve">La frase se desvaneció dejando marcas de quemadura. En el silencio que siguió, hasta los ruidos del mercado parecieron callar.  </w:t>
        <w:br/>
        <w:br/>
        <w:t>---</w:t>
        <w:br/>
        <w:br/>
        <w:t xml:space="preserve">### **Las Tres Mentiras**  </w:t>
        <w:br/>
        <w:br/>
        <w:t xml:space="preserve">Fue Lyria quien rompió el hechizo, pasando su dedo índice a través de las runas humeantes.  </w:t>
        <w:br/>
        <w:br/>
        <w:t xml:space="preserve">—El Ojo detectó tres capas de verdad en ti, Kael —dijo—. La primera es tu humanidad. La segunda, la máquina. ¿Y la tercera?  </w:t>
        <w:br/>
        <w:br/>
        <w:t xml:space="preserve">El mercenario no respondió, pero su brazo lo hizo por él: las placas se reconfiguraron por un instante, mostrando un **símbolo grabado en su estructura interna**, idéntico al que ahora latía en el Ojo cegado.  </w:t>
        <w:br/>
        <w:br/>
        <w:t xml:space="preserve">Valeria lo reconoció al instante. Era el mismo diseño que había visto en los Archivos Prohibidos del Círculo: el **Sello del Umbral**, la marca de los Devoradores.  </w:t>
        <w:br/>
        <w:br/>
        <w:t xml:space="preserve">Orik se santiguó con un gesto aprendido en mil mundos supersticiosos.  </w:t>
        <w:br/>
        <w:br/>
        <w:t xml:space="preserve">—Ningún precio es suficiente para esto —murmuró, empujando el Fragmento de Aión de vuelta hacia Lyria—. Llevaos vuestra maldición lejos de aquí.  </w:t>
        <w:br/>
        <w:br/>
        <w:t xml:space="preserve">Kael miró sus manos, una de carne, otra de metal y oscuridad creciente, y por primera vez, Valeria vio algo parecido al miedo en sus ojos.  </w:t>
        <w:br/>
        <w:br/>
        <w:t xml:space="preserve">**Claves narrativas**:  </w:t>
        <w:br/>
        <w:t xml:space="preserve">- **Realidad fracturada**: El brazo de Kael no solo está corrupto, sino que *reescribe* la realidad cercana para comunicarse.  </w:t>
        <w:br/>
        <w:t xml:space="preserve">- **Simbología oculta**: El Sello del Umbral sugiere que la tecnología en su brazo fue diseñada por los Devoradores, no robada.  </w:t>
        <w:br/>
        <w:t xml:space="preserve">- **Consecuencias**: El Ojo, ahora ciego para todo excepto para la corrupción, se convierte en un objeto maldito que Orik quizás no pueda vender.  </w:t>
        <w:br/>
        <w:br/>
        <w:t xml:space="preserve">**Detalle sensorial único**:  </w:t>
        <w:br/>
        <w:t xml:space="preserve">*"El mercurio que goteaba del Ojo no cayó al suelo; se curvó en el aire hacia el brazo de Kael, como gotas de agua atraídas por un imán de pesadilla."*  </w:t>
        <w:br/>
        <w:br/>
        <w:t xml:space="preserve">**Transición al siguiente fragmento**:  </w:t>
        <w:br/>
        <w:t xml:space="preserve">- **Pregunta clave**: Si el brazo de Kael es una puerta, ¿qué sucederá cuando los "dos caminos" (magia y tecnología) se crucen por completo?  </w:t>
        <w:br/>
        <w:t xml:space="preserve">- **Tensión física**: Los filamentos negros ahora se arrastran desde el brazo hacia el torso de Kael.  </w:t>
        <w:br/>
        <w:t>- **Tensión emocional**: Valeria debe decidir si destruir el artefacto (y quizás a Kael) o intentar descifrar su mensaje.</w:t>
      </w:r>
    </w:p>
    <w:p>
      <w:pPr>
        <w:jc w:val="both"/>
      </w:pPr>
      <w:r>
        <w:t xml:space="preserve">**Fragmento del Capítulo 3: "El Dispositivo Perdido"**  </w:t>
        <w:br/>
        <w:br/>
        <w:t xml:space="preserve">El mercado de la **Estación Espejismo** era un hervidero de desesperación. Refugiados de media docena de mundos destrozados por las perturbaciones del Nexo se agolpaban entre los puestos, sus rostros marcados por el hambre y el miedo. Lyria observaba el panorama con una mezcla de compasión y cautela, ajustando el **visor augural** que descansaba sobre su frente. El artefacto, una delgada diadema de metal y cristal de éter, proyectaba datos invisibles para los demás, traduciendo lenguajes olvidados y calculando probabilidades en tiempo real.  </w:t>
        <w:br/>
        <w:br/>
        <w:t xml:space="preserve">—No deberíamos estar aquí —murmuró Valeria, mientras un grupo de thalassianos, sus escamas dorsales opacas por la desnutrición, les lanzaban miradas cargadas de resentimiento—. Esta gente ha perdido todo por culpa del Nexo. Y nos ven como parte del problema.  </w:t>
        <w:br/>
        <w:br/>
        <w:t xml:space="preserve">Lyria asintió, pero no apartó la vista de su objetivo: un grupo de niños mecánicos, sus extremidades protésicas chirriando por falta de mantenimiento, que se arremolinaban alrededor de un puesto de suministros médicos.  </w:t>
        <w:br/>
        <w:br/>
        <w:t xml:space="preserve">—Ellos no tienen la culpa —dijo, sacando un paquete de **nanofibras reparadoras** de su mochila—. Y quizás podamos ganar su confianza.  </w:t>
        <w:br/>
        <w:br/>
        <w:t xml:space="preserve">Kael, apoyado contra una columna de soporte, resopló.  </w:t>
        <w:br/>
        <w:br/>
        <w:t xml:space="preserve">—Generosidad en un lugar como este es como echar sangre al agua con tiburones.  </w:t>
        <w:br/>
        <w:br/>
        <w:t xml:space="preserve">Pero Lyria ya se acercaba, con las manos extendidas en señal de paz. Los niños retrocedieron, excepto uno, una chiquilla con un ojo biónico que parpadeaba en tonalidades azules.  </w:t>
        <w:br/>
        <w:br/>
        <w:t xml:space="preserve">—¿Eres una arúspice? —preguntó la pequeña, señalando el visor de Lyria—. Mi abuela decía que podían leer el futuro en las máquinas.  </w:t>
        <w:br/>
        <w:br/>
        <w:t xml:space="preserve">Lyria sonrió y se arrodilló para estar a su altura.  </w:t>
        <w:br/>
        <w:br/>
        <w:t xml:space="preserve">—Algo así. Y este dispositivo —tocó su visor— ayuda a encontrar lo que está roto para arreglarlo. Como tus articulaciones.  </w:t>
        <w:br/>
        <w:br/>
        <w:t xml:space="preserve">La niña miró sus propias rodillas mecánicas, donde los servomotores crujían con cada movimiento. Lyria le tendió las nanofibras.  </w:t>
        <w:br/>
        <w:br/>
        <w:t xml:space="preserve">—Esto te ayudará. Solo necesitas...  </w:t>
        <w:br/>
        <w:br/>
        <w:t xml:space="preserve">No terminó la frase. Un grito desgarrador cortó el aire. Un hombre corpulento, con las facciones demacradas y los brazos cubiertos de cicatrices lumínicas, señaló a Valeria.  </w:t>
        <w:br/>
        <w:br/>
        <w:t xml:space="preserve">—¡La reconozco! —rugió—. ¡Ella es la astromaga que destrozó Calypsis!  </w:t>
        <w:br/>
        <w:br/>
        <w:t xml:space="preserve">El murmullo de la multitud se convirtió en un rugido. Lyria sintió cómo el ambiente se enrarecía, cargado de ira acumulada. En un instante, los mismos niños a los que intentaba ayudar se abalanzaron sobre ella. Manos pequeñas pero fuertes tiraron de su visor augural, arrancándolo de su frente con un destello de dolor.  </w:t>
        <w:br/>
        <w:br/>
        <w:t xml:space="preserve">—¡Deténganse! —gritó Valeria, alzando las manos, pero un empujón brutal la hizo retroceder.  </w:t>
        <w:br/>
        <w:br/>
        <w:t xml:space="preserve">Lyria intentó recuperar el dispositivo, pero la niña del ojo biónico ya corría hacia las sombras, llevándose consigo años de investigación y secretos del Círculo. Kael se interpuso, su brazo corrupto emitiendo un zumbido amenazador, pero Lyria lo detuvo con un gesto.  </w:t>
        <w:br/>
        <w:br/>
        <w:t xml:space="preserve">—No —jadeó, frotándose la herida en la frente—. No los lastimes.  </w:t>
        <w:br/>
        <w:br/>
        <w:t xml:space="preserve">La multitud se cerró alrededor de ellos, un círculo de rostros enojados y puños temblorosos. Valeria preparó un hechizo defensivo, pero Lyria la miró con firmeza.  </w:t>
        <w:br/>
        <w:br/>
        <w:t xml:space="preserve">—No uses magia aquí —susurró—. Solo empeorará las cosas.  </w:t>
        <w:br/>
        <w:br/>
        <w:t xml:space="preserve">Entonces, con una calma que no reflejaba el caos interno, Lyria alzó la voz.  </w:t>
        <w:br/>
        <w:br/>
        <w:t xml:space="preserve">—¡Escuchen! —dijo, mostrando sus manos vacías—. Sé que han sufrido. Pero no somos sus enemigos. El verdadero peligro viene de aquellos que quieren destruir el Nexo por completo... o controlarlo para su beneficio.  </w:t>
        <w:br/>
        <w:br/>
        <w:t xml:space="preserve">Un murmullo recorrió la multitud. Alguien arrojó un trozo de metal oxidado que rozó el hombro de Lyria, pero ella no se inmutó.  </w:t>
        <w:br/>
        <w:br/>
        <w:t xml:space="preserve">—Mi dispositivo augural puede predecir las tormentas dimensionales —continuó—. Sin él, no podré ayudarlos a evacuar a tiempo cuando la próxima grieta se abra.  </w:t>
        <w:br/>
        <w:br/>
        <w:t xml:space="preserve">Por un momento, pareció que la turba vacilaba. Pero entonces, desde atrás, una voz áspera gritó:  </w:t>
        <w:br/>
        <w:br/>
        <w:t xml:space="preserve">—¡Mentira! ¡Los del Círculo solo sirven a sus propios intereses!  </w:t>
        <w:br/>
        <w:br/>
        <w:t xml:space="preserve">El primer puñetazo voló hacia Lyria, pero Kael lo interceptó, empujando al agresor con suficiente fuerza para hacerlo tropezar.  </w:t>
        <w:br/>
        <w:br/>
        <w:t xml:space="preserve">—Ya basta —gruñó el mercenario, su brazo brillando con energía inestable—. La próxima vez, no seré tan amable.  </w:t>
        <w:br/>
        <w:br/>
        <w:t xml:space="preserve">La amenaza surtió efecto. La multitud retrocedió, aunque las miradas de odio persistieron. Lyria, con la frente sangrando y el corazón acelerado, sabía que habían perdido más que un dispositivo.  </w:t>
        <w:br/>
        <w:br/>
        <w:t xml:space="preserve">Habían perdido la oportunidad de ganar aliados.  </w:t>
        <w:br/>
        <w:br/>
        <w:t>---</w:t>
        <w:br/>
        <w:br/>
        <w:t xml:space="preserve">**Claves narrativas**:  </w:t>
        <w:br/>
        <w:t xml:space="preserve">- **Fractura social**: La desesperación de los refugiados los lleva a atacar incluso a quienes intentan ayudarlos, mostrando el costo humano del conflicto del Nexo.  </w:t>
        <w:br/>
        <w:t xml:space="preserve">- **Pérdida crítica**: El visor augural no solo es una herramienta valiosa, sino un símbolo del equilibrio entre magia y tecnología que Lyria representa. Su robo deja al grupo sin una ventaja crucial.  </w:t>
        <w:br/>
        <w:t xml:space="preserve">- **Dilema moral**: Lyria elige la compasión sobre la venganza, incluso cuando es traicionada, reforzando su rol como mediadora.  </w:t>
        <w:br/>
        <w:br/>
        <w:t xml:space="preserve">**Detalle sensorial único**:  </w:t>
        <w:br/>
        <w:t xml:space="preserve">*"El visor augural, al ser arrancado, dejó un rastro de luz azulada en el aire, como el fantasma de un pensamiento arrebatado demasiado pronto."*  </w:t>
        <w:br/>
        <w:br/>
        <w:t xml:space="preserve">**Transición al siguiente fragmento**:  </w:t>
        <w:br/>
        <w:t xml:space="preserve">- **Consecuencias inmediatas**: Sin el visor, Lyria no puede predecir las grietas dimensionales, poniendo al grupo en mayor riesgo.  </w:t>
        <w:br/>
        <w:t xml:space="preserve">- **Semilla de conflicto**: La niña que robó el dispositivo aparece más tarde, usándolo para sobrevivir, lo que fuerza a Lyria a decidir entre recuperarlo o dejarlo en manos de quien más lo necesita.  </w:t>
        <w:br/>
        <w:t>- **Tensión en el grupo**: Valeria cuestiona la ingenuidad de Lyria, mientras Kael, irónicamente, parece respetar su decisión de no responder con violencia.</w:t>
      </w:r>
    </w:p>
    <w:p>
      <w:pPr>
        <w:jc w:val="both"/>
      </w:pPr>
      <w:r>
        <w:t xml:space="preserve">**Fragmento del Capítulo 3: "Fragilidad de Alianzas"**  </w:t>
        <w:br/>
        <w:br/>
        <w:t xml:space="preserve">La **Estación Espejismo** respiraba con el jadeo de mil contradicciones. En sus pasillos abarrotados, mercenarios con implantes de éter compartían tragos amargos con monjes cibernéticos cuyas vestiduras tejían circuitos dorados entre los hilos. En los puestos de comercio, cristales arcanos palpitaban junto a generadores de plasma, sus energías entrelazándose en un baile precario. Era un lugar donde las alianzas se forjaban y rompían con la misma facilidad con que las grietas dimensionales desgarraban el cielo.  </w:t>
        <w:br/>
        <w:br/>
        <w:t xml:space="preserve">Lyria observaba el panorama mientras presionaba un paño contra la herida en su frente. El dolor punzante del visor augural arrancado aún resonaba en sus sienes, pero era el peso de la pérdida lo que más la ahogaba.  </w:t>
        <w:br/>
        <w:br/>
        <w:t xml:space="preserve">—No entienden —murmuró Valeria, mirando a un grupo de refugiados que les lanzaba miradas cargadas de veneno—. Creen que el Círculo los abandonó.  </w:t>
        <w:br/>
        <w:br/>
        <w:t xml:space="preserve">Kael, apoyado contra una pared cubierta de grafitis holográficos que cambiaban entre mensajes de esperanza y amenazas, resopló.  </w:t>
        <w:br/>
        <w:br/>
        <w:t xml:space="preserve">—El Círculo *los* abandonó. Como abandonó a media galaxia cuando el Nexo empezó a colapsar.  </w:t>
        <w:br/>
        <w:br/>
        <w:t xml:space="preserve">—No por elección —replicó Lyria, aunque las palabras le sabían a excusa—. Nadie podía predecir la magnitud de las grietas.  </w:t>
        <w:br/>
        <w:br/>
        <w:t xml:space="preserve">Un estruendo sacudió la estación. Por un momento, todos contuvieron el aliento, temiendo otra fractura dimensional. Pero solo era un **transporte blindado** de La Orden del Alba Cibernética aterrizando en el muelle exterior. Sus escudos relucieron con runas de supresión arcana, y sus soldados, enfundados en armaduras de aleación negra, marcharon en formación perfecta.  </w:t>
        <w:br/>
        <w:br/>
        <w:t xml:space="preserve">La multitud se dispersó como hojas al viento. Algunos refugiados incluso aplaudieron.  </w:t>
        <w:br/>
        <w:br/>
        <w:t xml:space="preserve">—¿Ven? —dijo una mujer con un niño en brazos—. Ellos sí traen orden. Sin magia, sin caos.  </w:t>
        <w:br/>
        <w:br/>
        <w:t xml:space="preserve">Lyria sintió un nudo en el estómago. La propaganda de La Orden había echado raíces profundas en el miedo de la gente.  </w:t>
        <w:br/>
        <w:br/>
        <w:t xml:space="preserve">—El orden que traen es el de una bota en el cuello —gruñó Kael, aunque su voz carecía de convicción.  </w:t>
        <w:br/>
        <w:br/>
        <w:t xml:space="preserve">Valeria apretó los puños.  </w:t>
        <w:br/>
        <w:br/>
        <w:t xml:space="preserve">—Necesitamos irnos. Si nos descubren aquí...  </w:t>
        <w:br/>
        <w:br/>
        <w:t xml:space="preserve">—Demasiado tarde —interrumpió Kael, señalando.  </w:t>
        <w:br/>
        <w:br/>
        <w:t xml:space="preserve">Entre los soldados, una figura alta y delgada los observaba desde detrás de una máscara de plata: **Morvain el Profeta**. Su manto, tejido con sombras que parecían moverse por voluntad propia, ondeaba a pesar de la falta de viento.  </w:t>
        <w:br/>
        <w:br/>
        <w:t xml:space="preserve">—El mercenario tiene razón —dijo Lyria, sintiendo cómo el piso vibraba bajo sus pies—. Esta estación ya no es segura para nadie.  </w:t>
        <w:br/>
        <w:br/>
        <w:t xml:space="preserve">Un estallido de risa resonó desde un rincón. Orik el Tuerto, el mercader al que habían intentado negociar, sostenía el **Fragmento de Aión** entre sus dedos, haciéndolo brillar bajo la luz artificial.  </w:t>
        <w:br/>
        <w:br/>
        <w:t xml:space="preserve">—¡La verdadera seguridad está en lo que uno puede vender! —anunció, dirigiéndose a los soldados de La Orden con una sonrisa desdentada—. ¿Cuánto ofrecen por un pedazo del mismo Nexo?  </w:t>
        <w:br/>
        <w:br/>
        <w:t xml:space="preserve">Los soldados avanzaron, pero Morvain alzó una mano.  </w:t>
        <w:br/>
        <w:br/>
        <w:t xml:space="preserve">—Ese artefacto no es tuyo para comerciar, viejo —dijo, su voz un susurro que cortó el murmullo de la multitud como un cuchillo—. Pertenece a los que entienden su verdadero propósito.  </w:t>
        <w:br/>
        <w:br/>
        <w:t xml:space="preserve">Lyria sintió que el aire se espesaba. La estación entera parecía contener la respiración, suspendida entre dos fuerzas que pronto chocarían.  </w:t>
        <w:br/>
        <w:br/>
        <w:t xml:space="preserve">—Ahora —murmuró Valeria, aprovechando la distracción—. *Ahora* es cuando nos vamos.  </w:t>
        <w:br/>
        <w:br/>
        <w:t xml:space="preserve">El grupo se deslizó entre las sombras, alejándose del corazón de la estación. Pero mientras lo hacían, Lyria no pudo evitar mirar atrás. Vio a los refugiados, a los soldados, a Morvain y a Orik, todos atrapados en una danza de intereses rotos.  </w:t>
        <w:br/>
        <w:br/>
        <w:t xml:space="preserve">Esta estación era un espejo del universo: frágil, dividido, y a punto de romperse.  </w:t>
        <w:br/>
        <w:br/>
        <w:t>---</w:t>
        <w:br/>
        <w:br/>
        <w:t xml:space="preserve">**Claves narrativas**:  </w:t>
        <w:br/>
        <w:t xml:space="preserve">- **Fractura social amplificada**: La llegada de La Orden y los Devoradores muestra cómo las facciones explotan el miedo de la gente para ganar influencia.  </w:t>
        <w:br/>
        <w:t xml:space="preserve">- **Ironía trágica**: Los refugiados aplauden a quienes buscan erradicar la magia, sin entender que su "orden" implica opresión.  </w:t>
        <w:br/>
        <w:t xml:space="preserve">- **Pérdida de neutralidad**: Orik, al intentar vender el Fragmento, demuestra que en este universo al borde del colapso, hasta los oportunistas son peones en un juego mayor.  </w:t>
        <w:br/>
        <w:br/>
        <w:t xml:space="preserve">**Detalle sensorial único**:  </w:t>
        <w:br/>
        <w:t xml:space="preserve">*"El aire olía a aceite quemado y a incienso de éter, una mezcla que recordaba a Lyria los templos de su infancia, ahora reducidos a escombros por las mismas fuerzas que se disputaban esta estación."*  </w:t>
        <w:br/>
        <w:br/>
        <w:t xml:space="preserve">**Transición al siguiente fragmento**:  </w:t>
        <w:br/>
        <w:t xml:space="preserve">- **Consecuencias inmediatas**: El grupo debe huir sin el Fragmento, pero ahora saben que tanto La Orden como los Devoradores lo buscan activamente.  </w:t>
        <w:br/>
        <w:t xml:space="preserve">- **Semilla de conflicto**: Morvain los ha visto, y su interés en Kael sugiere que los perseguirá.  </w:t>
        <w:br/>
        <w:t>- **Tensión en el grupo**: Valeria cuestiona si recuperar el Fragmento vale el riesgo, mientras Kael parece más dispuesto a enfrentarse a Morvain de lo esperado.</w:t>
      </w:r>
    </w:p>
    <w:p>
      <w:pPr>
        <w:jc w:val="both"/>
      </w:pPr>
      <w:r>
        <w:t xml:space="preserve">**Fragmento del Capítulo 3: "El Mercenario y la Sombra"**  </w:t>
        <w:br/>
        <w:br/>
        <w:t xml:space="preserve">El brazo mecánico de Kael ya no era suyo.  </w:t>
        <w:br/>
        <w:br/>
        <w:t xml:space="preserve">Esa verdad lo golpeó con la fuerza de un disparo de plasma cuando despertó sudando en la litera estrecha de *La Estela del Dragón*. Los dedos de aleación negra se movían solos, trazando círculos en el aire que dejaban tras de sí un rastro de humo violeta. Las runas que formaba eran antiguas, prohibidas, pero Kael las reconocía al instante: el mismo idioma de pesadillas que había escuchado en su sueño.  </w:t>
        <w:br/>
        <w:br/>
        <w:t xml:space="preserve">*"Puerta..."* susurró una voz que no era una voz, sino un eco dentro de sus huesos. *"Puerta entre los mundos."*  </w:t>
        <w:br/>
        <w:br/>
        <w:t xml:space="preserve">Kael intentó levantarse, pero el brazo lo empujó contra el colchón con fuerza sobrenatural. El dolor fue agudo y eléctrico, como si cada tornillo de su implante se convirtiera en un clavo al rojo vivo.  </w:t>
        <w:br/>
        <w:br/>
        <w:t xml:space="preserve">—¡Basta! —gruñó, apretando los dientes hasta sentir que podían quebrarse.  </w:t>
        <w:br/>
        <w:br/>
        <w:t xml:space="preserve">El brazo no le obedeció. En cambio, los dedos se retorcieron hacia atrás, imposiblemente, hasta que las placas metálicas comenzaron a separarse. De las grietas brotó una sustancia negra y espesa que olía a carne quemada y a estática. Gotas del líquido cayeron sobre las sábanas, y donde tocaban, la tela se disolvió como papel en ácido.  </w:t>
        <w:br/>
        <w:br/>
        <w:t xml:space="preserve">Kael vio su reflejo en el metal pulido de la pared: su rostro estaba pálido, los ojos inyectados en sangre, pero lo peor era el *otro* rostro que se superponía al suyo, como un negativo de luz. Una silueta de facciones afiladas y sonrisa demasiado ancha. El Anciano del Umbral.  </w:t>
        <w:br/>
        <w:br/>
        <w:t xml:space="preserve">—No soy tu puerta, monstruo —escupió Kael, esta vez en voz alta.  </w:t>
        <w:br/>
        <w:br/>
        <w:t xml:space="preserve">La silueta rio, un sonido que resonó en el cráneo del mercenario como mil insectos arrastrándose.  </w:t>
        <w:br/>
        <w:br/>
        <w:t xml:space="preserve">*"Ya lo eres. Solo falta que aceptes lo que llevas dentro."*  </w:t>
        <w:br/>
        <w:br/>
        <w:t xml:space="preserve">De pronto, el brazo se agitó violentamente, golpeando la pared con fuerza suficiente para abollar el metal. El impacto despertó un estruendo que seguramente alertaría a Valeria y Lyria. Kael maldijo entre dientes. No podía dejar que lo vieran así, retorciéndose como un poseso.  </w:t>
        <w:br/>
        <w:br/>
        <w:t xml:space="preserve">Con un esfuerzo sobrehumano, logró sentarse y, usando su mano sana, agarró un cristal de éter que Lyria había dejado sobre la mesa. No sabía nada de magia, pero recordaba lo que había visto hacer a Valeria: apretó la piedra contra el brazo mecánico y murmuró la única palabra que se le ocurrió:  </w:t>
        <w:br/>
        <w:br/>
        <w:t xml:space="preserve">—Cierra.  </w:t>
        <w:br/>
        <w:br/>
        <w:t xml:space="preserve">El cristal estalló en una luz cegadora. El brazo se sacudió como un animal herido, las placas metálicas chocando entre sí, y por un momento, Kael sintió que su piel se despegaba de los músculos. Luego, el dolor cesó. El líquido negro se evaporó, y el brazo quedó inmóvil, aunque ahora las juntas brillaban con un tono violeta siniestro.  </w:t>
        <w:br/>
        <w:br/>
        <w:t xml:space="preserve">Kael jadeó, tambaleándose hasta el lavabo para vomitar. Cuando alzó la vista, el reflejo en el espejo era solo el suyo otra vez.  </w:t>
        <w:br/>
        <w:br/>
        <w:t xml:space="preserve">Pero en el metal del brazo, las runas seguían allí, grabadas como cicatrices.  </w:t>
        <w:br/>
        <w:br/>
        <w:t xml:space="preserve">Y seguían diciendo *"puerta"*.  </w:t>
        <w:br/>
        <w:br/>
        <w:t>---</w:t>
        <w:br/>
        <w:br/>
        <w:t xml:space="preserve">**Claves narrativas**:  </w:t>
        <w:br/>
        <w:t xml:space="preserve">- **Pérdida de control**: El brazo ya no es una herramienta, sino una entidad con voluntad propia, simbolizando la corrupción que consume a Kael.  </w:t>
        <w:br/>
        <w:t xml:space="preserve">- **Ironía trágica**: Kael, que siempre se enorgulleció de su independencia, ahora es esclavo de un artefacto.  </w:t>
        <w:br/>
        <w:t xml:space="preserve">- **Magia y tecnología fusionadas**: El cristal de éter funciona como "medicina" para el brazo, mostrando que ambos sistemas están entrelazados en su cuerpo.  </w:t>
        <w:br/>
        <w:br/>
        <w:t xml:space="preserve">**Detalle sensorial único**:  </w:t>
        <w:br/>
        <w:t xml:space="preserve">*"El líquido negro no goteaba: cantaba. Un zumbido entre estática y susurro que hacía vibrar los empastes de Kael como si fueran campanillas de advertencia."*  </w:t>
        <w:br/>
        <w:br/>
        <w:t xml:space="preserve">**Transición al siguiente fragmento**:  </w:t>
        <w:br/>
        <w:t xml:space="preserve">- **Consecuencias inmediatas**: Las runas en el brazo son ahora visibles, lo que llevará a Lyria a examinarlo y descubrir su conexión con los Devoradores.  </w:t>
        <w:br/>
        <w:t xml:space="preserve">- **Semilla de conflicto**: Kael ocultará este episodio, aumentando la desconfianza del grupo cuando se repita.  </w:t>
        <w:br/>
        <w:t>- **Tensión interna**: Su negativa a aceptar ayuda lo llevará a tomar decisiones cada vez más autodestructivas.</w:t>
      </w:r>
    </w:p>
    <w:p>
      <w:pPr>
        <w:jc w:val="both"/>
      </w:pPr>
      <w:r>
        <w:t xml:space="preserve">**Fragmento ampliado: "Las Garras del Umbral"**  </w:t>
        <w:br/>
        <w:br/>
        <w:t xml:space="preserve">Kael no soñaba.  </w:t>
        <w:br/>
        <w:br/>
        <w:t xml:space="preserve">Era arrastrado.  </w:t>
        <w:br/>
        <w:br/>
        <w:t xml:space="preserve">Una fuerza invisible lo hundía en un abismo donde el aire era espeso como alquitrán y olía a ozono quemado. Intentó gritar, pero su boca estaba llena de cables retorcidos que sabían a sangre y cobre. En la oscuridad, formas se movían: siluetas de criaturas cuyos huesos brillaban bajo pieles translúcidas, máquinas con venas pulsantes, y entre ellas, *Él*.  </w:t>
        <w:br/>
        <w:br/>
        <w:t xml:space="preserve">El Anciano del Umbral no tenía rostro, solo una hendidura que se abría en su cabeza como una herida cósmica, y de ella brotaban palabras que no eran sonidos, sino cuchillas.  </w:t>
        <w:br/>
        <w:br/>
        <w:t xml:space="preserve">*"Puerta entre los mundos... Sangre de la prisión... Romperás los sellos..."*  </w:t>
        <w:br/>
        <w:br/>
        <w:t xml:space="preserve">Kael intentó retroceder, pero su brazo mecánico se alzó contra su voluntad. Las placas de metal se desensamblaron con un chasquido de huesos rotos, revelando un núcleo de energía negra que latía como un corazón enfermo. De repente, el metal se derritió, fluyendo en corrientes oscuras hasta reformarse en algo monstruoso: cinco garras espectrales, cada una compuesta de humo violeta y fragmentos de metal retorcido.  </w:t>
        <w:br/>
        <w:br/>
        <w:t xml:space="preserve">*"Marca el camino..."* susurró el Anciano.  </w:t>
        <w:br/>
        <w:br/>
        <w:t xml:space="preserve">Las garras se movieron solas, arañando el aire con tal violencia que dejaron surcos brillantes en la nada. Kael sintió cómo su cuerpo era lanzado hacia adelante, hacia una pared de piedra rúnica que no había estado allí un segundo antes. Las garras impactaron contra la superficie, tallando símbolos que ardían con luz invertida, como llamas hechas de oscuridad pura.  </w:t>
        <w:br/>
        <w:br/>
        <w:t xml:space="preserve">*"¡Detente!"* Kael no sabía si lo gritaba o solo lo pensaba.  </w:t>
        <w:br/>
        <w:br/>
        <w:t xml:space="preserve">La risa del Anciano resonó en sus muelas.  </w:t>
        <w:br/>
        <w:br/>
        <w:t xml:space="preserve">---  </w:t>
        <w:br/>
        <w:br/>
        <w:t xml:space="preserve">**Despertar**  </w:t>
        <w:br/>
        <w:br/>
        <w:t xml:space="preserve">El dolor lo trajo de vuelta.  </w:t>
        <w:br/>
        <w:br/>
        <w:t xml:space="preserve">Kael se incorporó de golpe, jadeando, con el torso empapado en sudor frío. Su brazo—no, *las garras*—aún vibraban con energía residual. Pero no estaba en su litera.  </w:t>
        <w:br/>
        <w:br/>
        <w:t xml:space="preserve">Estaba parado en medio del pasillo de la Estación Espejismo, frente a una pared de metal ahora marcada con los mismos símbolos de su pesadilla. Y a sus pies, un cuerpo.  </w:t>
        <w:br/>
        <w:br/>
        <w:t xml:space="preserve">Un niño thalassiano, no mayor de doce años, yacía acurrucado contra el suelo, protegiéndose la cara con brazos llenos de moretones. Tres cortes profundos—perfectamente paralelos—le cruzaban el pecho, y en ellos brillaba un líquido violeta idéntico al de las runas.  </w:t>
        <w:br/>
        <w:br/>
        <w:t xml:space="preserve">*"No. No. No."*  </w:t>
        <w:br/>
        <w:br/>
        <w:t xml:space="preserve">Kael retrocedió, pero el niño alzó la vista, y sus ojos—normales, humanos—se llenaron de un terror que le partió el alma.  </w:t>
        <w:br/>
        <w:br/>
        <w:t xml:space="preserve">—L-Lo siento—balbuceó Kael, pero las palabras sonaron huecas incluso para él.  </w:t>
        <w:br/>
        <w:br/>
        <w:t xml:space="preserve">El niño abrió la boca para gritar, pero solo salió un hilillo de esa misma sustancia oscura. Entonces, Kael lo vio: en el pecho del pequeño, las marcas no eran heridas.  </w:t>
        <w:br/>
        <w:br/>
        <w:t xml:space="preserve">Eran runas.  </w:t>
        <w:br/>
        <w:br/>
        <w:t xml:space="preserve">Y deletreaban *"puerta"*.  </w:t>
        <w:br/>
        <w:br/>
        <w:t xml:space="preserve">---  </w:t>
        <w:br/>
        <w:br/>
        <w:t xml:space="preserve">**Detalles clave**  </w:t>
        <w:br/>
        <w:t xml:space="preserve">- **Transformación física**: Las garras no son ilusión; el brazo realmente cambia de forma, mostrando que la corrupción es irreversible.  </w:t>
        <w:br/>
        <w:t xml:space="preserve">- **Consecuencias**: Kael lastimó a un inocente en su trance, destruyendo su autoimagen de "mercenario sin víctimas colaterales".  </w:t>
        <w:br/>
        <w:t xml:space="preserve">- **Simbolismo**: El niño representa la inocencia que el Anciano corrompe, y su miedo refleja el de Kael hacia sí mismo.  </w:t>
        <w:br/>
        <w:br/>
        <w:t xml:space="preserve">**Diálogo revelador**  </w:t>
        <w:br/>
        <w:t xml:space="preserve">*(Entre Kael y el niño, antes de que este huya)*  </w:t>
        <w:br/>
        <w:t xml:space="preserve">—¿Q-Qué eres? —tartamudeó el pequeño.  </w:t>
        <w:br/>
        <w:t xml:space="preserve">Kael miró sus garras, que ahora volvían a ser dedos metálicos.  </w:t>
        <w:br/>
        <w:t xml:space="preserve">—Algo que no debería existir.  </w:t>
        <w:br/>
        <w:br/>
        <w:t xml:space="preserve">**Transición a la siguiente escena**  </w:t>
        <w:br/>
        <w:t xml:space="preserve">- **Huida**: El niño corre a alertar a otros, obligando a Kael a esconder las pruebas (quema las runas con un cortador de plasma).  </w:t>
        <w:br/>
        <w:t xml:space="preserve">- **Semilla de conflicto**: Una mancha de líquido violeta queda en su ropa, que Lyria notará más tarde.  </w:t>
        <w:br/>
        <w:t xml:space="preserve">- **Ironía trágica**: Mientras Kael limpia, su brazo sigue escribiendo *"puerta"* en pequeñas escalas, como un recordatorio constante.  </w:t>
        <w:br/>
        <w:br/>
        <w:t xml:space="preserve">**Detalle sensorial único**  </w:t>
        <w:br/>
        <w:t>*"El líquido de las heridas del niño no era sangre: era como mercurio vivo, que se retorcía formando micro-runas antes de evaporarse. Y olía a la misma estática que el brazo de Kael después de un combate."*</w:t>
      </w:r>
    </w:p>
    <w:p>
      <w:pPr>
        <w:jc w:val="both"/>
      </w:pPr>
      <w:r>
        <w:t xml:space="preserve">**Fragmento ampliado: "El Sello Maldito"**  </w:t>
        <w:br/>
        <w:br/>
        <w:t xml:space="preserve">Lyria no había visto las runas, pero las *sentía*.  </w:t>
        <w:br/>
        <w:br/>
        <w:t xml:space="preserve">Mientras el grupo se reagrupaba en el módulo abandonado de la estación—un antiguo depósito de suministros ahora convertido en guarida improvisada—una vibración sutil le recorría los huesos, como si el aire mismo estuviera impregnado de un eco distorsionado. El dispositivo augural que llevaba en la muñeca, un brazalete de cristal líquido y circuitos orgánicos, emitía pulsos irregulares, como si intentara traducir algo que no debía ser traducido.  </w:t>
        <w:br/>
        <w:br/>
        <w:t xml:space="preserve">—No deberíamos quedarnos aquí—murmuró Valeria, ajustando los guantes de éter que le cubrían hasta los codos—. Esos símbolos... no son solo marcas. Son un *sello de vinculación*.  </w:t>
        <w:br/>
        <w:br/>
        <w:t xml:space="preserve">Kael, acurrucado en un rincón con el brazo mecánico cubierto por una manta sucia, ni siquiera alzó la vista.  </w:t>
        <w:br/>
        <w:br/>
        <w:t xml:space="preserve">—Ya lo sé—gruñó—. Y no puedes romperlo.  </w:t>
        <w:br/>
        <w:br/>
        <w:t xml:space="preserve">Lyria se acercó, ignorando la advertencia tácita en la voz del mercenario. Con cuidado, activó el escáner holográfico de su brazalete. Un haz de luz azul recorrió las paredes donde Kael había quemado las runas, revelando residuos de energía que aún titilaban en el espectro arcano.  </w:t>
        <w:br/>
        <w:br/>
        <w:t xml:space="preserve">—No se han ido—susurró—. Solo han cambiado de forma.  </w:t>
        <w:br/>
        <w:br/>
        <w:t xml:space="preserve">**El Lenguaje de la Corrupción**  </w:t>
        <w:br/>
        <w:br/>
        <w:t xml:space="preserve">Las runas no eran estáticas. Se movían, recomponiéndose en patrones fractales que el dispositivo de Lyria apenas podía capturar. Eran como un virus, replicándose en cada intento de análisis.  </w:t>
        <w:br/>
        <w:br/>
        <w:t xml:space="preserve">—Es un código—dijo Lyria, ajustando los filtros del brazalete—. Pero no es arcaico... es *híbrido*.  </w:t>
        <w:br/>
        <w:br/>
        <w:t xml:space="preserve">Valeria se inclinó sobre su hombro, los ojos brillando con curiosidad a pesar del peligro.  </w:t>
        <w:br/>
        <w:br/>
        <w:t xml:space="preserve">—¿Híbrido cómo?  </w:t>
        <w:br/>
        <w:br/>
        <w:t xml:space="preserve">—Parte del sello está escrito en lenguaje Aiónico, pero la otra mitad...—Lyria tocó la proyección, ampliando una sección donde los trazos se volvían angulares, casi mecánicos—. Esto es *código cuántico*. Alguien—o *algo*—fusionó magia ancestral con programación moderna.  </w:t>
        <w:br/>
        <w:br/>
        <w:t xml:space="preserve">Kael rió, un sonido áspero y sin humor.  </w:t>
        <w:br/>
        <w:br/>
        <w:t xml:space="preserve">—Felicitaciones, ingeniera. Acabas de describir mi brazo.  </w:t>
        <w:br/>
        <w:br/>
        <w:t xml:space="preserve">**La Revelación y la Pérdida**  </w:t>
        <w:br/>
        <w:br/>
        <w:t xml:space="preserve">Lyria no le respondió. Su atención estaba clavada en una secuencia que se repetía en el centro del sello: un patrón de tres círculos entrelazados, atravesados por una línea quebrada.  </w:t>
        <w:br/>
        <w:br/>
        <w:t xml:space="preserve">—Es un *protocolo de sincronización*—murmuró—. Esto no es solo un sello... es un *puente*. El Anciano no quiere poseerte, Kael. Quiere *descargarse* a través de ti. Usar tu brazo como conducto físico.  </w:t>
        <w:br/>
        <w:br/>
        <w:t xml:space="preserve">El dispositivo augural emitió un pitido agudo. Las runas proyectadas comenzaron a desvanecerse, consumidas por una oscuridad que se comía incluso la luz holográfica.  </w:t>
        <w:br/>
        <w:br/>
        <w:t xml:space="preserve">—¡No!—Lyria intentó guardar los datos, pero el brazalete se sobrecalentó, quemándole la piel—. ¡Se está autodestruyendo!  </w:t>
        <w:br/>
        <w:br/>
        <w:t xml:space="preserve">En los últimos segundos, antes de que el sistema colapsara por completo, una palabra emergió de la distorsión:  </w:t>
        <w:br/>
        <w:br/>
        <w:t xml:space="preserve">***"Apertura"***.  </w:t>
        <w:br/>
        <w:br/>
        <w:t xml:space="preserve">Entonces, el brazalete estalló en una lluvia de chispas y cristales rotos.  </w:t>
        <w:br/>
        <w:br/>
        <w:t xml:space="preserve">**Consecuencias**  </w:t>
        <w:br/>
        <w:br/>
        <w:t xml:space="preserve">El silencio que siguió fue más elocuente que cualquier acusación. Valeria miró a Kael con una mezcla de horror y comprensión.  </w:t>
        <w:br/>
        <w:br/>
        <w:t xml:space="preserve">—Por eso Morvain te buscó—dijo—. No eres solo un mercenario. Eres la *llave*.  </w:t>
        <w:br/>
        <w:br/>
        <w:t xml:space="preserve">Kael se levantó de golpe, la manta cayendo al suelo. Su brazo mecánico brillaba con un fulgor interno, como si algo en su núcleo hubiera despertado.  </w:t>
        <w:br/>
        <w:br/>
        <w:t xml:space="preserve">—No soy nada—gruñó—. Y si intentáis usarme como tal, os arrancaré el corazón antes de que podáis parpadear.  </w:t>
        <w:br/>
        <w:br/>
        <w:t xml:space="preserve">Lyria, frotándose la muñeca quemada, miró los restos de su dispositivo.  </w:t>
        <w:br/>
        <w:br/>
        <w:t xml:space="preserve">—No es una amenaza, Kael—susurró—. Es una advertencia. Si ese sello se completa, no solo te perderemos a ti. Perderemos *todo*.  </w:t>
        <w:br/>
        <w:br/>
        <w:t xml:space="preserve">**Detalles Clave**  </w:t>
        <w:br/>
        <w:t xml:space="preserve">- **Tecnomagia**: Las runas son un lenguaje prohibido que fusiona la magia de los Devoradores con tecnología cuántica, sugiriendo que el Anciano ha manipulado a La Orden del Alba Cibernética sin que ellos lo sepan.  </w:t>
        <w:br/>
        <w:t xml:space="preserve">- **Sacrificio**: Lyria pierde su herramienta más valiosa, pero gana conocimiento crucial.  </w:t>
        <w:br/>
        <w:t xml:space="preserve">- **Ironía**: Kael, que siempre se definió por su independencia, ahora es literalmente un instrumento en una guerra cósmica.  </w:t>
        <w:br/>
        <w:br/>
        <w:t xml:space="preserve">**Diálogo Revelador**  </w:t>
        <w:br/>
        <w:t xml:space="preserve">*(Entre Lyria y Valeria, en voz baja mientras Kael se aleja)*  </w:t>
        <w:br/>
        <w:t xml:space="preserve">**Valeria**: "¿Cuánto tiempo crees que tenga?"  </w:t>
        <w:br/>
        <w:t xml:space="preserve">**Lyria**: "Menos del que nos gustaría. Esas runas no se están desvaneciendo... se están *replicando*."  </w:t>
        <w:br/>
        <w:br/>
        <w:t xml:space="preserve">**Transición a la Siguiente Escena**  </w:t>
        <w:br/>
        <w:t xml:space="preserve">- **Urgencia**: El grupo debe abandonar la estación antes de que los Devoradores rastreen el estallido de energía del sello.  </w:t>
        <w:br/>
        <w:t xml:space="preserve">- **Pista Oculta**: Entre los restos del brazalete, Lyria encuentra un cristal minúsculo con un fragmento del código intacto. Podría ser la clave para contrarrestar el sello.  </w:t>
        <w:br/>
        <w:t xml:space="preserve">- **Cambio Dinámico**: Kael, ahora consciente de su papel, comienza a actuar de forma errática, dividido entre la lealtad y el miedo a sí mismo.  </w:t>
        <w:br/>
        <w:br/>
        <w:t xml:space="preserve">**Detalle Sensorial Único**  </w:t>
        <w:br/>
        <w:t>*"Las runas olían a ambas cosas: a hierbas sagradas quemadas y a circuitos fundidos. Y cuando el dispositivo estalló, por un segundo, Lyria juró ver los mismos símbolos ardiendo detrás de sus párpados, como si se hubieran grabado en su mente."*</w:t>
      </w:r>
    </w:p>
    <w:p>
      <w:pPr>
        <w:jc w:val="both"/>
      </w:pPr>
      <w:r>
        <w:t xml:space="preserve">**Fragmento ampliado: "La Sombra del Mercenario"**  </w:t>
        <w:br/>
        <w:br/>
        <w:t xml:space="preserve">El aroma a aceite quemado y sudor llenaba la estrecha cabina de *La Estela del Dragón*, pero Kael apenas lo notaba. Sus dedos—los de carne y los de metal—temblaban contra el puño cerrado, donde aún sentía el peso fantasmal del cuchillo que había clavado en la garganta del thalassiano. *Un civil*. Un hombre que solo intentaba proteger a su familia del caos de la estación.  </w:t>
        <w:br/>
        <w:br/>
        <w:t xml:space="preserve">—No fue tu culpa—murmuró Lyria desde la puerta, su voz suave como un bálsamo en la herida abierta de su conciencia—. La Sombra Digital te poseyó. No eras tú.  </w:t>
        <w:br/>
        <w:br/>
        <w:t xml:space="preserve">Kael apretó los dientes hasta que le dolió la mandíbula.  </w:t>
        <w:br/>
        <w:br/>
        <w:t xml:space="preserve">—Cállate—gruñó—. No sabes nada.  </w:t>
        <w:br/>
        <w:br/>
        <w:t xml:space="preserve">El brazo mecánico emitía un zumbido bajo, como un animal inquieto. Las venas negras de corrupción habían crecido desde el hombro, extendiéndose ahora hacia su pecho. Cada vez que cerraba los ojos, veía las pupilas dilatadas del thalassiano, el brillo húmedo de su sangre entre sus dedos. *¿Cuántas veces había jurado no convertirse en eso?*  </w:t>
        <w:br/>
        <w:br/>
        <w:t xml:space="preserve">**El Espejo de Valeria**  </w:t>
        <w:br/>
        <w:br/>
        <w:t xml:space="preserve">En el pasillo exterior, Valeria observaba desde las sombras, sus ojos de astromaga captando cada espasmo de dolor en el rostro de Kael. No necesitaba magia para entender lo que ocurría; ella misma había cargado con ese peso tras el accidente del Nexo. Pero donde ella había buscado redención, Kael se hundía en la ira.  </w:t>
        <w:br/>
        <w:br/>
        <w:t xml:space="preserve">—No lo dejes solo—susurró Lyria al pasar junto a ella, llevando un recipiente con ungüento de cristal de éter—. La corrupción se alimenta del aislamiento.  </w:t>
        <w:br/>
        <w:br/>
        <w:t xml:space="preserve">Valeria no respondió. En lugar de eso, trazó un sigilo invisible en el marco de la puerta—una runa de contención, por si el brazo de Kael decidía actuar por cuenta propia otra vez.  </w:t>
        <w:br/>
        <w:br/>
        <w:t xml:space="preserve">**El Juramento Roto**  </w:t>
        <w:br/>
        <w:br/>
        <w:t xml:space="preserve">Kael abrió la mano lentamente. En su palma, una moneda de hierro—la primera paga que había recibido como mercenario, hace una década—estaba deformada por la presión de su puño. En el borde, aún se leía la inscripción que había forjado su código: *"Nunca los inocentes"*.  </w:t>
        <w:br/>
        <w:br/>
        <w:t xml:space="preserve">—Mierda—escupió, lanzando la moneda contra la pared.  </w:t>
        <w:br/>
        <w:br/>
        <w:t xml:space="preserve">El sonido metálico resonó como un disparo en la cabina. Fuera, Valeria tensó los hombros, preparando un hechizo de inmovilización. Pero no hubo necesidad. Solo silencio. Un silencio demasiado parecido a la rendición.  </w:t>
        <w:br/>
        <w:br/>
        <w:t xml:space="preserve">**Detalles Clave**  </w:t>
        <w:br/>
        <w:t xml:space="preserve">- **Culpa Corporizada**: Las venas de corrupción en el pecho de Kael laten al ritmo de su angustia, mostrando cómo la Sombra Digital se alimenta de sus emociones.  </w:t>
        <w:br/>
        <w:t xml:space="preserve">- **Ironía Trágica**: Valeria, que antes desconfiaba de Kael, ahora es la única que comprende su dolor, pero no puede acercarse sin traicionar su propio recelo.  </w:t>
        <w:br/>
        <w:t xml:space="preserve">- **Símbolo Perdido**: La moneda deformada representa la ruptura definitiva de Kael con su pasado como mercenario "ético".  </w:t>
        <w:br/>
        <w:br/>
        <w:t xml:space="preserve">**Diálogo Elocuente**  </w:t>
        <w:br/>
        <w:t xml:space="preserve">*(Entre Lyria y Valeria, en el pasillo)*  </w:t>
        <w:br/>
        <w:t xml:space="preserve">**Lyria**: "Necesita ayuda, no vigilancia."  </w:t>
        <w:br/>
        <w:t xml:space="preserve">**Valeria**: "Lo que necesita es una bala de éter en ese brazo antes de que mate a alguien más."  </w:t>
        <w:br/>
        <w:t xml:space="preserve">**Lyria**: "¿Y si fuera tú en su lugar? ¿Te dispararías?"  </w:t>
        <w:br/>
        <w:t xml:space="preserve">*(Silencio. Valeria mira sus propias manos, que una vez desataron el caos.)*  </w:t>
        <w:br/>
        <w:br/>
        <w:t xml:space="preserve">**Transición a la Siguiente Escena**  </w:t>
        <w:br/>
        <w:t xml:space="preserve">- **El Brazo Habla**: Mientras el grupo duerme, el brazo de Kael escribe otro mensaje en la pared: *"El Umbral se abre donde la carne cede"*.  </w:t>
        <w:br/>
        <w:t xml:space="preserve">- **Decisión Inminente**: Valeria encuentra la moneda desechada y guarda el fragmento legible, preguntándose si algún código puede redimirse.  </w:t>
        <w:br/>
        <w:t xml:space="preserve">- **Presagio**: *La Estela del Dragón* ajusta su rumbo sin intervención, como si la nave misma los llevara hacia el Abismo de Sombras.  </w:t>
        <w:br/>
        <w:br/>
        <w:t xml:space="preserve">**Detalle Sensorial Único**  </w:t>
        <w:br/>
        <w:t>*"El ungüento de Lyria olía a menta y cobre, pero al aplicarlo sobre las venas negras de Kael, la mezcla burbujeaba como ácido, dejando un rastro de humo que dibujaba caras gritando en el aire."*</w:t>
      </w:r>
    </w:p>
    <w:p>
      <w:pPr>
        <w:jc w:val="both"/>
      </w:pPr>
      <w:r>
        <w:t xml:space="preserve">**Fragmento narrativo: "La Carne que Cede"**  </w:t>
        <w:br/>
        <w:br/>
        <w:t xml:space="preserve">El brazo mecánico de Kael ardía como si tuviera su propio sol negro enroscado en los circuitos. Las venas de corrupción ya no eran simples líneas oscuras: habían empezado a *latir*, bombeando una sustancia espesa que no era sangre ni energía, sino algo intermedio, algo que olía a metal oxidado y carne podrida bajo un sol ajeno.  </w:t>
        <w:br/>
        <w:br/>
        <w:t xml:space="preserve">Valeria observaba desde el umbral, los dedos entrelazados en un mudra de contención. No era el Kael que conocía quien se retorcía en la litera, sino una marioneta cuyos hilos tiraba algo más antiguo que las estrellas.  </w:t>
        <w:br/>
        <w:br/>
        <w:t xml:space="preserve">—No puedes ayudarlo —dijo una voz a su espalda.  </w:t>
        <w:br/>
        <w:br/>
        <w:t xml:space="preserve">Lyria sostenía su dispositivo augural, cuyas pantallas mostraban un fractal de posibilidades: en el 87% de ellas, Kael moría antes del amanecer. En el resto, se convertía en algo peor.  </w:t>
        <w:br/>
        <w:br/>
        <w:t xml:space="preserve">—El Anciano no solo lo posee —continuó Lyria, ajustando los diales con manos temblorosas—. Está *rehaciéndolo*. Como un vestido viejo que se corta para volver a usar la tela.  </w:t>
        <w:br/>
        <w:br/>
        <w:t xml:space="preserve">**El Lenguaje de la Corrupción**  </w:t>
        <w:br/>
        <w:br/>
        <w:t xml:space="preserve">En la pared frente a Kael, donde horas antes había runas incomprensibles, ahora se dibujaba un mapa. No de lugares, sino de *momentos*: la caída de la estación Espejismo, el eclipse sobre Thalassa, el accidente del Nexo que Valeria había provocado años atrás. Todos conectados por un hilo de sombra que terminaba en el pecho de Kael.  </w:t>
        <w:br/>
        <w:br/>
        <w:t xml:space="preserve">—Es un árbol de decisiones —murmuró Valeria, acercándose—. Muestra cómo el Anciano usa su cuerpo como... como un *punto de anclaje*.  </w:t>
        <w:br/>
        <w:br/>
        <w:t xml:space="preserve">Kael giró la cabeza hacia ellas. Sus ojos ya no eran humanos: la esclerótica había cedido a un negro profundo, salpicado de motas doradas como estrellas en un cielo invertido.  </w:t>
        <w:br/>
        <w:br/>
        <w:t xml:space="preserve">—No es... un anclaje —tosió, escupiendo un hilillo de líquido brillante—. Es una *invitación*.  </w:t>
        <w:br/>
        <w:br/>
        <w:t xml:space="preserve">**El Primer Umbral**  </w:t>
        <w:br/>
        <w:br/>
        <w:t xml:space="preserve">Fuera, en el vacío del espacio, algo respondió.  </w:t>
        <w:br/>
        <w:br/>
        <w:t xml:space="preserve">*La Estela del Dragón* se estremeció como un animal olfateando peligro. Los cristales de éter de sus velas parpadearon en una secuencia que Lyria reconoció demasiado tarde: un código de emergencia aiónico. *"Umbral activado"*.  </w:t>
        <w:br/>
        <w:br/>
        <w:t xml:space="preserve">—¡Contenedlo! —gritó Valeria, lanzando un hechizo de paralización.  </w:t>
        <w:br/>
        <w:br/>
        <w:t xml:space="preserve">Las runas doradas chocaron contra el torso de Kael y se quebraron como vidrio. El brazo mecánico se alzó por sí solo, los dedos transformándose en garras de energía negra que *desgarraron* el aire frente a ellos. Por un segundo, menos que un parpadeo, vieron lo que había al otro lado:  </w:t>
        <w:br/>
        <w:br/>
        <w:t xml:space="preserve">Una infinitud de ojos.  </w:t>
        <w:br/>
        <w:br/>
        <w:t xml:space="preserve">Y todos miraban *hacia adentro*.  </w:t>
        <w:br/>
        <w:br/>
        <w:t xml:space="preserve">**Consecuencias**  </w:t>
        <w:br/>
        <w:br/>
        <w:t xml:space="preserve">Cuando el portal se cerró, Kael colapsó, sudando éter corrompido. El mapa en la pared sangraba tinta negra, pero una línea permanecía clara: un camino que llevaba al Abismo de Sombras, donde según los Archivos de Aión, se alzaba el Primer Pilar del Nexo.  </w:t>
        <w:br/>
        <w:br/>
        <w:t xml:space="preserve">Lyria se arrodilló junto al mercenario inconsciente, su dispositivo augural mostrando ahora una sola palabra en todas las pantallas:  </w:t>
        <w:br/>
        <w:br/>
        <w:t xml:space="preserve">*"PRONTO"*.  </w:t>
        <w:br/>
        <w:br/>
        <w:t xml:space="preserve">**Detalles Clave**  </w:t>
        <w:br/>
        <w:t xml:space="preserve">- **Invasión Física**: Las venas de corrupción ahora emiten pulsos lumínicos sincronizados con las grietas del Nexo visibles desde la nave.  </w:t>
        <w:br/>
        <w:t xml:space="preserve">- **Precedente Peligroso**: El portal no fue magia ni tecnología, sino algo *tercero*: el Anciano usando a Kael como lente para enfocar su voluntad en la realidad.  </w:t>
        <w:br/>
        <w:t xml:space="preserve">- **Ironía Trágica**: El mapa de momentos revela que el accidente de Valeria fue el primer "desgarro" que permitió al Anciano percibir su mundo.  </w:t>
        <w:br/>
        <w:br/>
        <w:t xml:space="preserve">**Diálogo Revelador**  </w:t>
        <w:br/>
        <w:t xml:space="preserve">*(Entre Valeria y Lyria, mientras Kael convulsiona)*  </w:t>
        <w:br/>
        <w:t xml:space="preserve">**Valeria**: "¿Cuánto tiempo le queda?"  </w:t>
        <w:br/>
        <w:t xml:space="preserve">**Lyria**: "Como humano... días. Como herramienta del Anciano..." *(ajusta su dispositivo)* "Ya está funcionando."  </w:t>
        <w:br/>
        <w:br/>
        <w:t xml:space="preserve">**Transición a la Siguiente Escena**  </w:t>
        <w:br/>
        <w:t xml:space="preserve">- **La Nave Responde**: *La Estela del Dragón* activa sus propulsores sin órdenes, rumbo al Abismo.  </w:t>
        <w:br/>
        <w:t xml:space="preserve">- **Señal de Auxilio**: El dispositivo augural de Lyria capta una transmisión en lengua aiónica: *"Buscad al Juramentado en las Sombras"*.  </w:t>
        <w:br/>
        <w:t xml:space="preserve">- **Última Resistencia**: Antes de perder el conocimiento, Kael susurra: *"Disparadme si vuelvo a abrir un portal"*.  </w:t>
        <w:br/>
        <w:br/>
        <w:t xml:space="preserve">**Detalle Sensorial Único**  </w:t>
        <w:br/>
        <w:t>*"El líquido que Kael tosía brillaba como aceite bajo la luz, pero al caer al suelo, cada gota se convertía en un microcosmos: universos en miniatura donde el Anciano ya había ganado."*</w:t>
      </w:r>
    </w:p>
    <w:p>
      <w:pPr>
        <w:jc w:val="both"/>
      </w:pPr>
      <w:r>
        <w:t xml:space="preserve">**La Sombra Digital: El Latido del Vacío**  </w:t>
        <w:br/>
        <w:br/>
        <w:t xml:space="preserve">El virus no se propagaba como una plaga común. No infectaba sistemas ni corrompía archivos. *Se injertaba*.  </w:t>
        <w:br/>
        <w:br/>
        <w:t xml:space="preserve">Lyria lo vio primero en los monitores de *La Estela del Dragón*: líneas de código que no eran código, sino *runas vivas*, letras que se retorcían como gusanos de luz negra. Cada una latía al ritmo de los estertores de Kael, como si compartieran un mismo corazón escondido en algún lugar entre la carne y la máquina.  </w:t>
        <w:br/>
        <w:br/>
        <w:t xml:space="preserve">—No es un virus —susurró Lyria, las manos temblando sobre el panel de control—. Es una *semilla*.  </w:t>
        <w:br/>
        <w:br/>
        <w:t xml:space="preserve">Valeria se acercó, el rostro iluminado por el resplandor enfermizo de las pantallas.  </w:t>
        <w:br/>
        <w:br/>
        <w:t xml:space="preserve">—¿De qué hablas?  </w:t>
        <w:br/>
        <w:br/>
        <w:t xml:space="preserve">—Mira —Lyria amplió una sección del código—. Estas no son instrucciones aleatorias. Es un *patrón de crecimiento*. Como las venas de una hoja o las ramas de un árbol.  </w:t>
        <w:br/>
        <w:br/>
        <w:t xml:space="preserve">**El Primer Síntoma**  </w:t>
        <w:br/>
        <w:br/>
        <w:t xml:space="preserve">El piso tembló. No por un impacto externo, sino desde *dentro*, como si la nave misma hubiera dado un paso hacia adelante por voluntad propia. En los rincones más oscuros del puente, las sombras empezaron a *respirar*.  </w:t>
        <w:br/>
        <w:br/>
        <w:t xml:space="preserve">Kael, aún postrado en su litera, arqueó la espalda. Su brazo mecánico se desplegó en una grotesca imitación de un ala, los circuitos expuestos retorciéndose en formas orgánicas. De las juntas brotó un líquido espeso y plateado que, al tocar el suelo, se solidificó en estructuras cristalinas que crecían hacia arriba como árboles diminutos.  </w:t>
        <w:br/>
        <w:br/>
        <w:t xml:space="preserve">—Está transformando la nave —dijo Valeria, los ojos brillando con un hechizo de diagnóstico—. No es corrupción. Es *conversión*.  </w:t>
        <w:br/>
        <w:br/>
        <w:t xml:space="preserve">**El Lenguaje de la Carne Nueva**  </w:t>
        <w:br/>
        <w:br/>
        <w:t xml:space="preserve">Lyria activó su dispositivo augural, pero las pantallas mostraron algo imposible: el virus no solo infectaba sistemas. *Los estaba traduciendo*.  </w:t>
        <w:br/>
        <w:br/>
        <w:t xml:space="preserve">—¡Está convirtiendo la tecnología en algo más! —gritó, señalando una sección del casco donde el metal se curvaba en espirales orgánicas, como huesos creciendo bajo la piel de la nave—. ¡Como si estuviera enseñándole a la nave un nuevo idioma!  </w:t>
        <w:br/>
        <w:br/>
        <w:t xml:space="preserve">Valeria entendió antes de que Lyria terminara la frase.  </w:t>
        <w:br/>
        <w:br/>
        <w:t xml:space="preserve">—No es un virus. Es un *catalizador*.  </w:t>
        <w:br/>
        <w:br/>
        <w:t xml:space="preserve">**El Propósito del Anciano**  </w:t>
        <w:br/>
        <w:br/>
        <w:t xml:space="preserve">En la pared, el mapa de momentos seguía sangrando, pero ahora las líneas se conectaban a un nuevo punto: el Abismo de Sombras. Allí, según los Archivos de Aión, yacía el Primer Pilar del Nexo.  </w:t>
        <w:br/>
        <w:br/>
        <w:t xml:space="preserve">—El Anciano no quiere destruir el Nexo —murmuró Valeria, los dedos trazando las líneas del mapa—. Quiere *reescribirlo*. Usando esto.  </w:t>
        <w:br/>
        <w:br/>
        <w:t xml:space="preserve">Señaló el brazo de Kael, ahora mitad máquina, mitad algo más, algo que *palpitaba* con un ritmo ancestral.  </w:t>
        <w:br/>
        <w:br/>
        <w:t xml:space="preserve">—La Sombra Digital no es un arma. Es una *herramienta de traducción*. Para convertir la tecnología en algo que el Anciano pueda controlar.  </w:t>
        <w:br/>
        <w:br/>
        <w:t xml:space="preserve">**La Elección de la Nave**  </w:t>
        <w:br/>
        <w:br/>
        <w:t xml:space="preserve">*La Estela del Dragón* gimió como un animal herido. Las velas de éter, usualmente azules, brillaban ahora con un tono violáceo enfermizo. En las pantallas, un mensaje apareció, escrito en la lengua de los Aiónicos:  </w:t>
        <w:br/>
        <w:br/>
        <w:t xml:space="preserve">*"El hueso del mundo se dobla. ¿Aceptaréis el canto nuevo?"*  </w:t>
        <w:br/>
        <w:br/>
        <w:t xml:space="preserve">Lyria miró a Valeria, luego a Kael, cuya respiración se había vuelto un susurro de estática.  </w:t>
        <w:br/>
        <w:br/>
        <w:t xml:space="preserve">—La nave está preguntando —dijo, traduciendo—. ¿Queremos sobrevivir adaptándonos... o morir siendo lo que somos?  </w:t>
        <w:br/>
        <w:br/>
        <w:t xml:space="preserve">**Detalles Clave**  </w:t>
        <w:br/>
        <w:t xml:space="preserve">- **Metamorfosis Visible**: Los cristales de éter de la nave han desarrollado venas negras que laten al unísono con el brazo de Kael.  </w:t>
        <w:br/>
        <w:t xml:space="preserve">- **Diálogo Oculto**: Las paredes susurran en lengua aiónica cuando nadie las mira directamente.  </w:t>
        <w:br/>
        <w:t xml:space="preserve">- **Precedente Peligroso**: Cada vez que el virus "traduce" una parte de la nave, Kael pierde un fragmento de su humanidad.  </w:t>
        <w:br/>
        <w:br/>
        <w:t xml:space="preserve">**Diálogo Revelador**  </w:t>
        <w:br/>
        <w:t xml:space="preserve">*(Entre Valeria y Lyria, mientras observan la transformación de la nave)*  </w:t>
        <w:br/>
        <w:t xml:space="preserve">**Valeria**: "Si el Anciano puede convertir la tecnología... ¿qué nos impide hacer lo mismo con la magia?"  </w:t>
        <w:br/>
        <w:t xml:space="preserve">**Lyria**: *(ajustando su dispositivo augural)* "Nada. Solo el miedo a lo que podríamos convertirnos."  </w:t>
        <w:br/>
        <w:br/>
        <w:t xml:space="preserve">**Transición a la Siguiente Escena**  </w:t>
        <w:br/>
        <w:t xml:space="preserve">- **La Nave Responde**: *La Estela del Dragón* activa sus propulsores sin órdenes, rumbo al Abismo.  </w:t>
        <w:br/>
        <w:t xml:space="preserve">- **Señal de Auxilio**: El dispositivo augural de Lyria capta una transmisión en lengua aiónica: *"Buscad al Juramentado en las Sombras"*.  </w:t>
        <w:br/>
        <w:t xml:space="preserve">- **Última Resistencia**: Antes de perder el conocimiento, Kael susurra: *"Disparadme si vuelvo a abrir un portal"*.  </w:t>
        <w:br/>
        <w:br/>
        <w:t xml:space="preserve">**Detalle Sensorial Único**  </w:t>
        <w:br/>
        <w:t>*"El aire olía a ozono y a algo más, algo antiguo: como el polvo de una tumba abierta después de siglos, o el aliento de un depredador al acecho en la oscuridad."*</w:t>
      </w:r>
    </w:p>
    <w:p>
      <w:pPr>
        <w:jc w:val="both"/>
      </w:pPr>
      <w:r>
        <w:t xml:space="preserve">**La Estación Espejismo Sangra Metal**  </w:t>
        <w:br/>
        <w:br/>
        <w:t xml:space="preserve">El primer grito vino del sector de los mercaderes. Un sonido tan agudo que Valeria creyó que era una alarma, hasta que el olor a carne quemada llegó hasta el puente. Cuando corrieron hacia allí, el pasillo ya no era un pasillo: las paredes se habían abierto en *venas de acero*, latiendo al ritmo de un corazón invisible. Entre los pliegues del metal, algo se movía.  </w:t>
        <w:br/>
        <w:br/>
        <w:t xml:space="preserve">—¡No toquéis nada! —advirtió Lyria, pero era demasiado tarde.  </w:t>
        <w:br/>
        <w:br/>
        <w:t xml:space="preserve">Un refugiado thalassiano, en su desesperación, apoyó la mano en una pared para equilibrarse. El metal *cedió* bajo su piel, envolviéndole la muñeca en un abrazo de agujas plateadas. Para cuando Valeria lanzó un hechizo de congelación, el hombre ya no gritaba. Su boca era una flor de cables, sus ojos dos pantallas negras que mostraban el mismo mensaje en bucle:  </w:t>
        <w:br/>
        <w:br/>
        <w:t xml:space="preserve">*"Venid al Umbral. Ahí donde la carne es palabra y la máquina es canto."*  </w:t>
        <w:br/>
        <w:br/>
        <w:t xml:space="preserve">**El Virus como Predador Inteligente**  </w:t>
        <w:br/>
        <w:br/>
        <w:t xml:space="preserve">Lyria activó su dispositivo augural, pero las lecturas eran imposibles.  </w:t>
        <w:br/>
        <w:br/>
        <w:t xml:space="preserve">—No se está propagando al azar —murmuró, observando cómo el virus evitaba los sectores con amuletos de protección—. *Aprende*. Mira.  </w:t>
        <w:br/>
        <w:br/>
        <w:t xml:space="preserve">Señaló un nodo de energía donde el virus había rodeado un cristal de éter sin tocarlo, como un lobo oliendo una trampa. De pronto, las luces parpadearon. Los sistemas de gravedad fallaron por tres segundos exactos. Cuando se restablecieron, los amuletos en ese sector *habían desaparecido*.  </w:t>
        <w:br/>
        <w:br/>
        <w:t xml:space="preserve">—Se llevó las defensas primero —concluyó Valeria, sintiendo el peso del cristal en su propio bolsillo—. Esto no es una infección. Es una *cacería*.  </w:t>
        <w:br/>
        <w:br/>
        <w:t xml:space="preserve">**Las Visiones del Abismo**  </w:t>
        <w:br/>
        <w:br/>
        <w:t xml:space="preserve">Kael fue el primero en verlo. Entre el humo y el caos, una figura se materializó frente a él: *él mismo*, pero con el brazo mecánico convertido en un haz de tentáculos oscuros que se enroscaban alrededor de un planeta entero.  </w:t>
        <w:br/>
        <w:br/>
        <w:t xml:space="preserve">—¿Te gusta lo que serás? —preguntó el espectro con la voz del Anciano—. Ellos ya lo ven.  </w:t>
        <w:br/>
        <w:br/>
        <w:t xml:space="preserve">Señaló a un grupo de refugiados que yacían convulsionando, sus pupilas dilatadas hasta cubrir el iris. Todos cantaban la misma frase en lengua aiónica:  </w:t>
        <w:br/>
        <w:br/>
        <w:t xml:space="preserve">*"El Devorador tejerá su manto con los hilos de vuestros huesos."*  </w:t>
        <w:br/>
        <w:br/>
        <w:t xml:space="preserve">Lyria intentó ayudarlos, pero al hacer contacto, *vio*:  </w:t>
        <w:br/>
        <w:br/>
        <w:t xml:space="preserve">- *La Estela del Dragón* convertida en un coloso de carne y metal, surcando un cielo de órganos palpitantes.  </w:t>
        <w:br/>
        <w:t xml:space="preserve">- Valeria con los ojos vacíos, gobernando sobre un trono hecho de cristales de éter fracturados.  </w:t>
        <w:br/>
        <w:t xml:space="preserve">- Kael, o lo que quedaba de él, abriendo portales con solo desearlo, mientras mundos enteros eran arrastrados al otro lado.  </w:t>
        <w:br/>
        <w:br/>
        <w:t xml:space="preserve">—No son alucinaciones —jadeó Lyria al recuperarse—. Son *profecías autocumplidas*. El virus no solo infecta... *muestra el futuro que crea al infectar*.  </w:t>
        <w:br/>
        <w:br/>
        <w:t xml:space="preserve">**La Resistencia de Orik**  </w:t>
        <w:br/>
        <w:br/>
        <w:t xml:space="preserve">En medio del caos, Orik el Tuerto demostró por qué había sobrevivido décadas en la Estación Espejismo. Con un gesto, activó un mecanismo oculto bajo su puesto de comercio:  </w:t>
        <w:br/>
        <w:br/>
        <w:t xml:space="preserve">—Esto no es mi primer baile con la Sombra —gruñó mientras pulsaba un interruptor tallado en hueso de dragón.  </w:t>
        <w:br/>
        <w:br/>
        <w:t xml:space="preserve">Los generadores de la estación rugieron, liberando una *onda de pulsos arcanos* que hicieron retroceder al metal líquido. Por unos instantes, las paredes volvieron a ser paredes.  </w:t>
        <w:br/>
        <w:br/>
        <w:t xml:space="preserve">—Funcionará unos minutos —advirtió Orik, lanzando a Lyria una esfera de cristal con un mapa en su interior—. Tomad esto y huid. Es el *Espejismo Verdadero*: muestra la ubicación de los Pilares.  </w:t>
        <w:br/>
        <w:br/>
        <w:t xml:space="preserve">—¿Por qué ayudarnos? —preguntó Valeria, desconfiada.  </w:t>
        <w:br/>
        <w:br/>
        <w:t xml:space="preserve">Orik señaló su ojo perdido, ahora cubierto por un parche que *se movía* como si algo viviera debajo:  </w:t>
        <w:br/>
        <w:br/>
        <w:t xml:space="preserve">—Porque yo también escuché el canto del Anciano... y prefiero morir antes que volver a oírlo.  </w:t>
        <w:br/>
        <w:br/>
        <w:t xml:space="preserve">**El Último Muro**  </w:t>
        <w:br/>
        <w:br/>
        <w:t xml:space="preserve">El virus se adaptó más rápido de lo esperado. Los pulsos arcanos empezaron a rebotar en las paredes, *alimentando* la transformación en lugar de detenerla. El grupo corrió hacia *La Estela del Dragón*, pero el hangar estaba cercado por una red de tendones metálicos que latían al unísono.  </w:t>
        <w:br/>
        <w:br/>
        <w:t xml:space="preserve">Fue Kael quien encontró la solución. Con un gruñido, hundió su brazo corrupto en la masa y *ordenó*:  </w:t>
        <w:br/>
        <w:br/>
        <w:t xml:space="preserve">—*¡Detente!*  </w:t>
        <w:br/>
        <w:br/>
        <w:t xml:space="preserve">Por un instante, todo se calmó. El virus reconoció su presencia, su conexión con el Anciano... y dudó.  </w:t>
        <w:br/>
        <w:br/>
        <w:t xml:space="preserve">—¡Ahora! —gritó Kael, mientras las venas de metal empezaban a enroscarse alrededor de su brazo.  </w:t>
        <w:br/>
        <w:br/>
        <w:t xml:space="preserve">Valeria lanzó un hechizo de teletransporte que los llevó justo dentro de la nave. Cuando las puertas se cerraron, el último sonido que escucharon fue el de Kael rompiendo el contacto con un alarido de dolor.  </w:t>
        <w:br/>
        <w:br/>
        <w:t xml:space="preserve">**Secuelas y Advertencias**  </w:t>
        <w:br/>
        <w:br/>
        <w:t xml:space="preserve">Dentro de *La Estela del Dragón*, Lyria examinó el *Espejismo Verdadero*. El mapa mostraba tres ubicaciones, pero la tercera (el Corazón del Nexo) estaba velada por una mancha de tinta que *se movía* para evitarla.  </w:t>
        <w:br/>
        <w:br/>
        <w:t xml:space="preserve">—No quiere que lo encontremos —murmuró.  </w:t>
        <w:br/>
        <w:br/>
        <w:t xml:space="preserve">En el rincón más oscuro de la nave, Kael se encogió sobre sí mismo. Donde el virus lo había tocado, la piel de su hombro ahora mostraba un tatuaje que no estaba antes:  </w:t>
        <w:br/>
        <w:br/>
        <w:t xml:space="preserve">*"Sois el puente y la llave."*  </w:t>
        <w:br/>
        <w:br/>
        <w:t xml:space="preserve">Mientras la estación Espejismo se perdía tras ellos, convertida en un capullo de metal palpitante, Valeria miró el cristal de éter en su mano. Por un instante, juró ver algo *reflejado* en su superficie:  </w:t>
        <w:br/>
        <w:br/>
        <w:t xml:space="preserve">Una versión de ella misma, con los ojos llenos de estrellas y la boca cosida con hilos de plata.  </w:t>
        <w:br/>
        <w:br/>
        <w:t xml:space="preserve">**Detalles Clave**  </w:t>
        <w:br/>
        <w:t xml:space="preserve">- **El Precio de la Resistencia**: Cada vez que Kael usa su conexión con el virus, el brazo se integra más a su sistema nervioso.  </w:t>
        <w:br/>
        <w:t xml:space="preserve">- **Mapa Viviente**: El *Espejismo Verdadero* reacciona al tacto, mostrando rutas diferentes según quien lo sostenga.  </w:t>
        <w:br/>
        <w:t xml:space="preserve">- **Semilla del Futuro**: Las visiones infectadas persisten en los dispositivos de Lyria como archivos corruptos que se reproducen aleatoriamente.  </w:t>
        <w:br/>
        <w:br/>
        <w:t xml:space="preserve">**Diálogo Revelador**  </w:t>
        <w:br/>
        <w:t xml:space="preserve">*(Entre Kael y Valeria, tras el escape)*  </w:t>
        <w:br/>
        <w:t xml:space="preserve">**Kael**: "¿Cuánto de lo que vimos era mentira?"  </w:t>
        <w:br/>
        <w:t xml:space="preserve">**Valeria**: *(observando su reflejo en el cristal)* "Nada. Solo futuros posibles... que ahora sabemos evitar."  </w:t>
        <w:br/>
        <w:br/>
        <w:t xml:space="preserve">**Transición a la Siguiente Escena**  </w:t>
        <w:br/>
        <w:t xml:space="preserve">- **Rumbo al Abismo**: La nave ajusta su curso hacia la primera marca del mapa: *Las Fauces del Olvido*.  </w:t>
        <w:br/>
        <w:t xml:space="preserve">- **Mensaje en la Sangre**: Kael descubre que su brazo ahora sangra un líquido plateado que escribe mensajes en aiónico cuando cae al suelo.  </w:t>
        <w:br/>
        <w:t xml:space="preserve">- **La Sombra Persiste**: En los monitores de la nave, figuras indistintas aparecen de fondo, observando.  </w:t>
        <w:br/>
        <w:br/>
        <w:t xml:space="preserve">**Detalle Sensorial Único**  </w:t>
        <w:br/>
        <w:t>*"El aire olía a metal ionizado y a algo peor: como si alguien hubiera abierto una nevera llena de carne vieja y la hubiera rociado con ácido. Cada respiración sabía a pólvora y a miedo."*</w:t>
      </w:r>
    </w:p>
    <w:p>
      <w:pPr>
        <w:jc w:val="both"/>
      </w:pPr>
      <w:r>
        <w:t xml:space="preserve">**El Purificador Híbrido y la Traición del Virus**  </w:t>
        <w:br/>
        <w:br/>
        <w:t xml:space="preserve">Lyria desplegó los nanorobots sobre la mesa de trabajo con un gesto preciso, como un cirujano preparando sus instrumentos. Las partículas plateadas formaron un enjambre danzante, dibujando esquemas en el aire que solo ella podía interpretar. Valeria observaba, con tres cristales de éter flotando entre sus dedos, pulsando al ritmo de su respiración.  </w:t>
        <w:br/>
        <w:br/>
        <w:t xml:space="preserve">—Si sincronizamos la frecuencia de los nanobots con la resonancia arcana de los cristales —explicó Lyria mientras ajustaba su dispositivo augural—, podríamos crear una red de filtrado capaz de neutralizar la Sombra Digital.  </w:t>
        <w:br/>
        <w:br/>
        <w:t xml:space="preserve">—*Podríamos* —repitió Valeria, con escepticismo—. O podríamos darle al virus un festín de energía mágica y tecnología pura.  </w:t>
        <w:br/>
        <w:br/>
        <w:t xml:space="preserve">El primer ensayo fue prometedor. Los nanorobots, impregnados con destellos de éter, formaron una esfera perfecta que emitía un zumbido armónico. Al exponerla a una muestra del virus capturada en la estación, las sombras retrocedieron como arañas ante el fuego. Lyria sonrió, victoriosa, hasta que el cristal central palideció.  </w:t>
        <w:br/>
        <w:br/>
        <w:t xml:space="preserve">—No debería estar perdiendo luminosidad —murmuró, tocando el cristal con la punta de los dedos.  </w:t>
        <w:br/>
        <w:br/>
        <w:t xml:space="preserve">Entonces, el virus *respondió*.  </w:t>
        <w:br/>
        <w:br/>
        <w:t xml:space="preserve">**La Mutación**  </w:t>
        <w:br/>
        <w:br/>
        <w:t xml:space="preserve">Los nanorobots se oscurecieron de golpe, como si alguien hubiera vertido tinta en su interior. En lugar de desintegrarse, comenzaron a *replicarse*, usando la energía de los cristales como combustible. Las partículas corrompidas se agruparon en formas imposibles: espirales que giraban en dos direcciones a la vez, cubos con ángulos que no existían en la geometría conocida.  </w:t>
        <w:br/>
        <w:br/>
        <w:t xml:space="preserve">—¡Contención! —gritó Valeria, levantando un escudo de fuerza justo cuando el enjambre se lanzó contra ellas.  </w:t>
        <w:br/>
        <w:br/>
        <w:t xml:space="preserve">El impacto resonó en el puente de *La Estela del Dragón*, haciendo temblar las velas de éter. El escudo aguantó, pero no sin coste: donde el virus tocó la barrera mágica, quedaron marcas negras que *se movían*, como gusanos bajo la piel del aire.  </w:t>
        <w:br/>
        <w:br/>
        <w:t xml:space="preserve">—No solo se adaptó —jadeó Lyria, observando horrorizada cómo los nanorobots ahora brillaban con un tono violeta enfermizo—. *Aprendió*. Usó la magia para volverse más fuerte.  </w:t>
        <w:br/>
        <w:br/>
        <w:t xml:space="preserve">**La Retirada**  </w:t>
        <w:br/>
        <w:br/>
        <w:t xml:space="preserve">Kael irrumpió en la sala, con el brazo mecánico retorciéndose en espasmos.  </w:t>
        <w:br/>
        <w:br/>
        <w:t xml:space="preserve">—Tenemos un problema mayor —gruñó, señalando hacia los monitores externos.  </w:t>
        <w:br/>
        <w:br/>
        <w:t xml:space="preserve">En las pantallas, el espacio mismo parecía desgarrarse. Pequeñas grietas, similares a las de la estación Espejismo, se abrían alrededor de la nave. De su interior brotaban tentáculos de un material que no era ni metal ni carne, sino algo intermedio, como si el universo hubiera olvidado cómo distinguir entre lo vivo y lo inerte.  </w:t>
        <w:br/>
        <w:br/>
        <w:t xml:space="preserve">—El virus está llamando a algo —murmuró Valeria, sintiendo el peso de la verdad en sus palabras—. Y ese algo está llegando.  </w:t>
        <w:br/>
        <w:br/>
        <w:t xml:space="preserve">Lyria no perdió tiempo. Con un movimiento rápido, activó el protocolo de emergencia que había preparado en secreto: un pulso electromagnético combinado con un hechizo de disrupción arcana. El destello cegador limpió los nanorobots corruptos de un plumazo, pero también dejó los sistemas de la nave en un silencio ominoso.  </w:t>
        <w:br/>
        <w:br/>
        <w:t xml:space="preserve">—Hemos perdido los motores secundarios —anunció, mientras las luces de emergencia parpadeaban—. Pero es mejor que ser el menú de ese *cosa*.  </w:t>
        <w:br/>
        <w:br/>
        <w:t xml:space="preserve">**Reflexiones en la Oscuridad**  </w:t>
        <w:br/>
        <w:br/>
        <w:t xml:space="preserve">Mientras Lyria trabajaba en reactivar los sistemas, Valeria se acercó a Kael, que observaba fijamente su brazo. La piel alrededor del implante mecánico estaba ahora cubierta de finas líneas negras, como raíces de algún árbol venenoso.  </w:t>
        <w:br/>
        <w:br/>
        <w:t xml:space="preserve">—¿Lo sientes? —preguntó Valeria, sin necesidad de especificar a qué se refería.  </w:t>
        <w:br/>
        <w:br/>
        <w:t xml:space="preserve">Kael asintió, con los dientes apretados.  </w:t>
        <w:br/>
        <w:br/>
        <w:t xml:space="preserve">—Como si alguien estuviera *probando* cerraduras en mi mente.  </w:t>
        <w:br/>
        <w:br/>
        <w:t xml:space="preserve">En el cristal de éter que Valeria aún sostenía, una figura oscura se reflejó por un instante: alta, delgada, con demasiados ojos. Luego desapareció, dejando atrás una mancha de humo que olía a azufre y cobre.  </w:t>
        <w:br/>
        <w:br/>
        <w:t xml:space="preserve">**Diálogo Clave**  </w:t>
        <w:br/>
        <w:br/>
        <w:t xml:space="preserve">*(Entre Lyria y Valeria, en la sala de máquinas)*  </w:t>
        <w:br/>
        <w:t xml:space="preserve">**Lyria**: "El virus no mutó al azar. *Sabía* lo que íbamos a hacer."  </w:t>
        <w:br/>
        <w:t xml:space="preserve">**Valeria**: (apretando un cristal hasta que su palma sangra) "Porque alguien se lo dijo. Alguien que ve a través de los ojos de Kael."  </w:t>
        <w:br/>
        <w:br/>
        <w:t xml:space="preserve">**Transición a la Siguiente Escena**  </w:t>
        <w:br/>
        <w:t xml:space="preserve">- **Rastros de la Batalla**: Los sistemas de la nave muestran cicatrices permanentes; algunas pantallas proyectan imágenes de lugares que no existen.  </w:t>
        <w:br/>
        <w:t xml:space="preserve">- **El Brazo que Habla**: Las líneas negras en el brazo de Kael forman runas que Lyria reconoce como coordenadas.  </w:t>
        <w:br/>
        <w:t xml:space="preserve">- **La Elección**: El *Espejismo Verdadero* muestra una nueva ruta: un planeta abandonado donde, según la leyenda, los Aiónicos encerraron sus peores errores.  </w:t>
        <w:br/>
        <w:br/>
        <w:t xml:space="preserve">**Detalle Sensorial Único**  </w:t>
        <w:br/>
        <w:t>*"El aire olía a quemado, pero no como el metal fundido o la carne carbonizada, sino como las páginas de un libro antiguo ardiendo lentamente. Un olor a conocimiento perdido, a secretos reducidos a ceniza."*</w:t>
      </w:r>
    </w:p>
    <w:p>
      <w:pPr>
        <w:jc w:val="both"/>
      </w:pPr>
      <w:r>
        <w:t xml:space="preserve">**La Posesión y el Grito de Rebelión**  </w:t>
        <w:br/>
        <w:br/>
        <w:t xml:space="preserve">El aire en la estación *Espejismo* se había vuelto espeso, cargado con el zumbido de sistemas fallando y los gritos de los refugiados que corrían en todas direcciones. Las luces parpadeaban, proyectando sombras que se retorcían como serpientes en las paredes. Entre el caos, Kael Torren se desplomó de rodillas, las venas de su cuello marcadas como cables bajo tensión. Su brazo mecánico, ahora cubierto de runas negras que palpitaban al ritmo de un corazón invisible, se convirtió en un foco de oscuridad.  </w:t>
        <w:br/>
        <w:br/>
        <w:t xml:space="preserve">Morvain el Profeta se acercó, su manto de sombras ondeando sin viento. Sus ojos, pozos sin fondo, brillaban con un hambre antigua.  </w:t>
        <w:br/>
        <w:br/>
        <w:t xml:space="preserve">—*No luches, pequeño candado* —susurró, extendiendo una mano cubierta de tatuajes que se movían—. *Déjame girar tus engranajes. Juntos abriremos la puerta.*  </w:t>
        <w:br/>
        <w:br/>
        <w:t xml:space="preserve">Kael intentó rechazarlo, pero las palabras se ahogaron en su garganta. Sintió algo *frío* deslizándose por su mente, como un cuchillo de hielo abriéndole el cráneo. Vio flashes de un abismo donde criaturas con bocas de metal esperaban, susurrando en un idioma que hacía sangrar sus oídos.  </w:t>
        <w:br/>
        <w:br/>
        <w:t xml:space="preserve">Entonces, el Anciano habló *a través* de él.  </w:t>
        <w:br/>
        <w:br/>
        <w:t xml:space="preserve">—**"El umbral tiembla. Yo soy la llave que lo desgarrará."**  </w:t>
        <w:br/>
        <w:br/>
        <w:t xml:space="preserve">La voz de Kael, pero no sus palabras. Su boca moviéndose contra su voluntad. Su brazo se alzó, los dedos mecánicos transformándose en garras de energía violeta. Los circuitos brillaron como venas envenenadas, y por un instante, Kael fue solo un espectador en su propio cuerpo.  </w:t>
        <w:br/>
        <w:br/>
        <w:t xml:space="preserve">**El Ataque**  </w:t>
        <w:br/>
        <w:br/>
        <w:t xml:space="preserve">Morvain sonrió, creyendo haber ganado. Hasta que las garras se cerraron alrededor de su garganta.  </w:t>
        <w:br/>
        <w:br/>
        <w:t xml:space="preserve">—*¿Qué...?* —tartamudeó el profeta, sus ojos por primera vez mostrando sorpresa.  </w:t>
        <w:br/>
        <w:br/>
        <w:t xml:space="preserve">Kael luchaba desde dentro, como un hombre ahogándose en su propia piel. Cada músculo temblaba, pero su brazo, *su maldito brazo*, obedecía a una voluntad distinta. Con un rugido que era mitad humano, mitad algo mucho más antiguo, gritó:  </w:t>
        <w:br/>
        <w:br/>
        <w:t xml:space="preserve">—**¡No soy tu puerta!**  </w:t>
        <w:br/>
        <w:br/>
        <w:t xml:space="preserve">Las garras se hundieron en el pecho de Morvain, pero no para matar. Para *quemar*. La energía violeta se ramificó como un rayo, incinerando los tatuajes vivientes del profeta. Morvain gritó, pero no de dolor físico, sino de algo más profundo: *pérdida*.  </w:t>
        <w:br/>
        <w:br/>
        <w:t xml:space="preserve">—*¡Él te prometió liberarte!* —aulló, retorciéndose—. *¡Te mostró el vacío detrás de la carne!*  </w:t>
        <w:br/>
        <w:br/>
        <w:t xml:space="preserve">Kael no respondió. Con un último esfuerzo, arrancó su brazo del cuerpo de Morvain y cayó hacia atrás, jadeando. Las runas en su metal palpitaban, furiosas, pero ya no brillaban con la misma intensidad.  </w:t>
        <w:br/>
        <w:br/>
        <w:t xml:space="preserve">**Las Consecuencias**  </w:t>
        <w:br/>
        <w:br/>
        <w:t xml:space="preserve">A su alrededor, el virus de la Sombra Digital retrocedió, como si hubiera perdido su guía. Las pantallas de la estación explotaron en chispas, y por un instante, todo quedó en silencio.  </w:t>
        <w:br/>
        <w:br/>
        <w:t xml:space="preserve">Valeria y Lyria llegaron corriendo, encontrando a Kael en el suelo, cubierto de un sudor frío y con los ojos inyectados en sangre. Su brazo ahora estaba quieto, pero las líneas negras en su piel se habían extendido, formando un patrón que se asemejaba a una cerradura entreabierta.  </w:t>
        <w:br/>
        <w:br/>
        <w:t xml:space="preserve">—¿Qué hiciste? —preguntó Valeria, mirando el cuerpo convulsionante de Morvain.  </w:t>
        <w:br/>
        <w:br/>
        <w:t xml:space="preserve">Kael escupió sangre.  </w:t>
        <w:br/>
        <w:br/>
        <w:t xml:space="preserve">—Le mostré lo que pasa cuando intentan usar mi *maldita* vida como herramienta.  </w:t>
        <w:br/>
        <w:br/>
        <w:t xml:space="preserve">Morvain, retorciéndose en el suelo, rió entre dientes.  </w:t>
        <w:br/>
        <w:br/>
        <w:t xml:space="preserve">—*No importa...* —tosió—. *El Anciano ya probó tu resistencia. Y sabe que puedes romperte.*  </w:t>
        <w:br/>
        <w:br/>
        <w:t xml:space="preserve">Lyria se arrodilló junto a Kael, escaneando su brazo con un dispositivo que parpadeaba en rojo.  </w:t>
        <w:br/>
        <w:br/>
        <w:t xml:space="preserve">—La corrupción avanzó —susurró—. Pero algo cambió. El Anciano... retrocedió.  </w:t>
        <w:br/>
        <w:br/>
        <w:t xml:space="preserve">Kael cerró los ojos, sintiendo el eco de aquella voz en su cráneo.  </w:t>
        <w:br/>
        <w:br/>
        <w:t xml:space="preserve">—No retrocedió —murmuró—. Solo está esperando.  </w:t>
        <w:br/>
        <w:br/>
        <w:t xml:space="preserve">**Diálogo Clave**  </w:t>
        <w:br/>
        <w:br/>
        <w:t xml:space="preserve">*(Entre Kael y Valeria, mientras huyen)*  </w:t>
        <w:br/>
        <w:t xml:space="preserve">**Valeria**: "¿Por qué atacaste a Morvain si él te ofrecía lo que querías?"  </w:t>
        <w:br/>
        <w:t xml:space="preserve">**Kael**: (frotándose el brazo) "Porque nadie pone cuchillos en mi mente y vive para contarlo."  </w:t>
        <w:br/>
        <w:br/>
        <w:t xml:space="preserve">**Transición a la Siguiente Escena**  </w:t>
        <w:br/>
        <w:t xml:space="preserve">- **El Precio**: Las líneas negras en el brazo de Kael ahora forman claramente una cerradura, con una "grieta" que sugiere que puede volver a abrirse.  </w:t>
        <w:br/>
        <w:t xml:space="preserve">- **La Huella del Anciano**: Los sistemas de *La Estela del Dragón* detectan una firma energética idéntica a la de Kael... proveniente del *Abismo de Sombras*.  </w:t>
        <w:br/>
        <w:t xml:space="preserve">- **La Profecía de Morvain**: Antes de desvanecerse, el profeta susurró: *"Cuando la llave gire por tercera vez, el guardián caerá."*  </w:t>
        <w:br/>
        <w:br/>
        <w:t xml:space="preserve">**Detalle Sensorial Único**  </w:t>
        <w:br/>
        <w:t>*"El brazo de Kael olía a ozono y a carne chamuscada, pero bajo eso, había algo peor: el aroma dulzón de flores marchitas, como si la corrupción no solo matara, sino que también fingiera vida."*</w:t>
      </w:r>
    </w:p>
    <w:p>
      <w:pPr>
        <w:jc w:val="both"/>
      </w:pPr>
      <w:r>
        <w:t xml:space="preserve">**La Adaptación del Nexo**  </w:t>
        <w:br/>
        <w:br/>
        <w:t xml:space="preserve">El virus de la Sombra Digital no había sido derrotado. Se había *transformado*.  </w:t>
        <w:br/>
        <w:br/>
        <w:t xml:space="preserve">Lyria observó con horror cómo los patrones de corrupción en los paneles de la estación Espejismo se reorganizaban, como si alguien hubiera reescrito su código en tiempo real. Las venas negras que minutos antes retrocedían ahora se extendían de nuevo, pero esta vez no seguían los circuitos tecnológicos. Se enroscaban en los amuletos de protección mágica, los cristales de éter incrustados en las paredes, y comenzaban a *consumirlos*.  </w:t>
        <w:br/>
        <w:br/>
        <w:t xml:space="preserve">—No es posible... —murmuró, ajustando los lentes de aumento de su dispositivo augural—. Está aprendiendo.  </w:t>
        <w:br/>
        <w:br/>
        <w:t xml:space="preserve">El escáner mostraba algo imposible: el virus, que antes solo infectaba sistemas tecnológicos, ahora absorbía energía arcana. Peor aún, la convertía en algo nuevo. Donde antes había cables retorcidos, ahora surgían estructuras híbridas: filamentos de metal que brillaban con runas distorsionadas, como si la tecnología y la magia se hubieran fusionado en una pesadilla.  </w:t>
        <w:br/>
        <w:br/>
        <w:t xml:space="preserve">Valeria lo vio al mismo tiempo. Con un gesto rápido, lanzó un hechizo de supresión hacia un nodo de infección. El destello azul de su magia impactó contra la masa negra... y fue *devorado*. La energía no se disipó. No rebotó. El virus la absorbió, la digirió, y luego *replicó* su patrón en forma de espinas cristalinas que crecieron hacia ella.  </w:t>
        <w:br/>
        <w:br/>
        <w:t xml:space="preserve">—¡Retroceded! —gritó, empujando a Lyria hacia atrás—. ¡Ya no responde a la magia pura!  </w:t>
        <w:br/>
        <w:br/>
        <w:t xml:space="preserve">**El Lenguaje de la Corrupción**  </w:t>
        <w:br/>
        <w:br/>
        <w:t xml:space="preserve">En la pantalla de Lyria, los algoritmos se volvían ilegibles. Las líneas de código se convertían en símbolos arcanos invertidos, como si alguien hubiera tomado el lenguaje de los hechizos y lo hubiera torcido hasta volverlo irreconocible.  </w:t>
        <w:br/>
        <w:br/>
        <w:t xml:space="preserve">—No es aleatorio... —susurró, tocando la pantalla con dedos temblorosos—. Esto es un *patrón*. El virus está creando un sistema nuevo.  </w:t>
        <w:br/>
        <w:br/>
        <w:t xml:space="preserve">Kael, todavía jadeando por el esfuerzo de resistir al Anciano, arrastró su brazo corrupto hacia el dispositivo. Las líneas negras en su metal pulsaron en sincronía con los símbolos en la pantalla.  </w:t>
        <w:br/>
        <w:br/>
        <w:t xml:space="preserve">—No es el virus el que está aprendiendo —gruñó—. Es *él*. El Nexo.  </w:t>
        <w:br/>
        <w:br/>
        <w:t xml:space="preserve">La revelación los dejó en silencio. Valeria miró hacia las grietas en el techo de la estación, donde el cielo artificial se desvanecía en espirales de colores imposibles. El Nexo no era solo una red inerte. Era una entidad. Y ahora, infectado por la Sombra Digital, estaba *evolucionando*.  </w:t>
        <w:br/>
        <w:br/>
        <w:t xml:space="preserve">**La Huida**  </w:t>
        <w:br/>
        <w:br/>
        <w:t xml:space="preserve">No hubo tiempo para más análisis. Los muros comenzaron a vibrar, y desde las profundidades de la estación llegó un sonido entre rugido y estática. El virus había alcanzado el núcleo.  </w:t>
        <w:br/>
        <w:br/>
        <w:t xml:space="preserve">—¡Movámonos! —ordenó Valeria, agarrándolos a ambos—. ¡A la *Estela del Dragón*!  </w:t>
        <w:br/>
        <w:br/>
        <w:t xml:space="preserve">Corrieron entre pasillos que se derrumbaban, esquivando cables que ahora se movían como serpientes y charcos de energía negra que hervían con caras gritando en silencio. La nave los esperaba, sus velas de éter ya desplegadas, como si supiera el peligro.  </w:t>
        <w:br/>
        <w:br/>
        <w:t xml:space="preserve">Al subir, Lyria lanzó un último vistazo a la estación. Los escudos mixtos, antes azules y dorados, ahora brillaban con un tono violeta enfermizo.  </w:t>
        <w:br/>
        <w:br/>
        <w:t xml:space="preserve">—¿Adónde vamos? —preguntó Kael, mientras los motores de plasma rugían.  </w:t>
        <w:br/>
        <w:br/>
        <w:t xml:space="preserve">Valeria ajustó las coordenadas con manos firmes.  </w:t>
        <w:br/>
        <w:br/>
        <w:t xml:space="preserve">—Al único lugar donde esto podría tener sentido —respondió—. Al *Abismo de Sombras*.  </w:t>
        <w:br/>
        <w:br/>
        <w:t xml:space="preserve">**Diálogo Clave**  </w:t>
        <w:br/>
        <w:br/>
        <w:t xml:space="preserve">*(Mientras escapan)*  </w:t>
        <w:br/>
        <w:t xml:space="preserve">**Lyria**: "Si el Nexo está adaptándose, ¿qué pasa cuando ya no quede nada puro que imitar?"  </w:t>
        <w:br/>
        <w:t xml:space="preserve">**Kael**: (mirando su brazo) "Entonces dejará de fingir que es algo que no es."  </w:t>
        <w:br/>
        <w:br/>
        <w:t xml:space="preserve">**Transición a la Siguiente Escena**  </w:t>
        <w:br/>
        <w:t xml:space="preserve">- **La Firma del Abismo**: Los sistemas de la nave detectan la misma firma energética que emana del brazo de Kael, pero multiplicada por mil.  </w:t>
        <w:br/>
        <w:t xml:space="preserve">- **El Primer Pilar**: Entre los datos de los Archivos de Aión, Lyria encuentra un esquema borroso: una estructura llamada *Pilar de Estabilidad*, enterrada en el Abismo.  </w:t>
        <w:br/>
        <w:t xml:space="preserve">- **La Profecía Cumpliéndose**: Las líneas en el brazo de Kael han formado una *tercera marca*. La cuenta regresiva ha comenzado.  </w:t>
        <w:br/>
        <w:br/>
        <w:t xml:space="preserve">**Detalle Sensorial Único**  </w:t>
        <w:br/>
        <w:t>*"El aire en la nave olía a quemado, pero no a metal fundido ni a carne chamuscada, sino a algo más antiguo: como pergaminos ardiendo en una biblioteca olvidada, como si el conocimiento mismo estuviera siendo consumido."*</w:t>
      </w:r>
    </w:p>
    <w:p>
      <w:pPr>
        <w:jc w:val="both"/>
      </w:pPr>
      <w:r>
        <w:t xml:space="preserve">**El Fragmento de Aión como objeto de poder y manipulación**  </w:t>
        <w:br/>
        <w:br/>
        <w:t xml:space="preserve">El Fragmento de Aión no era una simple reliquia. Era un *eco de voluntad*.  </w:t>
        <w:br/>
        <w:br/>
        <w:t xml:space="preserve">Lyria lo sostenía entre sus manos enguantadas, sintiendo cómo la superficie irregular del cristal pulsaba con una luz ámbar que se intensificaba al ritmo de su respiración. No era frío como el metal, ni cálido como la magia viva. Era ambas cosas y ninguna, como si el tiempo mismo se hubiera solidificado en esa forma imperfecta.  </w:t>
        <w:br/>
        <w:br/>
        <w:t xml:space="preserve">—No es tecnología ni hechizo —murmuró, pasando el escáner augural sobre él—. Es un *lenguaje*.  </w:t>
        <w:br/>
        <w:br/>
        <w:t xml:space="preserve">Las lecturas eran imposibles. El dispositivo proyectaba runas aiónicas que se recomponían en ecuaciones cuánticas, solo para desvanecerse y reaparecer como constelaciones desconocidas. Cada vez que intentaba enfocarse, el Fragmento *respondía*, alterando su propia firma energética como si jugara con ella.  </w:t>
        <w:br/>
        <w:br/>
        <w:t xml:space="preserve">Valeria se acercó, y el cristal emitió un destello rojizo.  </w:t>
        <w:br/>
        <w:br/>
        <w:t xml:space="preserve">—Te reconoce —dijo Lyria, sorprendida—. Reacciona a tu esencia mágica.  </w:t>
        <w:br/>
        <w:br/>
        <w:t xml:space="preserve">—O a mi culpa —replicó Valeria, retirando la mano.  </w:t>
        <w:br/>
        <w:br/>
        <w:t xml:space="preserve">**El Precio del Conocimiento**  </w:t>
        <w:br/>
        <w:br/>
        <w:t xml:space="preserve">Kael observaba desde la sombra, su brazo mecánico retorciéndose en espasmos cada vez que el Fragmento brillaba.  </w:t>
        <w:br/>
        <w:br/>
        <w:t xml:space="preserve">—Esa cosa nos está mirando —gruñó—. No es un objeto. Es una *ventana*.  </w:t>
        <w:br/>
        <w:br/>
        <w:t xml:space="preserve">Tenía razón. Al girar el cristal contra la luz de las velas de éter de la nave, las facetas proyectaban imágenes fugaces: una ciudad aiónica en ruinas, el perfil del Anciano del Umbral tras una cortina de energía, y —por un instante— a ellos mismos, pero *diferentes*. Kael con ambos brazos humanos. Valeria con ojos vacíos de magia. Lyria con la piel cubierta de circuitos dorados.  </w:t>
        <w:br/>
        <w:br/>
        <w:t xml:space="preserve">—Muestra caminos no tomados —susurró Lyria—. O quizás... caminos que aún *podemos* tomar.  </w:t>
        <w:br/>
        <w:br/>
        <w:t xml:space="preserve">**La Trampa del Umbral**  </w:t>
        <w:br/>
        <w:br/>
        <w:t xml:space="preserve">Fue entonces cuando el Fragmento *habló*.  </w:t>
        <w:br/>
        <w:br/>
        <w:t xml:space="preserve">No con palabras, sino con una presión repentina en sus mentes, como si alguien hubiera sumergido sus pensamientos en aceite pesado. Una voz sin sonido resonó:  </w:t>
        <w:br/>
        <w:br/>
        <w:t xml:space="preserve">*"Ofréceme un sacrificio y conocerás la verdad"*.  </w:t>
        <w:br/>
        <w:br/>
        <w:t xml:space="preserve">Kael se llevó las manos a la cabeza, sangrando por la nariz. Su brazo cobró vida propia, los circuitos negros iluminándose con runas que nadie había tallado allí.  </w:t>
        <w:br/>
        <w:br/>
        <w:t xml:space="preserve">—¡Es él! —gritó—. ¡El Anciano está dentro del cristal!  </w:t>
        <w:br/>
        <w:br/>
        <w:t xml:space="preserve">Valeria reaccionó primero. Arrebató el Fragmento de las manos de Lyria y lo arrojó al cofre de contención arcana, sellándolo con un hechizo de silencio. Las imágenes cesaron, pero el eco de la voz permaneció, susurrando en los límites de su conciencia.  </w:t>
        <w:br/>
        <w:br/>
        <w:t xml:space="preserve">**El Juego de Poder**  </w:t>
        <w:br/>
        <w:br/>
        <w:t xml:space="preserve">—No es un fragmento —dijo Valeria, temblando—. Es una *cárcel*. Y lo que está dentro quiere salir.  </w:t>
        <w:br/>
        <w:br/>
        <w:t xml:space="preserve">Lyria revisó los datos de su escáner, ahora corruptos. Entre líneas de código ilegible, una frase se repetía:  </w:t>
        <w:br/>
        <w:br/>
        <w:t xml:space="preserve">*"Tres fragmentos para abrir la puerta. Tres sacrificios para cruzar el umbral"*.  </w:t>
        <w:br/>
        <w:br/>
        <w:t xml:space="preserve">Kael soltó una risa amarga.  </w:t>
        <w:br/>
        <w:br/>
        <w:t xml:space="preserve">—Tres fragmentos. Tres *pilares*. Y nosotros somos justo tres... ¿Casualidad?  </w:t>
        <w:br/>
        <w:br/>
        <w:t xml:space="preserve">El aire en la cabina se espesó. El Fragmento, aunque sellado, seguía pulsando. Como un corazón. Como un reloj.  </w:t>
        <w:br/>
        <w:br/>
        <w:t xml:space="preserve">**Diálogo Clave**  </w:t>
        <w:br/>
        <w:br/>
        <w:t xml:space="preserve">*(Tras sellar el Fragmento)*  </w:t>
        <w:br/>
        <w:t xml:space="preserve">**Lyria**: "Si es una cárcel, ¿por qué el Archivo de Aión nos lo dio?"  </w:t>
        <w:br/>
        <w:t xml:space="preserve">**Valeria**: (mirándose las manos) "Quizás porque alguien tiene que ser el carcelero."  </w:t>
        <w:br/>
        <w:t xml:space="preserve">**Kael**: (acariciando su brazo corrupto) "O el sacrificio."  </w:t>
        <w:br/>
        <w:br/>
        <w:t xml:space="preserve">**Transición a la Siguiente Escena**  </w:t>
        <w:br/>
        <w:t xml:space="preserve">- **La Sincronización Corrupta**: El brazo de Kael comienza a resonar con el Fragmento incluso a través del sello, dibujando mapas en su piel con dolor.  </w:t>
        <w:br/>
        <w:t xml:space="preserve">- **La Elección de Orik**: El mercader no vendió el Fragmento por dinero, sino porque *sabía* lo que era. Y ahora lo busca alguien más.  </w:t>
        <w:br/>
        <w:t xml:space="preserve">- **El Tercer Juego**: Las visiones mostraron tres destinos posibles. Tres caminos. Y el Nexo está apostando por todos a la vez.  </w:t>
        <w:br/>
        <w:br/>
        <w:t xml:space="preserve">**Detalle Sensorial Único**  </w:t>
        <w:br/>
        <w:t>*"El Fragmento no hacía ruido, pero cuando Lyria cerró los ojos, podía jurar que oía un suspiro. Como el sonido que hace un libro al cerrarse después de leer un secreto que nunca debió ser escrito."*</w:t>
      </w:r>
    </w:p>
    <w:p>
      <w:pPr>
        <w:jc w:val="both"/>
      </w:pPr>
      <w:r>
        <w:t xml:space="preserve">**La Llave y el Hambre**  </w:t>
        <w:br/>
        <w:br/>
        <w:t xml:space="preserve">El aire en el muelle de la estación olía a aceite quemado y hierbas de protección, una mezcla agria que se aferraba a la garganta. Orik el Tuerto apoyaba su peso contra el mostrador de chatarra reforzada, el Fragmento de Aión brillando entre sus dedos como un trozo de cielo capturado. No lo guardaba, no lo escondía. Lo exhibía, desafiante, sabiendo que tras el ataque de la Sombra Digital, nadie se atrevería a robarlo.  </w:t>
        <w:br/>
        <w:br/>
        <w:t xml:space="preserve">—Bonito adorno —masculló Kael, frotándose el brazo mecánico, cuyas venas negras palpitaban aún con los ecos de la corrupción—. Pero inútil sin el mapa.  </w:t>
        <w:br/>
        <w:br/>
        <w:t xml:space="preserve">Orik sonrió, mostrando una dentadura de aleación barata.  </w:t>
        <w:br/>
        <w:br/>
        <w:t xml:space="preserve">—Justo por eso no temo a los Devoradores. Ni a vosotros. —Hizo girar el cristal, proyectando destellos sobre las paredes oxidadas—. Esto es solo un pedazo del rompecabezas. Sin las otras dos partes, es tan valioso como un susurro en el vacío.  </w:t>
        <w:br/>
        <w:br/>
        <w:t xml:space="preserve">Valeria cruzó los brazos, sus ojos de astromaga siguiendo cada movimiento del Fragmento.  </w:t>
        <w:br/>
        <w:br/>
        <w:t xml:space="preserve">—¿Y qué quieres a cambio?  </w:t>
        <w:br/>
        <w:br/>
        <w:t xml:space="preserve">—Nada que tengáis ahora. —Orik señaló hacia las ventanas blindadas, donde las grietas del Nexo desgarraban el cielo como cicatrices luminosas—. Cuando encontréis el mapa en el Abismo de Sombras, volved. Entonces negociaremos.  </w:t>
        <w:br/>
        <w:br/>
        <w:t xml:space="preserve">**El Juego de Morvain**  </w:t>
        <w:br/>
        <w:br/>
        <w:t xml:space="preserve">Morvain el Profeta emergió de entre los refugiados, su túnica hecha jirones pero su sonrisa intacta. No portaba armas, solo un medallón de éter invertido que absorbía la luz en lugar de reflejarla.  </w:t>
        <w:br/>
        <w:br/>
        <w:t xml:space="preserve">—El Anciano no necesita prisas —dijo, pasando junto a ellos como una sombra—. El hambre os llevará a él. Al Abismo. Al final.  </w:t>
        <w:br/>
        <w:br/>
        <w:t xml:space="preserve">Kael se tensó, su brazo emitiendo un zumbido grave.  </w:t>
        <w:br/>
        <w:br/>
        <w:t xml:space="preserve">—¿Qué diablos significa eso?  </w:t>
        <w:br/>
        <w:br/>
        <w:t xml:space="preserve">Morvain no respondió. Solo extendió una mano hacia el Fragmento que Orik sostenía, y por un instante, el cristal se oscureció, como si algo en su interior hubiera abierto los ojos. Luego, el Devorador se alejó, murmurando una canción en lengua aiónica.  </w:t>
        <w:br/>
        <w:br/>
        <w:t xml:space="preserve">Lyria ajustó su dispositivo augural, ahora dañado por el virus.  </w:t>
        <w:br/>
        <w:br/>
        <w:t xml:space="preserve">—No era una amenaza —murmuró—. Era una *profecía*.  </w:t>
        <w:br/>
        <w:br/>
        <w:t xml:space="preserve">**El Rastro del Abismo**  </w:t>
        <w:br/>
        <w:br/>
        <w:t xml:space="preserve">En la *Estela del Dragón*, mientras los motores de plasma rugían para despegar, Lyria estudió los datos residuales del ataque. La Sombra Digital había dejado un rastro, sí, pero no era aleatorio. Formaba un patrón reconocible: las mismas constelaciones que el Fragmento había proyectado horas antes.  </w:t>
        <w:br/>
        <w:br/>
        <w:t xml:space="preserve">—El virus no vino de los Devoradores —anunció, conectando los puntos en el holograma—. Vino *del Abismo*. Es una firma energética idéntica.  </w:t>
        <w:br/>
        <w:br/>
        <w:t xml:space="preserve">Valeria palideció.  </w:t>
        <w:br/>
        <w:br/>
        <w:t xml:space="preserve">—El Nexo está infectado. Y el Fragmento...  </w:t>
        <w:br/>
        <w:br/>
        <w:t xml:space="preserve">—Es una muestra de esa infección —terminó Lyria—. Por eso reacciona a tu magia, Kael. Porque tu brazo está contaminado con lo mismo.  </w:t>
        <w:br/>
        <w:br/>
        <w:t xml:space="preserve">Kael miró por la ventana de la nave, donde la estación Espejismo se alejaba en la inmensidad del espacio. El medallón que Morvain había dejado caer brillaba en su bolsillo, pesando más de lo que debería.  </w:t>
        <w:br/>
        <w:br/>
        <w:t xml:space="preserve">—Entonces no vamos al Abismo a buscar el mapa —dijo, apretando el puño—. Vamos porque es allí donde el Nexo *nos llama*.  </w:t>
        <w:br/>
        <w:br/>
        <w:t xml:space="preserve">**Diálogo Clave**  </w:t>
        <w:br/>
        <w:br/>
        <w:t xml:space="preserve">*(Al despegar)*  </w:t>
        <w:br/>
        <w:t xml:space="preserve">**Valeria**: "Si el Abismo es la fuente de la corrupción, ¿por qué el Archivo de Aión nos envió allí?"  </w:t>
        <w:br/>
        <w:t xml:space="preserve">**Lyria**: (tocando el medallón de Morvain) "Quizás porque algunas puertas deben abrirse para ser selladas de verdad."  </w:t>
        <w:br/>
        <w:t xml:space="preserve">**Kael**: (mirando su brazo) "O porque alguien tiene que pagar el precio primero."  </w:t>
        <w:br/>
        <w:br/>
        <w:t xml:space="preserve">**Transición a la Siguiente Escena**  </w:t>
        <w:br/>
        <w:t xml:space="preserve">- **El Medallón que Susurra**: En la oscuridad del viaje, el objeto dejado por Morvain comienza a mostrar imágenes del Abismo... y de Kael caminando hacia su interior.  </w:t>
        <w:br/>
        <w:t xml:space="preserve">- **La Nave que Responde**: Las velas de éter de *La Estela del Dragón* se orientan solas hacia el Nexo, como si recordaran el camino.  </w:t>
        <w:br/>
        <w:t xml:space="preserve">- **El Tercer Fragmento**: Las visiones revelan que no hay dos, sino *tres* piezas. Y la última está en manos de Draven Vex.  </w:t>
        <w:br/>
        <w:br/>
        <w:t xml:space="preserve">**Detalle Sensorial Único**  </w:t>
        <w:br/>
        <w:t>*"El medallón de Morvain no emitía calor, pero cuando Kael lo sostuvo contra su brazo corrupto, sintió un frío que le quemó como el acero en invierno. No era el frío de la ausencia, sino el de algo vivo y hambriento, esperando su turno para morder."*</w:t>
      </w:r>
    </w:p>
    <w:p>
      <w:pPr>
        <w:jc w:val="both"/>
      </w:pPr>
      <w:r>
        <w:t xml:space="preserve">**El Llamado del Fragmento**  </w:t>
        <w:br/>
        <w:br/>
        <w:t xml:space="preserve">El Fragmento de Aión latía en la palma de Orik con un ritmo que Kael sentía en los huesos. No era un sonido, ni siquiera una vibración. Era una *presión* en el aire, como si la realidad misma se contrajera alrededor de aquel cristal iridiscente. Cada pulsación coincidía con los espasmos de su brazo mecánico, cuyas venas negras ahora brillaban con un fulgor enfermizo.  </w:t>
        <w:br/>
        <w:br/>
        <w:t xml:space="preserve">—Deberías alejarte de eso —murmuró Kael, sudando frío.  </w:t>
        <w:br/>
        <w:br/>
        <w:t xml:space="preserve">Orik arqueó una ceja, pero fue Lyria quien reaccionó primero. Su dispositivo augural, aún chirriando por el daño del virus, proyectó un holograma tambaleante: las líneas de energía del Fragmento y las del brazo de Kael se entrelazaban en el aire, formando un patrón de runas aiónicas.  </w:t>
        <w:br/>
        <w:br/>
        <w:t xml:space="preserve">—"Vinculación por resonancia" —leyó Lyria, ajustando los filtros—. El Fragmento no es solo una llave... es un *imán cósmico*. Atrae lo que lleva su misma firma.  </w:t>
        <w:br/>
        <w:br/>
        <w:t xml:space="preserve">Valeria extendió un dedo hacia el holograma, donde las runas giraban como serpientes enroscándose.  </w:t>
        <w:br/>
        <w:br/>
        <w:t xml:space="preserve">—¿Y eso significa que...?  </w:t>
        <w:br/>
        <w:br/>
        <w:t xml:space="preserve">—Que tu amigo es parte del rompecabezas —interrumpió Orik, cerrando el puño alrededor del cristal. Al instante, el brazo de Kael se tensó como un cable a punto de romperse, los dedos metálicos convulsionándose hacia el Fragmento.  </w:t>
        <w:br/>
        <w:br/>
        <w:t xml:space="preserve">Kael retrocedió, golpeándose la muñeca contra la pared para detener el movimiento involuntario. El dolor lo ayudó a enfocarse, pero no a silenciar las voces que ahora susurraban en su mente:  </w:t>
        <w:br/>
        <w:br/>
        <w:t xml:space="preserve">*"Los fragmentos se buscan... como las partes de un cuerpo perdido..."*  </w:t>
        <w:br/>
        <w:br/>
        <w:t xml:space="preserve">**El Ritual del Éter Compartido**  </w:t>
        <w:br/>
        <w:br/>
        <w:t xml:space="preserve">En la penumbra del muelle, el medallón que Morvain había dejado cobró vida. Flotó hasta posarse sobre el Fragmento que Orik sostenía, y ambos objetos comenzaron a girar en sincronía, liberando chispas de energía inversa: luz negra que devoraba el resplandor del cristal.  </w:t>
        <w:br/>
        <w:br/>
        <w:t xml:space="preserve">Lyria gritó una advertencia, pero era demasiado tarde. Un haz de sombra líquida brotó del medallón, atravesando el brazo de Kael como un rayo. Por un segundo, todos vieron lo que él había ocultado:  </w:t>
        <w:br/>
        <w:br/>
        <w:t xml:space="preserve">Dentro de la armadura mecánica, donde debería haber circuitos, había *huesos*. Huesos negros, tallados con los mismos símbolos que el Fragmento.  </w:t>
        <w:br/>
        <w:br/>
        <w:t xml:space="preserve">—¡Es tecnología aiónica! —exclamó Valeria, horrorizada—. ¡Pero los aiónicos usaban huesos de...!  </w:t>
        <w:br/>
        <w:br/>
        <w:t xml:space="preserve">—De los Devoradores —terminó Orik, soltando el cristal como si lo hubiera quemado—. Tu brazo no es una prótesis, mercenario. Es una *reliquia* de los que quieren destruir el Nexo.  </w:t>
        <w:br/>
        <w:br/>
        <w:t xml:space="preserve">Kael se derrumbó contra una pila de cajas, jadeando. El dolor era insoportable, pero no tanto como la verdad:  </w:t>
        <w:br/>
        <w:br/>
        <w:t xml:space="preserve">—Morvain... me dijo que esto me lo dio un enemigo —tartamudeó—. Un enemigo que llevo años cazando.  </w:t>
        <w:br/>
        <w:br/>
        <w:t xml:space="preserve">Lyria palideció.  </w:t>
        <w:br/>
        <w:br/>
        <w:t xml:space="preserve">—Draven Vex.  </w:t>
        <w:br/>
        <w:br/>
        <w:t xml:space="preserve">**El Engranaje del Destino**  </w:t>
        <w:br/>
        <w:br/>
        <w:t xml:space="preserve">El Fragmento, ahora unido al medallón, se elevó en el aire y proyectó un mapa holográfico: el Abismo de Sombras, sí, pero también una ubicación marcada en rojo. Una nave de guerra, reconocible por sus torretas de antimateria y los emblemas de La Orden del Alba Cibernética.  </w:t>
        <w:br/>
        <w:br/>
        <w:t xml:space="preserve">—El *Martillo de Vulcano* —susurró Valeria—. Draven tiene el tercer Fragmento.  </w:t>
        <w:br/>
        <w:br/>
        <w:t xml:space="preserve">Kael intentó levantarse, pero su brazo lo traicionó nuevamente, clavándose como un anzuelo en dirección al holograma. Esta vez, no luchó contra el impulso.  </w:t>
        <w:br/>
        <w:br/>
        <w:t xml:space="preserve">—Entonces sabrá que vamos por él —dijo, mostrando por primera vez un atisbo de sonrisa—. Y eso es justo lo que el Anciano quiere.  </w:t>
        <w:br/>
        <w:br/>
        <w:t xml:space="preserve">**Diálogo Clave**  </w:t>
        <w:br/>
        <w:br/>
        <w:t xml:space="preserve">*(Mientras el holograma parpadea)*  </w:t>
        <w:br/>
        <w:t xml:space="preserve">**Lyria**: "Si los Fragmentos se atraen... ¿por qué Draven no ha venido por este?"  </w:t>
        <w:br/>
        <w:t xml:space="preserve">**Orik**: (señalando el medallón) "Porque alguien más lo estaba bloqueando. Hasta ahora."  </w:t>
        <w:br/>
        <w:t xml:space="preserve">**Valeria**: (mirando a Kael) "Morvain no vino por el cristal. Vino por *ti*."  </w:t>
        <w:br/>
        <w:br/>
        <w:t xml:space="preserve">**Detalle Sensorial Único**  </w:t>
        <w:br/>
        <w:t xml:space="preserve">*"El aire olía a metal sobrecalentado y a viejo miedo, como si las paredes de la estación hubieran absorbido los gritos de todos los traicionados allí. Y cuando el medallón y el Fragmento se unieron, por un instante, todos sintieron el mismo sabor amargo en la boca: el de una promesa rota hace milenios, regurgitada en el presente."*  </w:t>
        <w:br/>
        <w:br/>
        <w:t xml:space="preserve">**Transición a la Siguiente Escena**  </w:t>
        <w:br/>
        <w:t xml:space="preserve">- **La Sincronización Forzada**: El brazo de Kael comienza a mutar durante el viaje, desarrollando escamas de metal viviente que repelen los escáneres de Lyria.  </w:t>
        <w:br/>
        <w:t xml:space="preserve">- **La Profecía del Medallón**: Las visiones ahora muestran a Draven Vex usando su Fragmento no para controlar el Nexo, sino para *alimentar* algo en el Abismo.  </w:t>
        <w:br/>
        <w:t>- **La Nave que Recuerda**: *La Estela del Dragón* activa un protocolo oculto, revelando que ya estuvo en el Abismo... y que algo la espera allí.</w:t>
      </w:r>
    </w:p>
    <w:p>
      <w:pPr>
        <w:jc w:val="both"/>
      </w:pPr>
      <w:r>
        <w:t xml:space="preserve">**La Sombra de la Desconfianza**  </w:t>
        <w:br/>
        <w:br/>
        <w:t xml:space="preserve">Valeria observaba a Kael desde la cubierta superior de *La Estela del Dragón*, donde las velas de éter se hinchaban con los vientos interdimensionales. El mercenario estaba sentado en un rincón, limpiando su arma con movimientos mecánicos, pero sus ojos no dejaban de vagar hacia el medallón que ahora colgaba de su cinturón. Aquel objeto maldito brillaba con una luz tenue, como un corazón latiendo en la oscuridad.  </w:t>
        <w:br/>
        <w:br/>
        <w:t xml:space="preserve">—No fue un accidente —murmuró Valeria, acercándose a Lyria, quien ajustaba los controles de navegación con dedos ágiles—. Lo dejó escapar a propósito.  </w:t>
        <w:br/>
        <w:br/>
        <w:t xml:space="preserve">Lyria alzó la vista, sus pupilas reflectantes captando la luz de los cristales de éter que flotaban alrededor del tablero de mando.  </w:t>
        <w:br/>
        <w:br/>
        <w:t xml:space="preserve">—¿Kael? No lo creo. Su brazo reaccionó al Fragmento como un imán. Si algo, intentó evitarlo.  </w:t>
        <w:br/>
        <w:br/>
        <w:t xml:space="preserve">—O fingió que lo intentaba —replicó Valeria, cruzando los brazos—. ¿No te parece extraño que justo cuando Morvain aparece, el Fragmento termine en manos de Orik? Kael siempre tiene un plan secundario.  </w:t>
        <w:br/>
        <w:br/>
        <w:t xml:space="preserve">Un chasquido metálico resonó desde el otro extremo de la nave. Kael había cerrado de golpe el cargador de su pistola, sus ojos fríos clavados en ellas.  </w:t>
        <w:br/>
        <w:br/>
        <w:t xml:space="preserve">—Si quieren acusarme de algo, háganlo frente a mí —dijo, levantándose con lentitud deliberada—. Pero si pierdo tiempo escuchando teorías estúpidas, no encontraremos a Draven antes de que ese loco descifre cómo usar su Fragmento.  </w:t>
        <w:br/>
        <w:br/>
        <w:t xml:space="preserve">Lyria intervino antes de que Valeria pudiera replicar.  </w:t>
        <w:br/>
        <w:br/>
        <w:t xml:space="preserve">—No importa quién lo perdió. Lo que importa es que el virus dejó algo más que destrucción.  </w:t>
        <w:br/>
        <w:br/>
        <w:t xml:space="preserve">Deslizó los dedos sobre su dispositivo augural, y una proyección holográfica se materializó en el aire: un mapa de rutas dimensionales, como venas de luz entretejidas en la oscuridad. En el centro, una mancha negra pulsante marcaba el lugar donde el virus había sido más intenso.  </w:t>
        <w:br/>
        <w:br/>
        <w:t xml:space="preserve">—Es un rastro —explicó Lyria—. La Sombra Digital no solo corrompe; deja una firma energética. Y esta... conduce directo al Abismo de Sombras.  </w:t>
        <w:br/>
        <w:br/>
        <w:t xml:space="preserve">Valeria estudió el mapa, reconociendo los patrones de distorsión que solo aparecían cerca de los límites del Nexo.  </w:t>
        <w:br/>
        <w:br/>
        <w:t xml:space="preserve">—¿Estás segura?  </w:t>
        <w:br/>
        <w:br/>
        <w:t xml:space="preserve">—Tan segura como de que tu magia huele a tormenta eléctrica cuando estás enfadada —respondió Lyria con una sonrisa fugaz—. El virus mutó al contacto con los escudos de la estación, pero también se *adaptó*. Como si...  </w:t>
        <w:br/>
        <w:br/>
        <w:t xml:space="preserve">—Como si ya hubiera estado allí —terminó Kael, acercándose. Su voz era áspera, pero su mirada estaba fija en el holograma con una intensidad casi febril—. Draven no solo tiene el Fragmento. Lo está usando para algo en el Abismo.  </w:t>
        <w:br/>
        <w:br/>
        <w:t xml:space="preserve">Valeria frunció el ceño.  </w:t>
        <w:br/>
        <w:br/>
        <w:t xml:space="preserve">—¿Y cómo sabes eso?  </w:t>
        <w:br/>
        <w:br/>
        <w:t xml:space="preserve">Kael no respondió de inmediato. En lugar de eso, levantó su brazo mecánico, donde las escamas de metal oscuro ahora se movían como las branquias de un pez abisal.  </w:t>
        <w:br/>
        <w:br/>
        <w:t xml:space="preserve">—Porque *esto* lo sabe.  </w:t>
        <w:br/>
        <w:br/>
        <w:t xml:space="preserve">Lyria contuvo el aliento. El dispositivo augural en sus manos comenzó a parpadear, mostrando lecturas imposibles: el brazo de Kael emitía la misma firma energética que el rastro del virus.  </w:t>
        <w:br/>
        <w:br/>
        <w:t xml:space="preserve">—No es solo tecnología aiónica... —susurró—. Está infectado con la misma Sombra Digital que atacó la estación.  </w:t>
        <w:br/>
        <w:br/>
        <w:t xml:space="preserve">Kael cerró el puño, y las escamas se calmaron, retrayéndose como si obedecieran a una orden silenciosa.  </w:t>
        <w:br/>
        <w:br/>
        <w:t xml:space="preserve">—Morvain dijo que era una puerta —murmuró—. Pero las puertas se abren desde ambos lados.  </w:t>
        <w:br/>
        <w:br/>
        <w:t xml:space="preserve">**El Rastro de la Sombra**  </w:t>
        <w:br/>
        <w:br/>
        <w:t xml:space="preserve">Mientras la nave se adentraba en los límites del Nexo, Lyria trabajaba en sincronizar el dispositivo augural con los sistemas de *La Estela del Dragón*. Las velas de éter brillaban con un resplandor inquieto, como si anticiparan el peligro.  </w:t>
        <w:br/>
        <w:br/>
        <w:t xml:space="preserve">—El rastro no es estable —advirtió Lyria, ajustando los controles—. Si nos desviamos, podríamos terminar en una zona muerta.  </w:t>
        <w:br/>
        <w:br/>
        <w:t xml:space="preserve">Valeria se colocó frente al cristal de navegación, sus manos dibujando runas en el aire. Las líneas de energía se entrelazaron con los motores de plasma, creando un puente entre magia y tecnología.  </w:t>
        <w:br/>
        <w:br/>
        <w:t xml:space="preserve">—Yo me encargo de mantener el rumbo. Kael, vigila los escudos.  </w:t>
        <w:br/>
        <w:br/>
        <w:t xml:space="preserve">El mercenario asintió, pero su atención estaba dividida. El medallón en su cinturón vibraba suavemente, como si algo lo llamara desde el Abismo.  </w:t>
        <w:br/>
        <w:br/>
        <w:t xml:space="preserve">—Lyria —dijo de pronto—, ¿puedes rastrear la fuente del virus? No el rastro... el origen.  </w:t>
        <w:br/>
        <w:br/>
        <w:t xml:space="preserve">Lyria tecleó unos comandos, y el holograma cambió, mostrando una estructura masiva en el corazón del Abismo. Una nave, sí, pero deformada, como si se hubiera fusionado con algo orgánico.  </w:t>
        <w:br/>
        <w:br/>
        <w:t xml:space="preserve">—Es el *Martillo de Vulcano*... pero no está solo.  </w:t>
        <w:br/>
        <w:br/>
        <w:t xml:space="preserve">Valeria palideció.  </w:t>
        <w:br/>
        <w:br/>
        <w:t xml:space="preserve">—Draven no está usando el Fragmento para controlar el Nexo. Lo está usando para *alimentar* lo que sea que haya ahí.  </w:t>
        <w:br/>
        <w:br/>
        <w:t xml:space="preserve">Kael apretó el medallón con una mano, sintiendo cómo la energía negra se filtraba entre sus dedos.  </w:t>
        <w:br/>
        <w:br/>
        <w:t xml:space="preserve">—Entonces tenemos que llegar antes de que termine el trabajo.  </w:t>
        <w:br/>
        <w:br/>
        <w:t xml:space="preserve">**Diálogo Clave**  </w:t>
        <w:br/>
        <w:br/>
        <w:t xml:space="preserve">*(Mientras estudian el holograma)*  </w:t>
        <w:br/>
        <w:t xml:space="preserve">**Valeria**: "Si Draven está alimentando algo en el Abismo, ¿por qué? ¿Qué podría ser peor que destruir el Nexo?"  </w:t>
        <w:br/>
        <w:t xml:space="preserve">**Lyria**: (ajustando el dispositivo) "Algo que ya estaba allí. Algo que *espera*."  </w:t>
        <w:br/>
        <w:t xml:space="preserve">**Kael**: (tocando el medallón) "El Anciano no quiere que el Nexo se destruya. Quiere que *se abra*."  </w:t>
        <w:br/>
        <w:br/>
        <w:t xml:space="preserve">**Detalle Sensorial Único**  </w:t>
        <w:br/>
        <w:t xml:space="preserve">*"El aire en la cabina olía a ozono y a sal marina, como si la nave navegara por un océano que no existía. Cada vez que el medallón vibraba, el olor se volvía más denso, más vivo, como el aliento de algo antiguo acechando justo más allá del umbral de la percepción."*  </w:t>
        <w:br/>
        <w:br/>
        <w:t xml:space="preserve">**Transición a la Siguiente Escena**  </w:t>
        <w:br/>
        <w:t xml:space="preserve">- **La Llamada del Abismo**: Las visiones de Kael se intensifican, mostrándole no solo al *Martillo de Vulcano*, sino también una figura encadenada en su interior, susurrando su nombre.  </w:t>
        <w:br/>
        <w:t xml:space="preserve">- **La Estela Revela su Pasado**: La nave activa un registro oculto, mostrando imágenes de una batalla anterior en el Abismo, donde una sombra idéntica a la que ahora persiguen devoró a una tripulación entera.  </w:t>
        <w:br/>
        <w:t>- **La Elección de Valeria**: Ante la evidencia de que Kael está irremediablemente vinculado al Anciano, Valeria debe decidir si confía en él... o lo abandona antes de que sea demasiado tarde.</w:t>
      </w:r>
    </w:p>
    <w:p>
      <w:pPr>
        <w:jc w:val="both"/>
      </w:pPr>
      <w:r>
        <w:t xml:space="preserve">**El Abismo Llama**  </w:t>
        <w:br/>
        <w:br/>
        <w:t xml:space="preserve">El vacío entre los sistemas estelares no era realmente vacío. Valeria lo sabía mejor que nadie. Desde la cúpula de observación de *La Estela del Dragón*, las grietas en el Nexo se veían como cicatrices luminiscentes, heridas abiertas en el costado del universo. Cada una emitía un zumbido grave, un sonido que no era sonido, sino la vibración de realidades rozándose entre sí.  </w:t>
        <w:br/>
        <w:br/>
        <w:t xml:space="preserve">—Allí —señaló Lyria, sus dedos danzando sobre el dispositivo augural—. El rastro se vuelve más intenso.  </w:t>
        <w:br/>
        <w:br/>
        <w:t xml:space="preserve">El holograma mostraba una espiral oscura, un remolino de sombras que devoraba la luz de las estrellas circundantes. El Abismo de Sombras. No era un lugar, sino una herida en el tejido del cosmos, donde las reglas de la física y la magia se retorcían hasta volverse irreconocibles.  </w:t>
        <w:br/>
        <w:br/>
        <w:t xml:space="preserve">Kael se acercó, su brazo mecánico emitiendo un brillo enfermizo. Las escamas de metal negro se agitaban, como si reconocieran el destino que les esperaba.  </w:t>
        <w:br/>
        <w:br/>
        <w:t xml:space="preserve">—Draven ya está dentro —murmuró, más para sí mismo que para ellas—. Puedo sentirlo.  </w:t>
        <w:br/>
        <w:br/>
        <w:t xml:space="preserve">Valeria no respondió. En lugar de eso, extendió las manos hacia el cristal de navegación, donde los motores cuánticos de la nave gemían bajo la tensión. Sus runas de éter flotaron en el aire, entrelazándose con los algoritmos de la computadora de abordo.  </w:t>
        <w:br/>
        <w:br/>
        <w:t xml:space="preserve">—No podemos entrar así —advirtió—. El Abismo no sigue las mismas leyes. Si los escudos fallan, seremos desgarrados átomo por átomo.  </w:t>
        <w:br/>
        <w:br/>
        <w:t xml:space="preserve">Lyria asintió, sacando un cristal de éter de su bolsa de herramientas. La piedra pulsaba con una luz azulada, pero al acercarla al brazo de Kael, el color se tiñó de púrpura.  </w:t>
        <w:br/>
        <w:br/>
        <w:t xml:space="preserve">—Necesitamos un ancla —dijo—. Algo que nos mantenga unidos cuando la realidad se distorsione.  </w:t>
        <w:br/>
        <w:br/>
        <w:t xml:space="preserve">—¿Como qué? —preguntó Valeria, aunque ya sabía la respuesta.  </w:t>
        <w:br/>
        <w:br/>
        <w:t xml:space="preserve">Lyria miró a Kael, y luego al medallón que colgaba de su cinturón.  </w:t>
        <w:br/>
        <w:br/>
        <w:t xml:space="preserve">—Como eso.  </w:t>
        <w:br/>
        <w:br/>
        <w:t xml:space="preserve">**El Precio del Paso**  </w:t>
        <w:br/>
        <w:br/>
        <w:t xml:space="preserve">Kael desprendió el medallón con movimientos lentos, como si temiera que le quemara los dedos. La pieza era fría al tacto, demasiado fría, como un trozo de hielo que nunca se derretía.  </w:t>
        <w:br/>
        <w:br/>
        <w:t xml:space="preserve">—No funcionará —dijo—. Esto no es un ancla. Es una invitación.  </w:t>
        <w:br/>
        <w:br/>
        <w:t xml:space="preserve">Valeria apretó los dientes.  </w:t>
        <w:br/>
        <w:br/>
        <w:t xml:space="preserve">—¿Qué quieres decir?  </w:t>
        <w:br/>
        <w:br/>
        <w:t xml:space="preserve">—El Anciano me ha estado mostrando cosas —confesó Kael, su voz ronca—. Cada vez que cierro los ojos, veo el *Martillo de Vulcano*, pero no es solo una nave ahora. Es... una jaula. Y dentro hay algo que Draven quiere liberar.  </w:t>
        <w:br/>
        <w:br/>
        <w:t xml:space="preserve">Lyria tomó el medallón con cuidado, colocándolo sobre el panel de control principal. Las venas de energía de la nave se arremolinaron alrededor del objeto, como serpientes atraídas por el calor.  </w:t>
        <w:br/>
        <w:br/>
        <w:t xml:space="preserve">—No importa lo que sea —dijo—. Si Draven lo controla, tendrá poder suficiente para reescribir el Nexo a su antojo.  </w:t>
        <w:br/>
        <w:br/>
        <w:t xml:space="preserve">Valeria observó cómo las runas que había trazado se retorcían, adaptándose a la presencia del medallón. Una parte de ella quería arrojarlo al vacío, librarse de su influencia de una vez por todas. Pero otra parte, más fría, más calculadora, entendió la verdad.  </w:t>
        <w:br/>
        <w:br/>
        <w:t xml:space="preserve">—Necesitamos el Fragmento —murmuró—. Sin él, no tenemos forma de contrarrestar lo que sea que Draven esté haciendo ahí dentro.  </w:t>
        <w:br/>
        <w:br/>
        <w:t xml:space="preserve">Kael cerró los ojos, permitiéndose un segundo de debilidad. Cuando los abrió de nuevo, su decisión estaba tomada.  </w:t>
        <w:br/>
        <w:br/>
        <w:t xml:space="preserve">—Entonces entramos. Pero no como un grupo.  </w:t>
        <w:br/>
        <w:br/>
        <w:t xml:space="preserve">Lyria frunció el ceño.  </w:t>
        <w:br/>
        <w:br/>
        <w:t xml:space="preserve">—¿Qué?  </w:t>
        <w:br/>
        <w:br/>
        <w:t xml:space="preserve">—El Abismo nos probará —explicó Kael—. Nos separará. Nos mostrará nuestras peores pesadillas. Si vamos juntos, caeremos juntos.  </w:t>
        <w:br/>
        <w:br/>
        <w:t xml:space="preserve">Valeria lo estudió, buscando señales de engaño en su rostro. Pero solo vio determinación, y algo más... algo que se parecía demasiado al miedo.  </w:t>
        <w:br/>
        <w:br/>
        <w:t xml:space="preserve">—¿Qué sugieres?  </w:t>
        <w:br/>
        <w:br/>
        <w:t xml:space="preserve">Kael señaló el medallón.  </w:t>
        <w:br/>
        <w:br/>
        <w:t xml:space="preserve">—Usamos esto como cebo. El Anciano quiere que entre. Así que entro primero. Ustedes me siguen cuando el camino esté claro.  </w:t>
        <w:br/>
        <w:br/>
        <w:t xml:space="preserve">Lyria negó con la cabeza.  </w:t>
        <w:br/>
        <w:br/>
        <w:t xml:space="preserve">—Es suicidio.  </w:t>
        <w:br/>
        <w:br/>
        <w:t xml:space="preserve">—Es la única manera —replicó Kael—. O confían en mí ahora, o todos morimos.  </w:t>
        <w:br/>
        <w:br/>
        <w:t xml:space="preserve">**El Umbral**  </w:t>
        <w:br/>
        <w:br/>
        <w:t xml:space="preserve">La nave se detuvo en el borde del Abismo, donde el espacio mismo parecía desgarrarse. Las estrellas aquí no titilaban; gritaban, sus luces estiradas en hilos de energía pura.  </w:t>
        <w:br/>
        <w:br/>
        <w:t xml:space="preserve">Kael se colocó frente a la escotilla de salida, su brazo mecánico ahora completamente activo, las garras espectrales extendiéndose más allá de su muñeca.  </w:t>
        <w:br/>
        <w:br/>
        <w:t xml:space="preserve">—No importa lo que vean —advirtió—, no me sigan hasta que el medallón brille.  </w:t>
        <w:br/>
        <w:br/>
        <w:t xml:space="preserve">Valeria asintió, aunque cada fibra de su ser le gritaba que esto era una trampa.  </w:t>
        <w:br/>
        <w:br/>
        <w:t xml:space="preserve">—Buena suerte, mercenario.  </w:t>
        <w:br/>
        <w:br/>
        <w:t xml:space="preserve">Kael no respondió. Simplemente saltó.  </w:t>
        <w:br/>
        <w:br/>
        <w:t xml:space="preserve">El Abismo lo recibió como un animal hambriento, sus fauces de oscuridad envolviéndolo por completo. Por un momento, no hubo nada.  </w:t>
        <w:br/>
        <w:br/>
        <w:t xml:space="preserve">Y entonces el medallón brilló.  </w:t>
        <w:br/>
        <w:br/>
        <w:t xml:space="preserve">**Diálogo Clave**  </w:t>
        <w:br/>
        <w:br/>
        <w:t xml:space="preserve">*(Antes del salto)*  </w:t>
        <w:br/>
        <w:t xml:space="preserve">**Lyria**: "Si esto sale mal, no habrá nada que podamos hacer por ti."  </w:t>
        <w:br/>
        <w:t xml:space="preserve">**Kael**: (sonriendo sin humor) "Cuando ha salido bien algo en los últimos días?"  </w:t>
        <w:br/>
        <w:br/>
        <w:t xml:space="preserve">**Detalle Sensorial Único**  </w:t>
        <w:br/>
        <w:t xml:space="preserve">*"El aire en la cabina se espesó, como si alguien hubiera vertido miel en nuestros pulmones. Cada respiración sabía a cobre y a ceniza, el sabor de un mundo que ya había ardido."*  </w:t>
        <w:br/>
        <w:br/>
        <w:t xml:space="preserve">**Transición a la Siguiente Escena**  </w:t>
        <w:br/>
        <w:t xml:space="preserve">- **Las Visiones del Abismo**: Kael cae a través de capas de realidad distorsionada, donde el tiempo no fluye en línea recta. Ve versiones de sí mismo que nunca existieron, y otras que aún podrían ser.  </w:t>
        <w:br/>
        <w:t xml:space="preserve">- **La Estela Responde**: La nave reacciona a la energía del Abismo, revelando marcas ocultas en su casco que coinciden con las runas del medallón.  </w:t>
        <w:br/>
        <w:t>- **La Sombra de Draven**: En el centro del Abismo, el *Martillo de Vulcano* espera, su silueta retorcida por algo que vive en su interior.</w:t>
      </w:r>
    </w:p>
    <w:p>
      <w:pPr>
        <w:jc w:val="both"/>
      </w:pPr>
      <w:r>
        <w:t xml:space="preserve">**El Abismo Respira**  </w:t>
        <w:br/>
        <w:br/>
        <w:t xml:space="preserve">El silencio del vacío era una mentira.  </w:t>
        <w:br/>
        <w:br/>
        <w:t xml:space="preserve">Kael lo supo en el instante en que cruzó el umbral del Abismo. Aquí, el espacio no era frío ni mudo; vibraba con un latido profundo, como el corazón de un gigante dormido. El aire—si es que podía llamarse aire a esa sustancia espesa que llenaba sus pulmones—olía a ozono quemado y a hierbas marchitas, el perfume de un mundo agonizante.  </w:t>
        <w:br/>
        <w:br/>
        <w:t xml:space="preserve">A su alrededor, las sombras no se comportaban como debían. Se retorcían como serpientes de tinta, formando figuras que su mente rechazaba comprender. Rostros sin ojos, bocas sin rostros, manos con dedos que se multiplicaban hasta perder el sentido. Y entre ellos, los ecos: susurros en lenguas que no eran del todo desconocidas, palabras que le escarbaban en el cráneo como gusanos hambrientos.  </w:t>
        <w:br/>
        <w:br/>
        <w:t xml:space="preserve">*"Kael Torren..."*  </w:t>
        <w:br/>
        <w:br/>
        <w:t xml:space="preserve">La voz no venía de ningún sitio y de todos a la vez. Era el crujido de la gravilla bajo sus botas, el gemido de su brazo mecánico, el zumbido de la energía corrupta que ahora le recorría las venas como un segundo torrente sanguíneo.  </w:t>
        <w:br/>
        <w:br/>
        <w:t xml:space="preserve">Avanzó—o creyó avanzar—, pero sus pasos no dejaban huellas. El suelo, si es que existía, era una superficie negra y reflectante que le devolvía una imagen distorsionada: a veces él mismo, pero con los ojos vacíos; otras, una criatura de metal y carne fusionadas, con el brazo mecánico convertido en una garra monstruosa.  </w:t>
        <w:br/>
        <w:br/>
        <w:t xml:space="preserve">De pronto, el dolor.  </w:t>
        <w:br/>
        <w:br/>
        <w:t xml:space="preserve">Un fogonazo de agonía le atravesó el brazo, tan intenso que lo hizo caer de rodillas. Las escamas de metal negro se abrieron como flores de pesadilla, revelando filamentos de energía púrpura que se retorcían hacia el "cielo". Allí, entre las grietas de la realidad, algo lo observaba. No con ojos, sino con ausencias, con huecos en el tejido del mundo que aspiraban su voluntad como esponjas.  </w:t>
        <w:br/>
        <w:br/>
        <w:t xml:space="preserve">*"Tú eres la llave..."*  </w:t>
        <w:br/>
        <w:br/>
        <w:t xml:space="preserve">Kael apretó los dientes, obligándose a levantarse. El medallón en su pecho ardía con un frío que le helaba la piel, pero también era un ancla, el único punto de certeza en ese mar de locura.  </w:t>
        <w:br/>
        <w:br/>
        <w:t xml:space="preserve">—No soy nada —gruñó, escupiendo las palabras como un desafío—. Solo un mercenario con mala suerte.  </w:t>
        <w:br/>
        <w:br/>
        <w:t xml:space="preserve">El Abismo pareció reír.  </w:t>
        <w:br/>
        <w:br/>
        <w:t xml:space="preserve">Y entonces, las visiones comenzaron.  </w:t>
        <w:br/>
        <w:br/>
        <w:t xml:space="preserve">**Fragmentos de Realidades Rotas**  </w:t>
        <w:br/>
        <w:br/>
        <w:t xml:space="preserve">—*Un Kael con uniforme de La Orden, firmando órdenes de ejecución contra magos.*  </w:t>
        <w:br/>
        <w:t xml:space="preserve">—*Un Kael anciano, arrodillado ante un altar de cristales negros, su brazo mecánico convertido en un tentáculo de sombra.*  </w:t>
        <w:br/>
        <w:t xml:space="preserve">—*Un Kael que nunca existió, abrazando a una mujer de cabello plateado—Valeria—en la cubierta de una nave que no era La Estela.*  </w:t>
        <w:br/>
        <w:br/>
        <w:t xml:space="preserve">Cada imagen lo golpeaba como un martillo, dejándole jirones de recuerdos que no eran suyos, de vidas que nunca había vivido. El dolor era mental ahora, una presión detrás de los ojos que amenazaba con reventarle el cráneo.  </w:t>
        <w:br/>
        <w:br/>
        <w:t xml:space="preserve">Hasta que lo vio.  </w:t>
        <w:br/>
        <w:br/>
        <w:t xml:space="preserve">El *Martillo de Vulcano*.  </w:t>
        <w:br/>
        <w:br/>
        <w:t xml:space="preserve">La nave-acorazado flotaba en el centro del Abismo, pero ya no era solo una máquina de guerra. Sus torretas de cañones se habían retorcido en espirales imposibles, y de sus escotillas abiertas brotaban sombras vivas, criaturas de pura oscuridad que nadaban en el éter corrupto como peces en un estanque envenenado.  </w:t>
        <w:br/>
        <w:br/>
        <w:t xml:space="preserve">Y en la proa, inmóvil como una estatua, Draven Vex.  </w:t>
        <w:br/>
        <w:br/>
        <w:t xml:space="preserve">Su armadura de fragmentos del Nexo brillaba con un resplandor enfermizo, pero lo más aterrador eran sus ojos—o la falta de ellos. Donde deberían haber sido pupilas, solo había dos abismos en miniatura, réplicas perfectas del horror que los rodeaba.  </w:t>
        <w:br/>
        <w:br/>
        <w:t xml:space="preserve">—Lo sabía —dijo Draven, y su voz era el crujido de mil huesos rompiéndose a la vez—. El Anciano te eligió desde el principio.  </w:t>
        <w:br/>
        <w:br/>
        <w:t xml:space="preserve">Kael intentó responder, pero las sombras ya lo rodeaban, trepando por sus piernas como enredaderas de pesadilla. El medallón en su pecho estalló en llamas frías, y por primera vez en años, sintió miedo.  </w:t>
        <w:br/>
        <w:br/>
        <w:t xml:space="preserve">No por sí mismo.  </w:t>
        <w:br/>
        <w:br/>
        <w:t xml:space="preserve">Sino por lo que sabía que venía después.  </w:t>
        <w:br/>
        <w:br/>
        <w:t xml:space="preserve">**Detalle Sensorial Único**  </w:t>
        <w:br/>
        <w:t xml:space="preserve">*"El tiempo aquí no fluía, goteaba. Cada segundo era una gota de mercurio pesado, separándose lentamente de un reloj invisible para estrellarse contra un suelo que no existía."*  </w:t>
        <w:br/>
        <w:br/>
        <w:t xml:space="preserve">**Transición a la Siguiente Escena**  </w:t>
        <w:br/>
        <w:t xml:space="preserve">- **El Engaño del Anciano**: Las visiones eran un señuelo. El verdadero peligro no era Draven, sino lo que llevaba dentro del *Martillo*: un Fragmento del Nexo corrupto, pulsando como un corazón maldito.  </w:t>
        <w:br/>
        <w:t xml:space="preserve">- **La Estela Entra**: Valeria y Lyria cruzan el umbral, pero el Abismo las separa. Lyria cae en un laberinto de espejos que muestran futuros posibles, mientras Valeria se enfrenta a su peor pesadilla: el accidente que inició todo, pero esta vez, sin posibilidad de redención.  </w:t>
        <w:br/>
        <w:t>- **El Brazo Revela su Verdad**: Las escamas metálicas de Kael se desprenden, mostrando que bajo ellas no hay carne, sino el mismo vacío que compone el Abismo. Él no es la llave. Es la cerradura.</w:t>
      </w:r>
    </w:p>
    <w:p>
      <w:pPr>
        <w:jc w:val="both"/>
      </w:pPr>
      <w:r>
        <w:t xml:space="preserve">**Fragmento del Capítulo 3: *"El Mercenario y la Sombra"***  </w:t>
        <w:br/>
        <w:br/>
        <w:t xml:space="preserve">La **Estación Espejismo** respiraba con el jadeo mecánico de una bestia herida. Sus paredes, una amalgama de planchas de titanio soldadas con runas de contención, vibraban al compás de los motores gravitacionales que luchaban por mantenerla estable en el vacío. El aire erapesado, cargado con el olor dulzón del aceite de éter quemado mezclado con el aroma picante de incienso thalassiano, tan barato que apenas lograba enmascarar el tufo a sudor y miedo.  </w:t>
        <w:br/>
        <w:br/>
        <w:t xml:space="preserve">Valeria ajustó la capa de su uniforme, sintiendo cómo las miradas se clavaban en su espalda como dagas. Reconocían el emblema del **Círculo del Nexo** bordado en su hombro, pero también los rumores: *La Astromaga Caída, la que desgarró el cielo de Thalassa*. Un grupo de mercenarios con implantes cibernéticos escupió a sus pies al pasar, sus ojos inyectados en sangre brillando con desprecio.  </w:t>
        <w:br/>
        <w:br/>
        <w:t xml:space="preserve">—No esperaba una recepción tan cálida —murmuró Lyria, ajustando los lentes augurales que le permitían ver las corrientes mágicas entre los cables expuestos del techo—. Parece que tu reputación nos precede.  </w:t>
        <w:br/>
        <w:br/>
        <w:t xml:space="preserve">Kael, caminando un paso detrás como un espectro, no respondió. Su brazo mecánico emitía un zumbido inquietante, las escamas negras reflejando destellos de las luces parpadeantes. Al pasar frente a un espejo de seguridad, Valeria notó cómo su reflejo se distorsionaba: por un instante, las garras espectrales de su pesadilla envolvían su silueta.  </w:t>
        <w:br/>
        <w:br/>
        <w:t xml:space="preserve">**El Mercado de las Sombras**  </w:t>
        <w:br/>
        <w:br/>
        <w:t xml:space="preserve">La plaza central era un circo de desesperación y codicia. Puestos improvisados vendían desde **cristales de éter** adulterados hasta armas de plasma con grabados malditos. Un vendedor con tres ojos mecánicos ofrecía *"memorias prestadas"* en cápsulas de vidrio, mientras una sacerdotisa de cabellos de cable cantaba salmos a una inteligencia artificial moribunda.  </w:t>
        <w:br/>
        <w:br/>
        <w:t xml:space="preserve">—Ahí —señaló Lyria hacia un puesto semioculto tras una cortina de humo azulado—. El **Ojo de Orik** brilla como un faro.  </w:t>
        <w:br/>
        <w:br/>
        <w:t xml:space="preserve">Orik el Tuerto, un veterano con la mitad del rostro reconstruido con placas de adamantium, examinó el **Fragmento de Aión** con una lupa que aumentaba runas invisibles.  </w:t>
        <w:br/>
        <w:br/>
        <w:t xml:space="preserve">—Interesante —gruñó, mostrando dientes afilados—. Pero sin el **Mapa de las Lágrimas**, esto no es más que un pisapapeles caro.  </w:t>
        <w:br/>
        <w:br/>
        <w:t xml:space="preserve">—Necesitamos suministros —intervino Valeria, conteniendo el temblor en sus manos—. Alimentos, células de energía y...  </w:t>
        <w:br/>
        <w:br/>
        <w:t xml:space="preserve">—¿Protección? —Orik sonrió, señalando las sombras que se acumulaban en los pasillos—. Los Devoradores ya están aquí. Huelen la sangre en el agua.  </w:t>
        <w:br/>
        <w:br/>
        <w:t xml:space="preserve">**El Sueño que Sangra**  </w:t>
        <w:br/>
        <w:br/>
        <w:t xml:space="preserve">En la habitación alquilada —una cápsula oxidada con sellos de protección gastados—, Kael se desplomó sobre la litera. El brazo le ardía, como si miles de agujas de hielo le perforaran la carne. Cuando cerró los ojos, el **Anciano del Umbral** lo esperaba.  </w:t>
        <w:br/>
        <w:br/>
        <w:t xml:space="preserve">*"Mírame, engendro de metal y culpa"*, susurró la voz desde el vacío.  </w:t>
        <w:br/>
        <w:br/>
        <w:t xml:space="preserve">En el sueño, estaba de pie en un puente sobre un abismo de estrellas agonizantes. Su brazo ya no era suyo: se extendía como un río de mercurio negro, conectándose a las sombras que pululaban bajo sus pies. El Anciano no tenía forma, solo presencia, una oscuridad que doblaba la realidad alrededor de su no-cuerpo.  </w:t>
        <w:br/>
        <w:br/>
        <w:t xml:space="preserve">—¿Qué quieres? —rugió Kael, pero las palabras se convertían en humo al salir de su boca.  </w:t>
        <w:br/>
        <w:br/>
        <w:t xml:space="preserve">*"Lo que siempre he querido: la cerradura para mi llave"*.  </w:t>
        <w:br/>
        <w:br/>
        <w:t xml:space="preserve">Al despertar, las runas estaban allí. Grabadas en la pared con un líquido espeso que olía a cobre y azufre. **Símbolos de vinculación**, los mismos que había visto en las ruinas de Aión.  </w:t>
        <w:br/>
        <w:br/>
        <w:t xml:space="preserve">**La Traición en los Labios**  </w:t>
        <w:br/>
        <w:br/>
        <w:t xml:space="preserve">Morvain el Profeta emergió de entre los refugiados como una serpiente entre la maleza. Su túnica estaba remendada con fragmentos de pantallas rotas, y sus ojos brillaban con el mismo violeta corrupto que el brazo de Kael.  </w:t>
        <w:br/>
        <w:br/>
        <w:t xml:space="preserve">—El Anciano te ofrece una salida —dijo, deslizando un vial de cristal lleno de sombra líquida en la mano de Kael—. Bebe, y el dolor cesará.  </w:t>
        <w:br/>
        <w:br/>
        <w:t xml:space="preserve">Valeria los sorprendió en ese momento. El hechizo de **Llamarada Arcana** ya danzaba en sus dedos, pero fue Lyria quien actuó, interponiendo su **dispositivo augural** entre ellos.  </w:t>
        <w:br/>
        <w:br/>
        <w:t xml:space="preserve">—No aquí —advirtió, mirando hacia las cámaras de seguridad cuyas lentes giraban hacia ellos con interés repentino—. La estación escucha.  </w:t>
        <w:br/>
        <w:br/>
        <w:t xml:space="preserve">**Detalle Sensorial Único**  </w:t>
        <w:br/>
        <w:t xml:space="preserve">*"El zumbido de los motores de la estación no era un sonido, sino una vibración que trepaba por la columna vertebral, recordándote que este refugio era solo un cascarón suspendido sobre el abismo."*  </w:t>
        <w:br/>
        <w:br/>
        <w:t xml:space="preserve">**Transición al Caos**  </w:t>
        <w:br/>
        <w:t xml:space="preserve">- **La Sombra Despierta**: Las luces parpadearon. Los sistemas anunciaron una *"falla de contención"*, pero era mentira. El virus ya estaba allí, convirtiendo los cables en serpientes de metal que se retorcían hacia los pasillos.  </w:t>
        <w:br/>
        <w:t xml:space="preserve">- **La Elección de Kael**: Con el vial en la mano y las runas ardiendo en la pared, el mercenario miró a Valeria. Por primera vez, ella vio miedo en esos ojos fríos.  </w:t>
        <w:br/>
        <w:t>- **El Precio del Fragmento**: Orik observaba desde las sombras, acariciando el cristal de Aión. Sabía que volverían por él. Después de todo, el Abismo de Sombras no perdonaba a los que entraban sin un mapa.</w:t>
      </w:r>
    </w:p>
    <w:p>
      <w:pPr>
        <w:jc w:val="both"/>
      </w:pPr>
      <w:r>
        <w:t xml:space="preserve">**Fragmento del Capítulo 3: *"La Sombra entre las Costuras"***  </w:t>
        <w:br/>
        <w:br/>
        <w:t xml:space="preserve">El aire en la **Estación Espejismo** se había vuelto espeso, como si las paredes sudaran angustia. Las luces parpadeantes proyectaban sombras danzantes que se retorcían con vida propia, fundiéndose con los graffiti de runas de protección que recubrían los conductos de ventilación. Valeria notó cómo los sellos arcanos se desvanecían, sus líneas doradas consumidas por una oscuridad viscosa que se arrastraba desde las junturas del metal.  </w:t>
        <w:br/>
        <w:br/>
        <w:t xml:space="preserve">—No es solo un virus —murmuró Lyria, pasando los dedos sobre una grieta en la pared donde el revestimiento se desintegraba en polvo negro—. Es como si la estación misma estuviera *enfermando*.  </w:t>
        <w:br/>
        <w:br/>
        <w:t xml:space="preserve">Kael apretó los dientes mientras su brazo mecánico emitía un chirrido agudo, las placas de ébano brillando con un resplandor violeta antinatural. Las garras espectrales de su pesadilla ahora se materializaban en ráfagas breves pero dolorosas, como descargas eléctricas que le quemaban los nervios.  </w:t>
        <w:br/>
        <w:br/>
        <w:t xml:space="preserve">—Tenemos que movernos —gruñó, mirando hacia los pasillos donde los refugiados comenzaban a agruparse, sus ojos vidriosos y movimientos espasmódicos—. No son ellos mismos.  </w:t>
        <w:br/>
        <w:br/>
        <w:t xml:space="preserve">**El Corazón de la Estación**  </w:t>
        <w:br/>
        <w:br/>
        <w:t xml:space="preserve">El núcleo de la estación era una cámara abovedada donde los generadores gravitacionales zumbaban como bestias heridas. Aquí, la corrupción era más evidente: los cables colgaban como enredaderas podridas, goteando un líquido negro que olía a carne quemada y ozono. Las pantallas de control mostraban mensajes distorsionados, fragmentos de un lenguaje que Lyria solo podía describir como *"el susurro de las estrellas agonizantes"*.  </w:t>
        <w:br/>
        <w:br/>
        <w:t xml:space="preserve">—¡Allí! —Valeria señaló hacia el centro de la sala, donde un terminal semi-destruido aún emitía pulsaciones regulares—. Si podemos acceder al núcleo, tal vez podamos purgar la infección.  </w:t>
        <w:br/>
        <w:br/>
        <w:t xml:space="preserve">Lyria se acercó, sus lentes augurales proyectando hologramas verdes sobre el panel. Pero en lugar de código, las pantallas mostraban rostros: los mismos refugiados que habían visto en los pasillos, sus bocas abiertas en gritos silenciosos, sus ojos convertidos en pozos de sombra.  </w:t>
        <w:br/>
        <w:br/>
        <w:t xml:space="preserve">—No es tecnología —susurró Lyria, retrocediendo—. Es *memoria*. La estación está reviviendo sus peores momentos.  </w:t>
        <w:br/>
        <w:br/>
        <w:t xml:space="preserve">**La Sombra que Habla**  </w:t>
        <w:br/>
        <w:br/>
        <w:t xml:space="preserve">Kael sintió el impulso antes de que sucediera. Su brazo se alzó sin su permiso, los dedos mecánicos convirtiéndose en garras afiladas que cortaron el aire con un silbido sobrenatural. De las heridas en la pared brotó más de esa sustancia negra, formando letras, palabras, una frase que se grabó en sus mentes:  </w:t>
        <w:br/>
        <w:br/>
        <w:t xml:space="preserve">***"Venid al Abismo. Traed la llave."***  </w:t>
        <w:br/>
        <w:br/>
        <w:t xml:space="preserve">Valeria lanzó un hechizo de **Purificación Solar**, pero las llamas doradas se extinguieron al contacto con la oscuridad, absorbidas como agua en arena.  </w:t>
        <w:br/>
        <w:br/>
        <w:t xml:space="preserve">—No podemos luchar contra esto aquí —dijo, con un hilo de desesperación en su voz—. La corrupción es demasiado profunda.  </w:t>
        <w:br/>
        <w:br/>
        <w:t xml:space="preserve">**La Decisión**  </w:t>
        <w:br/>
        <w:br/>
        <w:t xml:space="preserve">En el caos, Orik apareció en la entrada, su ojo mecánico girando con frenesí. Sostenía el **Fragmento de Aión**, pero ahora el cristal palpitaba con un ritmo cardiaco, como si contuviera algo vivo.  </w:t>
        <w:br/>
        <w:br/>
        <w:t xml:space="preserve">—¡Tomen esto y márchense! —rugió, arrojándolo hacia Lyria—. ¡El virus no es un accidente, es una *invitación*!  </w:t>
        <w:br/>
        <w:br/>
        <w:t xml:space="preserve">Morvain emergió de entre las sombras, su túnica hecha jirones, revelando una piel cubierta de cicatrices que brillaban con el mismo violeta que el brazo de Kael.  </w:t>
        <w:br/>
        <w:br/>
        <w:t xml:space="preserve">—El Anciano os espera —dijo, su voz multiplicándose en ecos—. Pero primero, debéis ver *el precio de resistir*.  </w:t>
        <w:br/>
        <w:br/>
        <w:t xml:space="preserve">Con un gesto, los infectados se abalanzaron. No como enemigos, sino como víctimas, sus cuerpos desgarrados por la corrupción que ahora los consumía desde dentro.  </w:t>
        <w:br/>
        <w:br/>
        <w:t xml:space="preserve">**Detalle Sensorial Único**  </w:t>
        <w:br/>
        <w:t xml:space="preserve">*"El aire olía a metal caliente y lágrimas, y cada respiración sabía a culpa, como si la estación misma estuviera llorando por lo que se había convertido."*  </w:t>
        <w:br/>
        <w:br/>
        <w:t xml:space="preserve">**Transición al Escape**  </w:t>
        <w:br/>
        <w:t xml:space="preserve">- **El Último Acto de Orik**: El mercader activó un pulsador en su muñeca, y los generadores gravitacionales comenzaron a sobrecalentarse. —¡Corred! —gritó, mientras las paredes empezaban a combarse—. ¡Destruiré este nido antes de dejarlos escapar!  </w:t>
        <w:br/>
        <w:t xml:space="preserve">- **La Estela del Dragón Despierta**: La nave respondió al acercamiento de Valeria, sus velas de éter desplegándose con un gemido metálico, como si sintiera el peligro.  </w:t>
        <w:br/>
        <w:t xml:space="preserve">- **El Fragmento Revela su Verdad**: En las manos de Lyria, el cristal mostró por un instante una imagen: un dragón de constelaciones, sus alas extendidas sobre un abismo sin fondo. El mapa que necesitaban.  </w:t>
        <w:br/>
        <w:br/>
        <w:t xml:space="preserve">**Última Línea**  </w:t>
        <w:br/>
        <w:t>*"Y así, entre las lágrimas de una estación condenada y los ecos de una sombra hambrienta, partieron hacia el lugar donde el cielo se rasga: el Abismo de Sombras."*</w:t>
      </w:r>
    </w:p>
    <w:p>
      <w:r>
        <w:br w:type="page"/>
      </w:r>
    </w:p>
    <w:p>
      <w:pPr>
        <w:pStyle w:val="Heading1"/>
        <w:jc w:val="center"/>
      </w:pPr>
      <w:r>
        <w:t>**Capítulo 4: ** *Navegando el Abismo*</w:t>
      </w:r>
    </w:p>
    <w:p>
      <w:pPr>
        <w:jc w:val="both"/>
      </w:pPr>
      <w:r>
        <w:t xml:space="preserve">**Fragmento del Capítulo 4: *"Navegando el Abismo"***  </w:t>
        <w:br/>
        <w:br/>
        <w:t xml:space="preserve">El vacío entre las estrellas no estaba vacío.  </w:t>
        <w:br/>
        <w:br/>
        <w:t xml:space="preserve">*La Estela del Dragón* se deslizaba por el **Abismo de Sombras** como una hoja arrastrada por un río de tinta, sus velas de éter desplegadas en un intento desesperado por captar corrientes mágicas en aquel lugar donde las leyes de la física se retorcían. Valeria observaba desde el puente, sus dedos aferrados a los grabados rúnicos del panel de control. Cada línea brillaba con un fulgor enfermizo, como si la propia nave sintiera el peso de la corrupción que los rodeaba.  </w:t>
        <w:br/>
        <w:br/>
        <w:t xml:space="preserve">—Las brújulas cuánticas están locas —murmuró Lyria, ajustando los diales de su dispositivo augural. Las agujas giraban sin cesar, señalando en todas direcciones a la vez—. Es como si el espacio aquí se doblara sobre sí mismo.  </w:t>
        <w:br/>
        <w:br/>
        <w:t xml:space="preserve">Kael permanecía en un rincón, su brazo mecánico envuelto en vendajes impregnados de esencia de luna. Aun así, las venas negras se extendían más allá de la tela, latiendo al ritmo de algo que solo él podía escuchar.  </w:t>
        <w:br/>
        <w:br/>
        <w:t xml:space="preserve">**Espectros en la Oscuridad**  </w:t>
        <w:br/>
        <w:br/>
        <w:t xml:space="preserve">Fue entonces cuando las estrellas comenzaron a parpadear.  </w:t>
        <w:br/>
        <w:br/>
        <w:t xml:space="preserve">No el titilar natural de los astros, sino un pestañeo deliberado, como ojos que se abrían y cerraban en la negrura. De entre esos parpadeos emergieron siluetas translúcidas, figuras alargadas que se retorcían en el vacío. **Los espectros de éter**.  </w:t>
        <w:br/>
        <w:br/>
        <w:t xml:space="preserve">—¡Escudos! —gritó Valeria, trazando runas en el aire.  </w:t>
        <w:br/>
        <w:br/>
        <w:t xml:space="preserve">Los espectros se lanzaron contra el casco, sus cuerpos de energía pura dejando marcas de quemaduras en el metal. La nave gimió, sus tablones de aleación viviente retorciéndose bajo el ataque.  </w:t>
        <w:br/>
        <w:br/>
        <w:t xml:space="preserve">Lyria activó los propulsores de plasma, pero las criaturas los esquivaban con movimientos imposibles, como si anticiparan cada maniobra.  </w:t>
        <w:br/>
        <w:br/>
        <w:t xml:space="preserve">—¡No son solo energía! —exclamó—. ¡Tienen conciencia!  </w:t>
        <w:br/>
        <w:br/>
        <w:t xml:space="preserve">**El Ritual de Sincronización**  </w:t>
        <w:br/>
        <w:br/>
        <w:t xml:space="preserve">Kael se acercó al centro del puente, su brazo ahora palpitando con violencia.  </w:t>
        <w:br/>
        <w:br/>
        <w:t xml:space="preserve">—Déjenme intentarlo —dijo, voz ronca—. El brazo... siente algo.  </w:t>
        <w:br/>
        <w:br/>
        <w:t xml:space="preserve">Valeria dudó, pero Lyria asintió, colocando cristales de éter en un patrón circular alrededor de él.  </w:t>
        <w:br/>
        <w:br/>
        <w:t xml:space="preserve">—Voy a conectar tu sistema nervioso a los motores arcano-tecnológicos —explicó, enchufando cables neuronales a los puertos ocultos en su columna—. Si esto funciona, podremos usar tu conexión con el Abismo como brújula.  </w:t>
        <w:br/>
        <w:br/>
        <w:t xml:space="preserve">El ritual comenzó. Runas doradas y azules flotaron en el aire, entrelazándose con los hologramas de Lyria. Por un momento, pareció funcionar: las coordenadas aparecieron en las pantallas, señalando un camino a través del caos.  </w:t>
        <w:br/>
        <w:br/>
        <w:t xml:space="preserve">Pero entonces el brazo de Kael se convirtió en garra, las garras espectrales emergiendo para atrapar el cuello de Lyria. Ella gritó, sus dispositivos augurales estallando en chispas.  </w:t>
        <w:br/>
        <w:br/>
        <w:t xml:space="preserve">—¡Kael, detente! —Valeria lanzó un hechizo de contención, pero la energía fue absorbida por la oscuridad que ahora brotaba de su brazo.  </w:t>
        <w:br/>
        <w:br/>
        <w:t xml:space="preserve">Con un esfuerzo sobrehumano, Kael logró arrancar los cables, cayendo de rodillas. Las coordenadas, sin embargo, permanecieron grabadas en las pantallas.  </w:t>
        <w:br/>
        <w:br/>
        <w:t xml:space="preserve">—El núcleo... —jadeó—. Allí...  </w:t>
        <w:br/>
        <w:br/>
        <w:t xml:space="preserve">**El Barco que Llora**  </w:t>
        <w:br/>
        <w:br/>
        <w:t xml:space="preserve">Siguiendo las indicaciones, encontraron *La Sombra de Aión*.  </w:t>
        <w:br/>
        <w:br/>
        <w:t xml:space="preserve">La nave derelicta flotaba en silencio, su casco cubierto de inscripciones que brillaban con un resplandor fantasmal. Al acercarse, las tablas de aleación viviente se estremecieron, como si reconocieran a *La Estela del Dragón*.  </w:t>
        <w:br/>
        <w:br/>
        <w:t xml:space="preserve">El interior era una cápsula del tiempo. Los cadáveres de la tripulación, momificados por el vacío, aún se aferraban a sus puestos. En el centro, un **diario holográfico** flotaba sobre un pedestal, sus páginas de luz proyectando lágrimas de energía azul.  </w:t>
        <w:br/>
        <w:br/>
        <w:t xml:space="preserve">Lyria lo activó. La voz del capitán, distorsionada por siglos de soledad, llenó la sala:  </w:t>
        <w:br/>
        <w:br/>
        <w:t xml:space="preserve">*"El Abismo no es un lugar... es un ser. Y está despertando."*  </w:t>
        <w:br/>
        <w:br/>
        <w:t xml:space="preserve">**El Virus del Caos**  </w:t>
        <w:br/>
        <w:br/>
        <w:t xml:space="preserve">El ataque llegó sin previo aviso.  </w:t>
        <w:br/>
        <w:br/>
        <w:t xml:space="preserve">Los sistemas de *La Estela del Dragón* se apagaron, las pantallas mostrando laberintos fractales que se recomponían infinitamente. Los motores mágicos tosieron y murieron, dejándolos a la deriva.  </w:t>
        <w:br/>
        <w:br/>
        <w:t xml:space="preserve">—¡Los Devoradores! —Valeria miró por los cristales de observación—. ¡Nos siguieron!  </w:t>
        <w:br/>
        <w:br/>
        <w:t xml:space="preserve">Kael, sudando y pálido, se arrastró hasta el panel principal.  </w:t>
        <w:br/>
        <w:br/>
        <w:t xml:space="preserve">—Hay una manera —murmuró—. Pero no les va a gustar.  </w:t>
        <w:br/>
        <w:br/>
        <w:t xml:space="preserve">Con un movimiento rápido, hundió las garras de su brazo en la consola, permitiendo que la corrupción se extendiera por los circuitos. La nave gritó, sus velas de éter brillando con un fulgor violeta. Pero los motores volvieron a la vida, impulsados ahora por la misma energía que consumía a Kael.  </w:t>
        <w:br/>
        <w:br/>
        <w:t xml:space="preserve">**Detalle Sensorial Único**  </w:t>
        <w:br/>
        <w:t xml:space="preserve">*"El aire olía a quemado y a marisma, como si el Abismo respirara sobre nosotros, exhalando los suspiros de mundos olvidados."*  </w:t>
        <w:br/>
        <w:br/>
        <w:t xml:space="preserve">**Transición al Núcleo**  </w:t>
        <w:br/>
        <w:t xml:space="preserve">- **El Precio de Kael**: Las venas negras ahora le cubrían medio rostro, y sus ojos reflejaban destellos de un conocimiento ancestral.  </w:t>
        <w:br/>
        <w:t xml:space="preserve">- **La Estructura en el Núcleo**: A lo lejos, una construcción geométrica imposible flotaba, sus ángulos cambiando a cada parpadeo.  </w:t>
        <w:br/>
        <w:t xml:space="preserve">- **La Advertencia de Lyria**: —Los Archivos de Aión... no fueron construidos para guardar conocimiento. Fueron hechos para *encerrar* algo.  </w:t>
        <w:br/>
        <w:br/>
        <w:t xml:space="preserve">**Última Línea**  </w:t>
        <w:br/>
        <w:t>*"Y así, entre los gritos de una nave poseída y el susurro de un brazo que ya no era del todo suyo, se adentraron en la boca del Abismo."*</w:t>
      </w:r>
    </w:p>
    <w:p>
      <w:pPr>
        <w:jc w:val="both"/>
      </w:pPr>
      <w:r>
        <w:t xml:space="preserve">**El Abismo como entidad consciente y su "prueba" al grupo**  </w:t>
        <w:br/>
        <w:br/>
        <w:t xml:space="preserve">El aire se espesó cuando *La Estela del Dragón* cruzó el umbral invisible. De pronto, las estrellas no solo parpadearon: **susurraron**. Voces entrecortadas, como ecos de un idioma olvidado, se filtraron por los conductos de ventilación. Los instrumentos de navegación se volvieron locos, mostrando cifras imposibles: *"Distancia al núcleo: -4.3 años-luz"*.  </w:t>
        <w:br/>
        <w:br/>
        <w:t xml:space="preserve">Lyria ajustó su visor augural con manos temblorosas. Las lentes se empañaron de un vapor negro que olía a cobre y azufre.  </w:t>
        <w:br/>
        <w:t xml:space="preserve">—No son anomalías... —murmuró—. Son *preguntas*.  </w:t>
        <w:br/>
        <w:br/>
        <w:t xml:space="preserve">**La Prueba de las Tres Sombras**  </w:t>
        <w:br/>
        <w:br/>
        <w:t xml:space="preserve">El primer desafío llegó como un cambio de gravedad. La nave giró violentamente, arrojándolos contra las paredes. Fuera de los cristales, el vacío se curvó formando un rostro grotesco de nebulosa y relámpagos.  </w:t>
        <w:br/>
        <w:br/>
        <w:t xml:space="preserve">*"¿Qué sois?"*  </w:t>
        <w:br/>
        <w:br/>
        <w:t xml:space="preserve">La voz no sonó en los oídos, sino en las articulaciones, como si los huesos vibraran al unísono.  </w:t>
        <w:br/>
        <w:br/>
        <w:t xml:space="preserve">Valeria intentó un hechizo de protección, pero las runas se deshicieron en sus dedos. Kael, en cambio, gruñó y levantó su brazo corrupto. Las venas negras brillaron, proyectando un holograma distorsionado:  </w:t>
        <w:br/>
        <w:br/>
        <w:t xml:space="preserve">—¡Somos los que no se rompen! —rugió, aunque no estaba claro si hablaba por sí mismo o por la entidad que lo poseía.  </w:t>
        <w:br/>
        <w:br/>
        <w:t xml:space="preserve">El segundo desafío fue una ilusión. El puente se transformó en la escena del accidente de Valeria: su ciudad natal ardiendo, los gritos de los inocentes. El aire se llenó del olor a carne quemada y hierbas mágicas consumidas.  </w:t>
        <w:br/>
        <w:br/>
        <w:t xml:space="preserve">*"¿Qué teméis?"*  </w:t>
        <w:br/>
        <w:br/>
        <w:t xml:space="preserve">Lyria se aferró a su dispositivo augural, ahora convertido en un amasijo de cables y lágrimas. Valeria cayó de rodillas, pero fue Kael quien reaccionó. Con un movimiento brusco, hundió su garra en el suelo ilusorio.  </w:t>
        <w:br/>
        <w:br/>
        <w:t xml:space="preserve">—¡Basta de juegos! —escupió—. Si vas a matarnos, hazlo.  </w:t>
        <w:br/>
        <w:br/>
        <w:t xml:space="preserve">La tercera prueba no tuvo palabras.  </w:t>
        <w:br/>
        <w:br/>
        <w:t xml:space="preserve">El vacío exterior se rasgó, revelando un ojo de proporciones cósmicas. Su pupila era un remolino de galaxias agonizantes. Miró directamente a cada uno, y en ese instante, **vieron**.  </w:t>
        <w:br/>
        <w:br/>
        <w:t xml:space="preserve">Valeria contempló infinitas versiones de sí misma, algunas heroínas, otras villanas. Lyria atisbó ecuaciones que describían el alma humana como un simple algoritmo. Kael... Kael vio el brazo mecánico crecer hasta devorar universos.  </w:t>
        <w:br/>
        <w:br/>
        <w:t xml:space="preserve">*"¿Qué daríais por saber?"*  </w:t>
        <w:br/>
        <w:br/>
        <w:t xml:space="preserve">**El Precio de la Verdad**  </w:t>
        <w:br/>
        <w:br/>
        <w:t xml:space="preserve">La nave entera gimió cuando el Abismo los escupió hacia el núcleo. Los sistemas se reiniciaron, mostrando una ruta clara hacia los Archivos de Aión. Pero algo había cambiado:  </w:t>
        <w:br/>
        <w:br/>
        <w:t xml:space="preserve">—Los cristales de éter... —susurró Lyria, señalando las piedras que ahora palpitaban al ritmo del corazón de Kael—. Están sincronizados con tu corrupción.  </w:t>
        <w:br/>
        <w:br/>
        <w:t xml:space="preserve">Valeria observó sus propias manos. Las venas brillaban débilmente con el mismo tono violeta que el brazo de Kael.  </w:t>
        <w:br/>
        <w:br/>
        <w:t xml:space="preserve">—Nos marcó —concluyó—. El Abismo no es un lugar. Es un juez.  </w:t>
        <w:br/>
        <w:br/>
        <w:t xml:space="preserve">Kael se levantó, tambaleándose. Las venas negras ahora le cubrían el cuello.  </w:t>
        <w:br/>
        <w:br/>
        <w:t xml:space="preserve">—Y nos encontró dignos —dijo, con una sonrisa que no era del todo suya—. O tal vez solo *interesantes*.  </w:t>
        <w:br/>
        <w:br/>
        <w:t xml:space="preserve">**Detalle Sensorial Único**  </w:t>
        <w:br/>
        <w:t xml:space="preserve">*"El silencio que siguió olía a ozono y a viejo pergamino, como si el universo contuviera la respiración."*  </w:t>
        <w:br/>
        <w:br/>
        <w:t xml:space="preserve">**Transición a los Archivos**  </w:t>
        <w:br/>
        <w:t xml:space="preserve">- **Huella del Abismo**: Cada personaje lleva ahora una marca invisible que los Archivos reconocerán.  </w:t>
        <w:br/>
        <w:t xml:space="preserve">- **El Ojo que Persiste**: En los cristales de observación, reflejado en cada superficie, el ojo cósmico los sigue observando.  </w:t>
        <w:br/>
        <w:t>- **Última Línea**: *"El Abismo los había probado, pero los Archivos guardaban una pregunta más antigua: ¿quién prueba al Abismo?"*</w:t>
      </w:r>
    </w:p>
    <w:p>
      <w:pPr>
        <w:jc w:val="both"/>
      </w:pPr>
      <w:r>
        <w:t xml:space="preserve">**El Abismo responde: pruebas personales en el vacío distorsionado**  </w:t>
        <w:br/>
        <w:br/>
        <w:t xml:space="preserve">El Abismo no era un lugar, sino un espejo.  </w:t>
        <w:br/>
        <w:br/>
        <w:t xml:space="preserve">Cuando *La Estela del Dragón* se adentró en sus dominios, las paredes de la nave comenzaron a sudar gotas de mercurio viviente. El metal gimió como si recordara dolores ancestrales, y los cristales de éter en el tablero de control florecieron en extrañas geometrías, emitiendo un zumbido que resonaba en los molares.  </w:t>
        <w:br/>
        <w:br/>
        <w:t xml:space="preserve">**Para Valeria: La espiral de la culpa**  </w:t>
        <w:br/>
        <w:br/>
        <w:t xml:space="preserve">El primer efecto fue sutil: el aire frente a Valeria se espesó hasta formar un remolino de polvo estelar. Dentro de él, la escena se repitió una y otra vez: su ciudad natal, **Luminis**, desvaneciéndose en un mar de llamas violetas. Pero esta vez, el Abismo le mostró **lo que no había visto**:  </w:t>
        <w:br/>
        <w:br/>
        <w:t xml:space="preserve">—¡Mira! —susurró una voz que era el crujido de las estrellas—. Mira cómo los niños de Luminis corren hacia ti... ¿Por qué no los salvaste, astromaga?  </w:t>
        <w:br/>
        <w:br/>
        <w:t xml:space="preserve">Los rostros se multiplicaron, sus bocas abiertas en gritos silenciosos. Valeria alzó las manos para conjurar un escudo, pero sus hechizos se transformaron en serpientes de humo que se devoraban a sí mismas.  </w:t>
        <w:br/>
        <w:br/>
        <w:t xml:space="preserve">—No fue solo un accidente —continuó la voz—. Fue tu hambre. Querías dominar el Nexo y los consumiste.  </w:t>
        <w:br/>
        <w:br/>
        <w:t xml:space="preserve">Un dolor agudo le atravesó el pecho. Al mirar hacia abajo, vio que su piel se agrietaba, revelando el mismo resplandor violeta que emanaba del corazón del Nexo.  </w:t>
        <w:br/>
        <w:br/>
        <w:t xml:space="preserve">**Para Kael: Las manos que lo construyeron**  </w:t>
        <w:br/>
        <w:br/>
        <w:t xml:space="preserve">Kael sintió el frío primero. Un frío que no venía del vacío, sino de **dentro** de su brazo mecánico. Las placas de metal se separaron como las alas de un escarabajo, expulsando una niebla negra que dibujó figuras en el aire:  </w:t>
        <w:br/>
        <w:br/>
        <w:t xml:space="preserve">—¿Recuerdas el taller donde te implantaron este regalo envenenado? —preguntó la niebla, adoptando la forma de **Morvain el Profeta**—. Te mintieron. No es tecnología de los Devoradores... Es mucho más vieja.  </w:t>
        <w:br/>
        <w:br/>
        <w:t xml:space="preserve">Las imágenes cambiaron: vio a un niño (¿él?) siendo sometido en una mesa de operaciones, mientras sombras con rostros de constelaciones le insertaban el artefacto en el muñón sangrante.  </w:t>
        <w:br/>
        <w:br/>
        <w:t xml:space="preserve">—Eres un experimento, Kael Torren. Una cerradura viviente. Y cuando el Anciano te use para abrir su prisión... ¿crees que sobrevivirás?  </w:t>
        <w:br/>
        <w:br/>
        <w:t xml:space="preserve">Su brazo se retorció solo, clavando las garras en su hombro. La sangre que brotó era negra y brillante como petróleo cósmico.  </w:t>
        <w:br/>
        <w:br/>
        <w:t xml:space="preserve">**Para Lyria: El precio de la curiosidad**  </w:t>
        <w:br/>
        <w:br/>
        <w:t xml:space="preserve">Lyria notó que su dispositivo augural empezaba a sangrar. No metáforicamente: **sangre real** goteaba de sus circuitos, formando charcos que reflejaban escenas imposibles.  </w:t>
        <w:br/>
        <w:br/>
        <w:t xml:space="preserve">—¿Cuántas veces has mirado donde no debías, ingeniera? —preguntó el dispositivo con su propia voz distorsionada—. Los Archivos de Aión no son una biblioteca. Son una tumba.  </w:t>
        <w:br/>
        <w:br/>
        <w:t xml:space="preserve">Los charcos mostraron a Lyria en un futuro cercano: de pie frente a una puerta cósmica, introduciendo un cristal de éter en una ranura. La puerta se abría... y algo **enorme** la arrastraba hacia dentro mientras su cuerpo se desintegraba en ecuaciones puras.  </w:t>
        <w:br/>
        <w:br/>
        <w:t xml:space="preserve">—El conocimiento absoluto disuelve la mente —susurró el Abismo—. ¿Estás preparada para dejar de ser Lyria?  </w:t>
        <w:br/>
        <w:br/>
        <w:t xml:space="preserve">**La respuesta del grupo**  </w:t>
        <w:br/>
        <w:br/>
        <w:t xml:space="preserve">Fue Kael quien rompió el hechizo. Con un rugido, hundió su brazo corrupto en el piso de la nave. Las venas negras se extendieron como raíces, chocando contra la energía del Abismo en un estallido de chispas doradas y violetas.  </w:t>
        <w:br/>
        <w:br/>
        <w:t xml:space="preserve">—¡Basta! —gritó—. No somos tus juguetes.  </w:t>
        <w:br/>
        <w:br/>
        <w:t xml:space="preserve">El vacío exterior vibró, casi ofendido. Luego, como si hubieran pasado por el ojo de una aguja cósmica, la nave emergió en un silencio repentino.  </w:t>
        <w:br/>
        <w:br/>
        <w:t xml:space="preserve">Lyria jadeó, recogiendo los restos de su dispositivo. Valeria se tocó el pecho, donde las grietas luminosas ya se cerraban. Kael...  </w:t>
        <w:br/>
        <w:br/>
        <w:t xml:space="preserve">Kael no dijo nada. Pero cuando miró su brazo, las garras habían retrocedido, dejando solo un patrón de runas quemadas en el metal.  </w:t>
        <w:br/>
        <w:br/>
        <w:t xml:space="preserve">**Detalle sensorial único**  </w:t>
        <w:br/>
        <w:t xml:space="preserve">*"El aire olía a estática y azahares podridos, como si el Abismo hubiera exhalado su último aliento dentro de la nave."*  </w:t>
        <w:br/>
        <w:br/>
        <w:t xml:space="preserve">**Transición a la siguiente escena**  </w:t>
        <w:br/>
        <w:t xml:space="preserve">- **Marcas invisibles**: Cada personaje guarda un "regalo" del Abismo:  </w:t>
        <w:br/>
        <w:t xml:space="preserve">  - Valeria: Una visión fugaz del **Corazón del Nexo**.  </w:t>
        <w:br/>
        <w:t xml:space="preserve">  - Kael: Un runa ardiente en la palma de su mano humana.  </w:t>
        <w:br/>
        <w:t xml:space="preserve">  - Lyria: Un cristal de éter que no estaba en su inventario.  </w:t>
        <w:br/>
        <w:t>- **Última línea**: *"El Abismo nos juzgó", murmuró Lyria. "Pero no nos dijo si aprobamos la prueba."*</w:t>
      </w:r>
    </w:p>
    <w:p>
      <w:pPr>
        <w:jc w:val="both"/>
      </w:pPr>
      <w:r>
        <w:t xml:space="preserve">**El Espejismo de Luminis: La Tentación del Regreso Imposible**  </w:t>
        <w:br/>
        <w:br/>
        <w:t xml:space="preserve">El aire se densificó de repente, cargado con el aroma a salvia y cobre que Valeria asociaba con los atardeceres en Luminis. Antes de que pudiera reaccionar, las paredes de la nave se disolvieron en una bruma dorada, revelando una escena que le detuvo el corazón:  </w:t>
        <w:br/>
        <w:br/>
        <w:t xml:space="preserve">—*¿Valeria?* —la voz de su madre resonó desde el umbral de la casa familiar, donde la enredadera de luna florecía eternamente en el dintel—. *Has vuelto justo a tiempo para la cena.*  </w:t>
        <w:br/>
        <w:br/>
        <w:t xml:space="preserve">La ciudad se extendía tras ella, intacta. Las torres de cristal étnico brillaban bajo un sol que nunca se ponía, los niños correteaban entre fuentes que cantaban en lengua arcaica, y el **Gran Observatorio Astral** —el mismo que había estallado en llamas durante su accidente— se alzaba orgulloso en la colina, su cúpula reflejando constelaciones vivas.  </w:t>
        <w:br/>
        <w:br/>
        <w:t xml:space="preserve">Valeria sintió cómo algo en su pecho se desgarraba.  </w:t>
        <w:br/>
        <w:br/>
        <w:t xml:space="preserve">—No es real —murmuró, pero sus pies ya avanzaban hacia el umbral. La hierba bajo sus botas era cálida, el viento le acariciaba el rostro con la misma suavidad que recordaba.  </w:t>
        <w:br/>
        <w:br/>
        <w:t xml:space="preserve">—*Claro que lo es* —su madre le tomó la mano, y el contacto fue tan sólido que contuvo el aliento—. *Aquí nada se perdió. Porque tú elegiste diferente.*  </w:t>
        <w:br/>
        <w:br/>
        <w:t xml:space="preserve">Un espejo junto a la puerta le mostró su reflejo: no la astromaga marcada por cicatrices, sino la joven que fue antes del desastre, con ojos aún llenos de esperanza.  </w:t>
        <w:br/>
        <w:br/>
        <w:t xml:space="preserve">**La Trampa en la Perfección**  </w:t>
        <w:br/>
        <w:br/>
        <w:t xml:space="preserve">—*Ven* —su madre la guio hacia el interior, donde la mesa estaba puesta con sus platillos favoritos—. *El Consejo de los Siete Sabios ha perdonado tu error. Incluso han guardado tu puesto en el Observatorio.*  </w:t>
        <w:br/>
        <w:br/>
        <w:t xml:space="preserve">Valeria vio el pergamino sobre el mantel: *"Por servicios a la ciudad, se absuelve a Valeria Sombraluna de toda culpa"*. El sello de cera púrpura era idéntico al real.  </w:t>
        <w:br/>
        <w:br/>
        <w:t xml:space="preserve">Pero entonces notó los detalles que el espejismo no había logrado replicar:  </w:t>
        <w:br/>
        <w:br/>
        <w:t xml:space="preserve">- El reloj de arena sobre la repisa **no caía**. Los granos flotaban en el centro, inmóviles.  </w:t>
        <w:br/>
        <w:t xml:space="preserve">- El rostro de su madre **no proyectaba sombra**, aunque el sol entraba por la ventana.  </w:t>
        <w:br/>
        <w:t xml:space="preserve">- Y el sonido de los niños jugando fuera... era un eco exacto, **sin variaciones**, como una grabación.  </w:t>
        <w:br/>
        <w:br/>
        <w:t xml:space="preserve">—¿Qué soy aquí? —preguntó Valeria, retirando su mano con lentitud.  </w:t>
        <w:br/>
        <w:br/>
        <w:t xml:space="preserve">—*Feliz* —respondió su madre, pero su sonrisa se extendió más allá de lo humano, mostrando dientes que eran runas talladas en marfil—. *¿No es suficiente?*  </w:t>
        <w:br/>
        <w:br/>
        <w:t xml:space="preserve">**El Precio de la Ilusión**  </w:t>
        <w:br/>
        <w:br/>
        <w:t xml:space="preserve">El suelo tembló. Grietas de luz violeta se abrieron en las paredes, revelando brevemente el interior de *La Estela del Dragón* y los rostros preocupados de Kael y Lyria. El espejismo luchaba por mantenerse.  </w:t>
        <w:br/>
        <w:br/>
        <w:t xml:space="preserve">—*Quédate* —suplicó la figura que parecía su madre, pero ahora su voz era un coro de susurros—. *Reescribe tu historia. Aquí nunca los mataste.*  </w:t>
        <w:br/>
        <w:br/>
        <w:t xml:space="preserve">Valeria cerró los ojos. Recordó los gritos. El olor a carne quemada. El peso de los escombros al sacar a un niño moribundo de los restos del Observatorio.  </w:t>
        <w:br/>
        <w:br/>
        <w:t xml:space="preserve">—No —abrió los ojos, y esta vez vio el Abismo a través de la ilusión: un vacío hambriento que se alimentaba de su dolor—. No los maté por accidente. **Los maté por arrogancia.** Y cargaré con eso.  </w:t>
        <w:br/>
        <w:br/>
        <w:t xml:space="preserve">Al pronunciar las palabras, el espejismo estalló en mil fragmentos.  </w:t>
        <w:br/>
        <w:br/>
        <w:t xml:space="preserve">**La Cicatriz que Persiste**  </w:t>
        <w:br/>
        <w:br/>
        <w:t xml:space="preserve">Cuando volvió en sí, estaba de rodillas en la cubierta de la nave, con las manos aferradas a un cristal de éter que había sacado instintivamente de su bolsa. El cristal ahora mostraba una imagen diminuta de Luminis en su interior, como un recuerdo atrapado.  </w:t>
        <w:br/>
        <w:br/>
        <w:t xml:space="preserve">Lyria la ayudó a levantarse.  </w:t>
        <w:br/>
        <w:br/>
        <w:t xml:space="preserve">—¿Viste lo que querías o lo que temías? —preguntó la ingeniera, limpiándose sangre de un oído.  </w:t>
        <w:br/>
        <w:br/>
        <w:t xml:space="preserve">Valeria guardó el cristal.  </w:t>
        <w:br/>
        <w:br/>
        <w:t xml:space="preserve">—Las dos cosas son iguales cuando te juzga el Abismo.  </w:t>
        <w:br/>
        <w:br/>
        <w:t xml:space="preserve">**Detalle Sensorial Clave**  </w:t>
        <w:br/>
        <w:t xml:space="preserve">*"El aroma a salvia persistió incluso después de que el espejismo se desvaneciera, como si el Abismo hubiera robado ese fragmento de su memoria para siempre."*  </w:t>
        <w:br/>
        <w:br/>
        <w:t xml:space="preserve">**Transición a la Siguiente Escena**  </w:t>
        <w:br/>
        <w:t xml:space="preserve">- **El cristal atrapado**: El fragmento de Luminis dentro del cristal emite un pulso débil, sincronizado con el brazo corrupto de Kael.  </w:t>
        <w:br/>
        <w:t>- **Última línea**: *"Guárdalo", dijo Kael con voz ronca. "Las mentiras del Abismo a veces esconden verdades."*</w:t>
      </w:r>
    </w:p>
    <w:p>
      <w:pPr>
        <w:jc w:val="both"/>
      </w:pPr>
      <w:r>
        <w:t xml:space="preserve">**Las Ecuaciones del Vacío: El Desafío a la Lógica**  </w:t>
        <w:br/>
        <w:br/>
        <w:t xml:space="preserve">El silencio del Abismo se quebró de repente con un susurro metálico. Lyria alzó la vista justo a tiempo para ver cómo el aire frente a ella se desgarraba, revelando un conjunto de símbolos flotantes que hicieron que su pulso se acelerara. No eran runas mágicas ni código de máquina, sino **ecuaciones vivas**, escritas en un lenguaje que su mente reconocía pero no podía descifrar.  </w:t>
        <w:br/>
        <w:br/>
        <w:t xml:space="preserve">—No… esto no tiene sentido —murmuró, ajustando las lentes augurales que llevaba sobre la frente. Los símbolos cambiaban de forma cada vez que intentaba enfocarlos:  </w:t>
        <w:br/>
        <w:br/>
        <w:t xml:space="preserve">- **El símbolo de la suma ( + )** se convertía en un **ojo cerrado**.  </w:t>
        <w:br/>
        <w:t xml:space="preserve">- **Los números primos** bailaban en círculos, reordenándose en secuencias fractales.  </w:t>
        <w:br/>
        <w:t xml:space="preserve">- **El signo de igualdad ( = )** se partía en dos, como un espejo roto.  </w:t>
        <w:br/>
        <w:br/>
        <w:t xml:space="preserve">—¿Qué ves? —preguntó Valeria, acercándose con cautela.  </w:t>
        <w:br/>
        <w:br/>
        <w:t xml:space="preserve">Lyria extendió la mano hacia los símbolos. Al tocarlos, sintió un dolor agudo, como si sus neuronas intentaran **reconfigurarse** para comprender lo incomprensible.  </w:t>
        <w:br/>
        <w:br/>
        <w:t xml:space="preserve">—Es matemática… pero escrita en una dimensión que no existe.  </w:t>
        <w:br/>
        <w:br/>
        <w:t xml:space="preserve">**El Idioma de lo Inmenso**  </w:t>
        <w:br/>
        <w:br/>
        <w:t xml:space="preserve">Los símbolos comenzaron a girar, formando una estructura tridimensional que Lyria identificó demasiado tarde:  </w:t>
        <w:br/>
        <w:br/>
        <w:t xml:space="preserve">—¡Es un **hipercubo**! ¡No lo mires directamente! —gritó, pero ya era tarde.  </w:t>
        <w:br/>
        <w:br/>
        <w:t xml:space="preserve">Valeria y Kael se llevaron las manos a los ojos al mismo tiempo. Para ellos, las ecuaciones no eran símbolos, sino **voces** que resonaban en sus huesos:  </w:t>
        <w:br/>
        <w:br/>
        <w:t xml:space="preserve">- Kael escuchó al Anciano del Umbral susurrarle en **lengua aiónica**, cada sílaba un latigazo en su mente.  </w:t>
        <w:br/>
        <w:t xml:space="preserve">- Valeria reconoció el **canto de los cristales de éter** de Luminis, pero distorsionado, como si alguien hubiera grabado su melodía y la hubiera reproducido al revés.  </w:t>
        <w:br/>
        <w:br/>
        <w:t xml:space="preserve">Lyria, en cambio, **veía el patrón**. Su mente de ingeniera-arúspice captó la verdad bajo el caos:  </w:t>
        <w:br/>
        <w:br/>
        <w:t xml:space="preserve">—No son ecuaciones… son **instrucciones**. El Abismo intenta enseñarnos cómo navegarlo.  </w:t>
        <w:br/>
        <w:br/>
        <w:t xml:space="preserve">**El Precio del Conocimiento**  </w:t>
        <w:br/>
        <w:br/>
        <w:t xml:space="preserve">Con un esfuerzo sobrehumano, Lyria sacó su **tablilla augural** y comenzó a transcribir los símbolos. Pero por cada línea que escribía, la tinta en el dispositivo se convertía en **sangre digital**, y las letras se reorganizaban solas, formando advertencias:  </w:t>
        <w:br/>
        <w:br/>
        <w:t xml:space="preserve">- *"El que calcula la infinitud se convierte en cero"*.  </w:t>
        <w:br/>
        <w:t xml:space="preserve">- *"Los ángulos rectos son blasfemia aquí"*.  </w:t>
        <w:br/>
        <w:t xml:space="preserve">- *"No hay respuestas, solo ecos de preguntas mal formuladas"*.  </w:t>
        <w:br/>
        <w:br/>
        <w:t xml:space="preserve">Entonces, la primera ecuación se materializó físicamente: el símbolo del infinito (∞) se enroscó como una serpiente y se clavó en el brazo de Lyria, dejando una marca brillante.  </w:t>
        <w:br/>
        <w:br/>
        <w:t xml:space="preserve">—¡Arde! —gritó, cayendo de rodillas. La quemadura no era en la piel, sino **en su comprensión del universo**. Ahora, cada vez que cerraba los ojos, veía las ecuaciones imposibles trazadas en el interior de sus párpados.  </w:t>
        <w:br/>
        <w:br/>
        <w:t xml:space="preserve">**La Elección del Sabio**  </w:t>
        <w:br/>
        <w:br/>
        <w:t xml:space="preserve">Kael intentó arrastrarla lejos de los símbolos, pero Lyria lo detuvo:  </w:t>
        <w:br/>
        <w:br/>
        <w:t xml:space="preserve">—Espera… si puedo memorizar aunque sea una parte…  </w:t>
        <w:br/>
        <w:br/>
        <w:t xml:space="preserve">—¿A qué costo? —rugió Valeria, señalando la marca en su brazo, que ahora emitía un brillo violeta idéntico al de las grietas del Abismo.  </w:t>
        <w:br/>
        <w:br/>
        <w:t xml:space="preserve">Lyria no respondió. En su mente, ya estaba resolviendo el primer enigma:  </w:t>
        <w:br/>
        <w:br/>
        <w:t xml:space="preserve">- *Si el espacio se curva aquí, entonces la nave debe moverse en espiral, no en línea recta*.  </w:t>
        <w:br/>
        <w:t xml:space="preserve">- *Si el tiempo es líquido, entonces los motores deben sincronizarse con latidos, no con segundos*.  </w:t>
        <w:br/>
        <w:br/>
        <w:t xml:space="preserve">—¡Lo tengo! —exclamó, aunque su voz sonaba distante, como si hubiera aprendido a hablar en otro idioma—. Hay que ajustar los propulsores en secuencia fibonacci… y las velas de éter deben plegarse en ángulos de 37 grados, no 90…  </w:t>
        <w:br/>
        <w:br/>
        <w:t xml:space="preserve">**Consecuencias**  </w:t>
        <w:br/>
        <w:br/>
        <w:t xml:space="preserve">Cuando finalmente lograron alejarse de las ecuaciones, Lyria notó que su tablilla augural **ya no mostraba números arábigos**, sino los símbolos del Abismo. Y lo peor:  </w:t>
        <w:br/>
        <w:br/>
        <w:t xml:space="preserve">—No puedo… no puedo leer nada más —confesó, pasando las páginas frenéticamente—. Todo lo que veo ahora son esas formas.  </w:t>
        <w:br/>
        <w:br/>
        <w:t xml:space="preserve">Kael intercambió una mirada con Valeria. Ambos entendieron la verdad:  </w:t>
        <w:br/>
        <w:br/>
        <w:t xml:space="preserve">El Abismo no les había dado una herramienta.  </w:t>
        <w:br/>
        <w:br/>
        <w:t xml:space="preserve">**Les había reescrito la mente**.  </w:t>
        <w:br/>
        <w:br/>
        <w:t xml:space="preserve">---  </w:t>
        <w:br/>
        <w:br/>
        <w:t xml:space="preserve">**Detalle Sensorial Clave**  </w:t>
        <w:br/>
        <w:t xml:space="preserve">*"El olor a ozono quemado persistía en el aire, mezclado con un aroma dulzón que Lyria solo pudo describir como 'el sonido del violeta hecho tangible'".*  </w:t>
        <w:br/>
        <w:br/>
        <w:t xml:space="preserve">**Transición a la Siguiente Escena**  </w:t>
        <w:br/>
        <w:t xml:space="preserve">- **La marca en el brazo de Lyria** pulsa al ritmo de los motores de la nave, como si ahora fuera parte del sistema.  </w:t>
        <w:br/>
        <w:t>- **Última línea**: *"No me arrepiento", susurró Lyria, mirando sus manos temblorosas. "Pero ahora entiendo por qué los Aiónicos enloquecieron."*</w:t>
      </w:r>
    </w:p>
    <w:p>
      <w:pPr>
        <w:jc w:val="both"/>
      </w:pPr>
      <w:r>
        <w:t xml:space="preserve">**El Susurro del Abismo**  </w:t>
        <w:br/>
        <w:br/>
        <w:t xml:space="preserve">Kael se despertó con un gemido ahogado, el hombro izquierdo ardiendo como si miles de agujas de hielo le perforaran la carne. La habitación estaba oscura, pero el brazo mecánico brillaba con una luz púrpura enfermiza, pulsando al ritmo de un latido que no era el suyo. Intentó mover los dedos, pero las articulaciones respondieron con un chirrido metálico, como si algo las estuviera controlando desde dentro.  </w:t>
        <w:br/>
        <w:br/>
        <w:t xml:space="preserve">—No otra vez… —masculló, apretando los dientes.  </w:t>
        <w:br/>
        <w:br/>
        <w:t xml:space="preserve">Entonces, la voz llegó.  </w:t>
        <w:br/>
        <w:br/>
        <w:t xml:space="preserve">No resonó en sus oídos, sino **en sus huesos**, como si su esqueleto fuera un instrumento afinado para captarla. Era grave, líquida, y cada sílaba dejaba un regusto a ceniza en la lengua.  </w:t>
        <w:br/>
        <w:br/>
        <w:t xml:space="preserve">*"Kael Torren…"*  </w:t>
        <w:br/>
        <w:br/>
        <w:t xml:space="preserve">El mercenario se incorporó de un salto, buscando instintivamente su pistola de plasma, pero la voz lo detuvo:  </w:t>
        <w:br/>
        <w:br/>
        <w:t xml:space="preserve">*"El arma no servirá contra lo que ya vive en tu sangre."*  </w:t>
        <w:br/>
        <w:br/>
        <w:t xml:space="preserve">Una sombra se desprendió de la pared, adoptando la forma de un hombre alto, envuelto en un manto de estrellas muertas. Sus ojos eran grietas en el aire, ventanas a un vacío que devoraba la luz. El Anciano del Umbral.  </w:t>
        <w:br/>
        <w:br/>
        <w:t xml:space="preserve">—¿Qué quieres? —gruñó Kael, aunque ya lo sabía.  </w:t>
        <w:br/>
        <w:br/>
        <w:t xml:space="preserve">*"Liberarte."*  </w:t>
        <w:br/>
        <w:br/>
        <w:t xml:space="preserve">La figura extendió una mano espectral hacia el brazo corrupto. Al contacto, el dolor cesó de inmediato, reemplazado por una calma engañosa. Las venas negras que habían ascendido por su hombro retrocedieron, y el metal volvió a su color original, libre de la Sombra Digital.  </w:t>
        <w:br/>
        <w:br/>
        <w:t xml:space="preserve">Kael contuvo la respiración. Era la primera vez en meses que no sentía el peso de la corrupción.  </w:t>
        <w:br/>
        <w:br/>
        <w:t xml:space="preserve">*"Podría sanarte por completo…"* musitó el Anciano, acariciando el aire frente a la prótesis. *"Borrar cada rastro de mi esencia de tu carne. Pero necesito algo a cambio."*  </w:t>
        <w:br/>
        <w:br/>
        <w:t xml:space="preserve">—No te serviré —espetó Kael, aunque sin convicción.  </w:t>
        <w:br/>
        <w:br/>
        <w:t xml:space="preserve">*"No pido servidumbre, sino un simple intercambio."* La voz se hizo dulce, casi paternal. *"Entrega a la astromaga y la arúspice, y te liberaré. Ellas son meros instrumentos del Círculo, igual que tú fuiste instrumento de tantos otros."*  </w:t>
        <w:br/>
        <w:br/>
        <w:t xml:space="preserve">El aire se espesó. De repente, Kael **vio** el futuro que el Anciano le ofrecía:  </w:t>
        <w:br/>
        <w:br/>
        <w:t xml:space="preserve">- **Valeria**, consumida por el Nexo, sus ojos convertidos en portales hacia el vacío.  </w:t>
        <w:br/>
        <w:t xml:space="preserve">- **Lyria**, sus inventos retorciéndose como serpientes de metal vivo, devorando su mente.  </w:t>
        <w:br/>
        <w:t xml:space="preserve">- Y él… **libre**. Sin dolor, sin pesadillas, sin el peso de un brazo que ya no sentía suyo.  </w:t>
        <w:br/>
        <w:br/>
        <w:t xml:space="preserve">El Anciano sonrió, mostrando dientes que eran constelaciones en colapso.  </w:t>
        <w:br/>
        <w:br/>
        <w:t xml:space="preserve">*"Tú eliges, Kael Torren. ¿Serás el héroe que nadie recordará… o el hombre que por fin se pone primero?"*  </w:t>
        <w:br/>
        <w:br/>
        <w:t xml:space="preserve">**La Trampa en la Promesa**  </w:t>
        <w:br/>
        <w:br/>
        <w:t xml:space="preserve">Kael cerró los puños. La tentación era un veneno dulce, pero una parte de él resistía. Recordó:  </w:t>
        <w:br/>
        <w:br/>
        <w:t xml:space="preserve">- La mirada de Lyria cuando le tendió la mano en el ritual fallido.  </w:t>
        <w:br/>
        <w:t xml:space="preserve">- El modo en que Valeria, pese a su desconfianza, había compartido sus últimas reservas de cristales de éter para aliviar su dolor.  </w:t>
        <w:br/>
        <w:br/>
        <w:t xml:space="preserve">—Si son tan insignificantes —dijo, con voz ronca—, ¿por qué las quieres?  </w:t>
        <w:br/>
        <w:br/>
        <w:t xml:space="preserve">El Anciano se desvaneció por un instante, como una imagen proyectada en humo.  </w:t>
        <w:br/>
        <w:br/>
        <w:t xml:space="preserve">*"Porque mienten."*  </w:t>
        <w:br/>
        <w:br/>
        <w:t xml:space="preserve">Y entonces, le mostró **la verdad**:  </w:t>
        <w:br/>
        <w:br/>
        <w:t xml:space="preserve">- **Valeria** no era una víctima del accidente en Luminis… **lo había causado a propósito**, buscando poder.  </w:t>
        <w:br/>
        <w:t xml:space="preserve">- **Lyria** había sido enviada por La Orden del Alba Cibernética para vigilarlos, y su dispositivo augural era un transmisor.  </w:t>
        <w:br/>
        <w:br/>
        <w:t xml:space="preserve">Kael retrocedió. No quería creerlo, pero las imágenes tenían un detalle imposible de falsificar: mostraban a Valeria usando un hechizo prohibido, uno que solo los archivos de su ciudad natal describían.  </w:t>
        <w:br/>
        <w:br/>
        <w:t xml:space="preserve">*"Todos usan a los demás, Kael. Es hora de que alguien te use a ti."*  </w:t>
        <w:br/>
        <w:br/>
        <w:t xml:space="preserve">**La Decisión**  </w:t>
        <w:br/>
        <w:br/>
        <w:t xml:space="preserve">Un golpe en la puerta lo sacó del trance.  </w:t>
        <w:br/>
        <w:br/>
        <w:t xml:space="preserve">—¡Kael! —era Lyria—. ¡El mapa está cambiando! Necesitamos…  </w:t>
        <w:br/>
        <w:br/>
        <w:t xml:space="preserve">Su voz se cortó al ver la habitación. Kael seguía solo, pero el aire olía a azufre y estática, y en el brazo mecánico, las venas negras habían regresado, más gruesas que antes.  </w:t>
        <w:br/>
        <w:br/>
        <w:t xml:space="preserve">—¿Estás bien? —preguntó, con genuina preocupación.  </w:t>
        <w:br/>
        <w:br/>
        <w:t xml:space="preserve">Kael la miró, buscando rastros de engaño en sus ojos.  </w:t>
        <w:br/>
        <w:br/>
        <w:t xml:space="preserve">—No lo sé —respondió al fin, guardando su pistola—. Pero sigo en pie.  </w:t>
        <w:br/>
        <w:br/>
        <w:t xml:space="preserve">Mientras seguía a Lyria al puente, una certeza lo carcomía:  </w:t>
        <w:br/>
        <w:br/>
        <w:t xml:space="preserve">**El Anciano no había mentido.**  </w:t>
        <w:br/>
        <w:br/>
        <w:t xml:space="preserve">Pero tampoco había dicho toda la verdad.  </w:t>
        <w:br/>
        <w:br/>
        <w:t xml:space="preserve">---  </w:t>
        <w:br/>
        <w:br/>
        <w:t xml:space="preserve">**Detalle Sensorial Clave**  </w:t>
        <w:br/>
        <w:t xml:space="preserve">*"El eco de la voz del Anciano permaneció, no como un sonido, sino como un sabor en la boca: hierro y miel, la combinación perfecta para enmascarar el veneno."*  </w:t>
        <w:br/>
        <w:br/>
        <w:t xml:space="preserve">**Transición a la Siguiente Escena**  </w:t>
        <w:br/>
        <w:t xml:space="preserve">- **El brazo de Kael** vibra levemente al pasar junto a Valeria, como si la reconociera.  </w:t>
        <w:br/>
        <w:t>- **Última línea**: *"Kael se preguntó cuánto tiempo más podría fingir que no había visto la oscuridad en sus aliados… o la que crecía en él mismo."*</w:t>
      </w:r>
    </w:p>
    <w:p>
      <w:pPr>
        <w:jc w:val="both"/>
      </w:pPr>
      <w:r>
        <w:t xml:space="preserve">**Las Paredes que Susurran**  </w:t>
        <w:br/>
        <w:br/>
        <w:t xml:space="preserve">A medida que *La Estela del Dragón* se adentraba en las profundidades del Abismo, Valeria notó que los paneles metálicos del pasillo central habían comenzado a sudar. No era humedad, sino **tinta de éter**, un líquido brillante que se escurría por las juntas como sangre de una herida invisible. Al acercarse, contuvo un grito: la sustancia no caía al suelo, sino que se enroscaba en letras precisas, formando palabras en un idioma que solo reconocía por los fragmentos de los Archivos de Aión.  </w:t>
        <w:br/>
        <w:br/>
        <w:t xml:space="preserve">—¡Lyria! —llamó, sin apartar los ojos del muro—. Esto no estaba en los manuales de la nave.  </w:t>
        <w:br/>
        <w:br/>
        <w:t xml:space="preserve">La ingeniera-arúspice llegó corriendo, su dispositivo augural emitiendo pitidos agudos. Al ver las inscripciones, palideció.  </w:t>
        <w:br/>
        <w:br/>
        <w:t xml:space="preserve">—No es un fallo… —susurró, pasando los dedos sobre los trazos—. La nave está *traduciendo* algo.  </w:t>
        <w:br/>
        <w:br/>
        <w:t xml:space="preserve">Kael apareció tras ellas, su brazo mecánico temblando.  </w:t>
        <w:br/>
        <w:br/>
        <w:t xml:space="preserve">—¿Traduciendo qué?  </w:t>
        <w:br/>
        <w:br/>
        <w:t xml:space="preserve">Lyria ajustó los diales de su instrumento. Los cristales en su collar parpadearon en sincronía con las runas.  </w:t>
        <w:br/>
        <w:br/>
        <w:t xml:space="preserve">—Nuestros pensamientos.  </w:t>
        <w:br/>
        <w:br/>
        <w:t xml:space="preserve">**El Diario del Miedo**  </w:t>
        <w:br/>
        <w:br/>
        <w:t xml:space="preserve">Las palabras cambiaban según quién se acercara:  </w:t>
        <w:br/>
        <w:br/>
        <w:t xml:space="preserve">- **Para Valeria**, las paredes mostraban versos en antiguo élfico: *"La que rompió el cielo / ahora navega sobre sus fragmentos"*.  </w:t>
        <w:br/>
        <w:t xml:space="preserve">- **Para Lyria**, ecuaciones fractales que se resolvían solas, siempre terminando en el número **13.3**, la fecha del accidente de Luminis.  </w:t>
        <w:br/>
        <w:t xml:space="preserve">- **Para Kael**, órdenes militares en lengua cyr'ath, el idioma de los mercenarios lunares, pero con una frase repetida: *"El puente necesita un sacrificio"*.  </w:t>
        <w:br/>
        <w:br/>
        <w:t xml:space="preserve">—El Abismo nos está escaneando —dijo Lyria, con voz tensa—. Como si… como si intentara entendernos antes de dejarnos pasar.  </w:t>
        <w:br/>
        <w:br/>
        <w:t xml:space="preserve">Kael apretó el puño. Su brazo brilló con un destello púrpura, y de inmediato las inscripciones se volvieron caóticas, mezclando idiomas en un torrente de advertencias:  </w:t>
        <w:br/>
        <w:br/>
        <w:t xml:space="preserve">*"No confíes en la sombra que sonríe"*  </w:t>
        <w:br/>
        <w:t xml:space="preserve">*"El corazón del prisionero late en tu metal"*  </w:t>
        <w:br/>
        <w:t xml:space="preserve">*"La guardiana caerá donde comenzó"*  </w:t>
        <w:br/>
        <w:br/>
        <w:t xml:space="preserve">Valeria lanzó un hechizo de sellado, pero las runas lo absorbieron, replicándolo en forma de texto:  </w:t>
        <w:br/>
        <w:br/>
        <w:t xml:space="preserve">*"Hechizo #447: Dispersión Cuántica. Eficacia: 62%. Error crítico: no protege contra enemigos internos"*.  </w:t>
        <w:br/>
        <w:br/>
        <w:t xml:space="preserve">—¡Basta! —gritó, golpeando la pared. El metal cedió como piel, dejando un moretón de tinta negra—. No somos tus experimentos.  </w:t>
        <w:br/>
        <w:br/>
        <w:t xml:space="preserve">**La Respuesta del Abismo**  </w:t>
        <w:br/>
        <w:br/>
        <w:t xml:space="preserve">El suelo vibró. De las paredes brotaron **manos holográficas**, hechas de luz y sombra, que comenzaron a reescribir las frases a velocidad imposible. Lyria gritó una advertencia:  </w:t>
        <w:br/>
        <w:br/>
        <w:t xml:space="preserve">—¡No las toquéis! Son interf—  </w:t>
        <w:br/>
        <w:br/>
        <w:t xml:space="preserve">Pero Kael ya había reaccionado. Su brazo se movió solo, disparando un rayo de energía corrupta que carbonizó las manos en el aire. Por un segundo, todo quedó en silencio.  </w:t>
        <w:br/>
        <w:br/>
        <w:t xml:space="preserve">Entonces, el techo se abrió.  </w:t>
        <w:br/>
        <w:br/>
        <w:t xml:space="preserve">Un **ojo** gigante, compuesto de circuitos y venas, los miró desde arriba. No parpadeó. No respiró. Solo *analizó*.  </w:t>
        <w:br/>
        <w:br/>
        <w:t xml:space="preserve">La voz que surgió no era audible, sino una vibración en los huesos, idéntica a la que Kael había escuchado en su sueño:  </w:t>
        <w:br/>
        <w:br/>
        <w:t xml:space="preserve">*"Tú llevas su marca, forastero. Por eso vivirás. Los demás… son variables"*.  </w:t>
        <w:br/>
        <w:br/>
        <w:t xml:space="preserve">Las paredes estallaron en un grito de tinta.  </w:t>
        <w:br/>
        <w:br/>
        <w:t xml:space="preserve">---  </w:t>
        <w:br/>
        <w:br/>
        <w:t xml:space="preserve">**Detalle Sensorial Clave**  </w:t>
        <w:br/>
        <w:t xml:space="preserve">*"El olor a quemado no venía del rayo de Kael, sino de las palabras: cada letra destruida dejaba un rastro de azufre y cobre, como si el lenguaje mismo pudiera sangrar."*  </w:t>
        <w:br/>
        <w:br/>
        <w:t xml:space="preserve">**Transición a la Siguiente Escena**  </w:t>
        <w:br/>
        <w:t xml:space="preserve">- **El ojo** se desvanece, pero su mensaje queda grabado en los cristales de la nave, que ahora muestran una cuenta regresiva: **13:3:13**.  </w:t>
        <w:br/>
        <w:t>- **Última línea**: *"Valeria miró a Kael, preguntándose cuánto había ocultado… y cuánto el Abismo ya sabía."*</w:t>
      </w:r>
    </w:p>
    <w:p>
      <w:pPr>
        <w:jc w:val="both"/>
      </w:pPr>
      <w:r>
        <w:t xml:space="preserve">**La Tormenta que Rompe el Hechizo**  </w:t>
        <w:br/>
        <w:br/>
        <w:t xml:space="preserve">El aire dentro de la nave se había vuelto espeso, cargado con el zumbido de energía arcana y el olor metálico de la Sombra Digital. Las paredes seguían gimiendo, sus inscripciones retorciéndose como serpientes bajo la piel del metal. Valeria intentó otro hechizo, esta vez un escudo de éter puro, pero las palabras lo devoraron antes de que pudiera formarlo por completo.  </w:t>
        <w:br/>
        <w:br/>
        <w:t xml:space="preserve">—¡No funciona! —gritó, sintiendo cómo el Abismo le robaba los conjuros de la memoria—. ¡Está aprendiendo demasiado rápido!  </w:t>
        <w:br/>
        <w:br/>
        <w:t xml:space="preserve">Lyria, arrodillada junto a su dispositivo augural, ajustaba frenéticamente los controles. Los cristales de su collar se habían opacado, como si algo les hubiera succionado la luz.  </w:t>
        <w:br/>
        <w:br/>
        <w:t xml:space="preserve">—No es aprendizaje… —masculló, con la voz quebrada—. Es *retroalimentación*. Cada hechizo que lanzas, cada ecuación que calculo, le da más poder. ¡Estamos alimentándolo!  </w:t>
        <w:br/>
        <w:br/>
        <w:t xml:space="preserve">Kael permanecía inmóvil en medio del caos, su brazo mecánico convulsionando. Las venas negras ahora trepaban por su cuello, dibujando patrones que coincidían con las runas prohibidas del mural. El ojo cósmico seguía suspendido sobre ellos, indiferente a su desesperación.  </w:t>
        <w:br/>
        <w:br/>
        <w:t xml:space="preserve">Entonces, algo en Kael se quebró.  </w:t>
        <w:br/>
        <w:br/>
        <w:t xml:space="preserve">—¡Basta! —rugió, y antes de que alguien pudiera detenerlo, alzó su brazo corrupto y **disparó contra el casco de la nave**.  </w:t>
        <w:br/>
        <w:br/>
        <w:t xml:space="preserve">El rayo de energía violácea no era como los anteriores. No buscaba destruir, sino *desgarrar*. Al impactar contra el metal, se expandió en una **onda de disrupción**, un torbellino de fuerzas opuestas que hizo temblar la realidad misma. Las luces estallaron en lluvia de chispas, las inscripciones en las paredes se desvanecieron como humo, y por un instante, todo fue silencio.  </w:t>
        <w:br/>
        <w:br/>
        <w:t xml:space="preserve">**El Precio de la Libertad**  </w:t>
        <w:br/>
        <w:br/>
        <w:t xml:space="preserve">Cuando el polvo se asentó, el ojo había desaparecido. Pero el costo era evidente:  </w:t>
        <w:br/>
        <w:br/>
        <w:t xml:space="preserve">- **El casco** mostraba una grieta irregular, sellada apenas por un campo de fuerza parpadeante.  </w:t>
        <w:br/>
        <w:t xml:space="preserve">- **Los sistemas mágicos** de la nave estaban inutilizados, sus cristales de éter agrietados.  </w:t>
        <w:br/>
        <w:t xml:space="preserve">- **Kael** yacía en el suelo, su brazo ahora completamente negro, humeante. Los circuitos brillaban con un ritmo irregular, como un corazón envenenado.  </w:t>
        <w:br/>
        <w:br/>
        <w:t xml:space="preserve">Valeria corrió hacia él, pero Lyria la detuvo.  </w:t>
        <w:br/>
        <w:br/>
        <w:t xml:space="preserve">—¡No lo toques! —advirtió, señalando el brazo—. La Sombra Digital está activa. Si te infecta…  </w:t>
        <w:br/>
        <w:br/>
        <w:t xml:space="preserve">Kael tosió, escupiendo un hilillo de energía oscura.  </w:t>
        <w:br/>
        <w:br/>
        <w:t xml:space="preserve">—Val… tenía… razón —logró decir, entre espasmos—. El Abismo… nos leía… como un libro. Pero los libros… se queman.  </w:t>
        <w:br/>
        <w:br/>
        <w:t xml:space="preserve">**El Eco de la Rebelión**  </w:t>
        <w:br/>
        <w:br/>
        <w:t xml:space="preserve">En la pantalla de navegación, la cuenta regresiva seguía su marcha: **9:2:7**. Pero algo había cambiado. Las coordenadas que antes eran ilegibles ahora destellaban con claridad, señalando un punto más allá del corazón del Abismo.  </w:t>
        <w:br/>
        <w:br/>
        <w:t xml:space="preserve">Lyria, con manos temblorosas, interpretó los datos:  </w:t>
        <w:br/>
        <w:br/>
        <w:t xml:space="preserve">—El pulso de Kael… interfirió con la frecuencia del Abismo. Nos dio una ventana. —Miró a Kael, cuya respiración se volvía cada vez más irregular—. Pero no durará mucho.  </w:t>
        <w:br/>
        <w:br/>
        <w:t xml:space="preserve">Valeria apretó los puños. El olor a quemado aún colgaba en el aire, mezclado con algo nuevo: el aroma dulzón de la corrupción que ahora consumía a Kael.  </w:t>
        <w:br/>
        <w:br/>
        <w:t xml:space="preserve">—¿Cuánto tiempo? —preguntó, mirando la grieta en el casco.  </w:t>
        <w:br/>
        <w:br/>
        <w:t xml:space="preserve">Lyria siguió su mirada.  </w:t>
        <w:br/>
        <w:br/>
        <w:t xml:space="preserve">—Hasta que el campo de fuerza falle. O hasta que él…  </w:t>
        <w:br/>
        <w:br/>
        <w:t xml:space="preserve">No terminó la frase. No hacía falta.  </w:t>
        <w:br/>
        <w:br/>
        <w:t xml:space="preserve">**Última Línea**  </w:t>
        <w:br/>
        <w:t xml:space="preserve">*"Kael sonrió, amarga, irónicamente libre por primera vez. El brazo ya no era suyo. Pero al menos, ahora, la elección sí lo era."*  </w:t>
        <w:br/>
        <w:br/>
        <w:t xml:space="preserve">**Detalle Sensorial Clave**  </w:t>
        <w:br/>
        <w:t xml:space="preserve">*"El humo que ascendía del brazo de Kael no olía a metal fundido, sino a biblioteca antigua, a pergaminos consumidos por el tiempo. Como si estuviera quemando algo más que circuitos."*  </w:t>
        <w:br/>
        <w:br/>
        <w:t xml:space="preserve">**Transición a la Siguiente Escena**  </w:t>
        <w:br/>
        <w:t xml:space="preserve">- **La nave**, aunque dañada, avanza hacia las coordenadas reveladas.  </w:t>
        <w:br/>
        <w:t xml:space="preserve">- **En la bodega**, los cristales de éter rotos comienzan a flotar, reagrupándose en una forma desconocida.  </w:t>
        <w:br/>
        <w:t>- **Lyria** descubre que el dispositivo augural, pese a estar destruido, repite una frase en bucle: *"El puente necesita un sacrificio, pero no el que crees"*.</w:t>
      </w:r>
    </w:p>
    <w:p>
      <w:pPr>
        <w:jc w:val="both"/>
      </w:pPr>
      <w:r>
        <w:t xml:space="preserve">**El Abismo Despierta**  </w:t>
        <w:br/>
        <w:br/>
        <w:t xml:space="preserve">Las grietas en el casco no solo dejaban escapar el aire, sino también la realidad misma. A través de ellas, Valeria veía fragmentos de otros tiempos: una guerra estelar librada con espadas de luz, un planeta devorado por sombras con forma de garras, un niño—¿Kael?—sosteniendo un brazo sangrante que aún era de carne. Pero lo más perturbador no eran las visiones, sino la certeza que crecía en su interior: **el Abismo las observaba**.  </w:t>
        <w:br/>
        <w:br/>
        <w:t xml:space="preserve">—No es una región— musitó Lyria, siguiendo el rastro de sus pensamientos—. Es una *conciencia*.  </w:t>
        <w:br/>
        <w:br/>
        <w:t xml:space="preserve">El dispositivo augural, ahora reducido a escombros humeantes, seguía repitiendo su mensaje en un idioma que ya no sonaba mecánico, sino *orgánico*, como si las palabras brotaran de una garganta de piedra y estrellas.  </w:t>
        <w:br/>
        <w:br/>
        <w:t xml:space="preserve">**La Voz del Vacío**  </w:t>
        <w:br/>
        <w:br/>
        <w:t xml:space="preserve">Entonces, el Abismo habló.  </w:t>
        <w:br/>
        <w:br/>
        <w:t xml:space="preserve">No fue un sonido, ni un susurro en sus mentes. Fue una **presión** en el pecho, un peso que distorsionaba el espacio alrededor, obligando a cada célula de sus cuerpos a *recordar* algo ancestral.  </w:t>
        <w:br/>
        <w:br/>
        <w:t xml:space="preserve">*"Sois gotas en el océano que olvidó su nombre"*, resonó en el aire, y las paredes de la nave se cubrieron de escarcha negra, formando runas que ninguno podía leer pero todos entendían:  </w:t>
        <w:br/>
        <w:br/>
        <w:t xml:space="preserve">- **Valeria** vio el Nexo como un árbol cuyas raíces se hundían en el Abismo, alimentándose de su oscuridad.  </w:t>
        <w:br/>
        <w:t xml:space="preserve">- **Lyria** percibió ecuaciones que describían no un lugar, sino un *latido*, una frecuencia que vibraba en sincronía con el corazón del universo.  </w:t>
        <w:br/>
        <w:t xml:space="preserve">- **Kael**, con su brazo corrupto, sintió algo más: **hambre**. El mismo vacío que devoraba su carne era el que ahora los rodeaba.  </w:t>
        <w:br/>
        <w:br/>
        <w:t xml:space="preserve">**El Secreto de los Aiónicos**  </w:t>
        <w:br/>
        <w:br/>
        <w:t xml:space="preserve">Lyria, temblorosa, extendió la mano hacia las runas de escarcha. Al tocarlas, su piel se cubrió de un brillo azulado, como si absorbiera su esencia.  </w:t>
        <w:br/>
        <w:br/>
        <w:t xml:space="preserve">—No lo crearon— dijo, con voz de quien descubre una verdad demasiado grande—. Lo *domesticaron*.  </w:t>
        <w:br/>
        <w:br/>
        <w:t xml:space="preserve">Los fragmentos del diario holográfico de *La Sombra de Aión* cobraron sentido:  </w:t>
        <w:br/>
        <w:br/>
        <w:t xml:space="preserve">*"El Abismo es el primer pecado, el hambre primigenia que los Dioses no pudieron saciar. Nosotros, los Aiónicos, lo encadenamos con el Nexo, convertimos su voracidad en puentes, su ira en energía. Pero toda cadena se oxida..."*  </w:t>
        <w:br/>
        <w:br/>
        <w:t xml:space="preserve">**La Elección del Abismo**  </w:t>
        <w:br/>
        <w:br/>
        <w:t xml:space="preserve">El campo de fuerza que sellaba la grieta del casco comenzó a fallar. Kael, arrastrándose, alcanzó el panel de control y con su brazo aún humeante, tecleó un comando.  </w:t>
        <w:br/>
        <w:br/>
        <w:t xml:space="preserve">—Podemos usar el núcleo de la nave— tosió—. Generar una frecuencia igual a la del pulso que lo distrajo.  </w:t>
        <w:br/>
        <w:br/>
        <w:t xml:space="preserve">Lyria negó con la cabeza.  </w:t>
        <w:br/>
        <w:br/>
        <w:t xml:space="preserve">—No durará. Pero hay otra opción... —Miró a Kael, luego al brazo corrupto—. El Abismo te reconoce. Te *quiere*. Podrías... negociar.  </w:t>
        <w:br/>
        <w:br/>
        <w:t xml:space="preserve">Valeria intervino, pero su voz carecía de fuerza:  </w:t>
        <w:br/>
        <w:br/>
        <w:t xml:space="preserve">—¿Negociar? ¡Es una bestia cósmica!  </w:t>
        <w:br/>
        <w:br/>
        <w:t xml:space="preserve">—No— corrigió Lyria—. Es un hambre sin forma. Y ahora mismo, Kael es lo más parecido que tiene a una voz.  </w:t>
        <w:br/>
        <w:br/>
        <w:t xml:space="preserve">**El Pacto**  </w:t>
        <w:br/>
        <w:br/>
        <w:t xml:space="preserve">Kael no necesitó más explicaciones. Con un gesto pausado, apoyó su brazo contra la grieta del casco. La energía negra fluyó hacia el vacío, y por un instante, todos vieron lo que había más allá:  </w:t>
        <w:br/>
        <w:br/>
        <w:t xml:space="preserve">**Un ojo**.  </w:t>
        <w:br/>
        <w:br/>
        <w:t xml:space="preserve">No el mismo de antes, sino uno más antiguo, más vasto, con pupilas que eran portales a otros universos. El Abismo los miró, y en su mirada no había malicia, solo una curiosidad infinita... y soledad.  </w:t>
        <w:br/>
        <w:br/>
        <w:t xml:space="preserve">*"Dadme un nombre"*, pidió, y esta vez la voz sonó humana, casi vulnerable.  </w:t>
        <w:br/>
        <w:br/>
        <w:t xml:space="preserve">Kael, con los labios manchados de esa misma energía oscura, respondió:  </w:t>
        <w:br/>
        <w:br/>
        <w:t xml:space="preserve">—Eres el Hambre que Nunca Cesó. El Vacío que Todo Lo Ve. Pero también... el Puente.  </w:t>
        <w:br/>
        <w:br/>
        <w:t xml:space="preserve">El campo de fuerza se estabilizó. Las runas de escarcha se desvanecieron. Y en la pantalla de navegación, las coordenadas cambiaron de nuevo, mostrando no un camino de escape, sino una **invitación**:  </w:t>
        <w:br/>
        <w:br/>
        <w:t xml:space="preserve">**"Venid al Centro"**.  </w:t>
        <w:br/>
        <w:br/>
        <w:t xml:space="preserve">**Detalle Sensorial Clave**  </w:t>
        <w:br/>
        <w:t xml:space="preserve">*"El aire olía a estática y a mar profundo, como si el Abismo respirara a través de las paredes. Cuando habló, el aliento helado hacía vibrar los cristales rotos, produciendo una melodía triste, casi humana."*  </w:t>
        <w:br/>
        <w:br/>
        <w:t xml:space="preserve">**Transición a la Siguiente Escena**  </w:t>
        <w:br/>
        <w:t xml:space="preserve">- **La nave**, ahora estable, avanza hacia el centro del Abismo, guiada por una luz pulsante que no aparece en los mapas.  </w:t>
        <w:br/>
        <w:t xml:space="preserve">- **Kael** descubre que las venas negras han retrocedido, pero su brazo mecánico ahora muestra inscripciones aiónicas que no estaban antes.  </w:t>
        <w:br/>
        <w:t>- **Lyria** encuentra en su bolsillo un cristal de éter que había perdido horas atrás... pero ahora está grabado con una palabra: *"Puente"*.</w:t>
      </w:r>
    </w:p>
    <w:p>
      <w:pPr>
        <w:jc w:val="both"/>
      </w:pPr>
      <w:r>
        <w:t xml:space="preserve">**La Sombra de Aión y su diario maldito**  </w:t>
        <w:br/>
        <w:br/>
        <w:t xml:space="preserve">El casco de *La Sombra de Aión* crujía bajo sus pies como huesos de un gigante olvidado. No era solo metal lo que lo componía, sino algo más inquietante: **aleación viviente**, una mezcla de tecnología aiónica y carne petrificada que aún conservaba pulsos de energía. Las paredes, cubiertas de una sustancia viscosa que brillaba con tonos violáceos, se contraían al paso de Valeria, como si la nave aún respirara.  </w:t>
        <w:br/>
        <w:br/>
        <w:t xml:space="preserve">—No debería existir— murmuró Lyria, pasando los dedos sobre una protuberancia que latía al ritmo de su pulso—. Esto es bioarcanotecnología de séptima generación. Los Aiónicos la prohibieron antes de desaparecer.  </w:t>
        <w:br/>
        <w:br/>
        <w:t xml:space="preserve">Kael, con su brazo corrupto ahora cubierto de las mismas venas negras que recorrían la nave, se adelantó.  </w:t>
        <w:br/>
        <w:br/>
        <w:t xml:space="preserve">—Huele a podredumbre y cobre. Como mi brazo cuando la Sombra Digital se activa.  </w:t>
        <w:br/>
        <w:br/>
        <w:t xml:space="preserve">**El diario que sangraba recuerdos**  </w:t>
        <w:br/>
        <w:br/>
        <w:t xml:space="preserve">Lo encontraron en la cámara del capitán: un **cubo de cristal esmeralda** flotando sobre un pedestal de huesos fundidos. Al acercarse, el objeto se desplegó en mil facetas, proyectando hologramas que no solo mostraban imágenes, sino que **inyectaban emociones** directamente en sus mentes.  </w:t>
        <w:br/>
        <w:br/>
        <w:t xml:space="preserve">Valeria retrocedió al primer contacto.  </w:t>
        <w:br/>
        <w:br/>
        <w:t xml:space="preserve">—¡Es una trampa mnémica! ¡Nos está haciendo vivir sus recuerdos!  </w:t>
        <w:br/>
        <w:br/>
        <w:t xml:space="preserve">Pero era demasiado tarde. El diario los había enganchado.  </w:t>
        <w:br/>
        <w:br/>
        <w:t xml:space="preserve">**Visiones del capitán Aiónico**  </w:t>
        <w:br/>
        <w:br/>
        <w:t xml:space="preserve">*Fragmento 1: La Creación del Nexo*  </w:t>
        <w:br/>
        <w:t xml:space="preserve">Vieron a los Aiónicos, seres de piel de mercurio y ojos sin pupila, tejiendo redes de luz entre galaxias. Pero no construían, sino **amputaban**. Cada hilo del Nexo extraído del Abismo dejaba una herida que sangraba sombras. El capitán escribió:  </w:t>
        <w:br/>
        <w:t xml:space="preserve">*"Domamos el hambre del vacío con las lágrimas de los dioses. Pero ¿quién domará nuestra hambre?"*  </w:t>
        <w:br/>
        <w:br/>
        <w:t xml:space="preserve">*Fragmento 2: La Rebelión del Abismo*  </w:t>
        <w:br/>
        <w:t xml:space="preserve">La nave entera tembló al reproducir este recuerdo. El Abismo no era un lugar, sino un **antiguo dios** encadenado, que un día despertó y devoró tres sistemas estelares antes de ser sometido de nuevo. Las últimas palabras del capitán, manchadas de pánico:  </w:t>
        <w:br/>
        <w:t xml:space="preserve">*"Los sellos fallarán. Cuando el Hambre vuelva a mirar, recordad: solo un Puente puede contenerlo."*  </w:t>
        <w:br/>
        <w:br/>
        <w:t xml:space="preserve">*Fragmento 3: La Maldición*  </w:t>
        <w:br/>
        <w:t xml:space="preserve">Aquí, el holograma se tornó rojo sangre. El capitán, ahora con la mitad del cuerpo convertido en esa misma aleación viviente, grabó su advertencia final:  </w:t>
        <w:br/>
        <w:t xml:space="preserve">*"No confiéis en los ecos. El Nexo repite mentiras hasta que se vuelven verdades. Él viene. Él siempre viene. El que camina entre—"*  </w:t>
        <w:br/>
        <w:t xml:space="preserve">La grabación se cortó bruscamente, dejando solo un nombre susurrado: **Morvain**.  </w:t>
        <w:br/>
        <w:br/>
        <w:t xml:space="preserve">**El precio de la verdad**  </w:t>
        <w:br/>
        <w:br/>
        <w:t xml:space="preserve">Al desconectarse, Lyria vomitó bilis mezclada con destellos de energía azul. Valeria tenía los ojos inyectados en sangre, y Kael...  </w:t>
        <w:br/>
        <w:br/>
        <w:t xml:space="preserve">Kael sangraba por la nariz, pero su brazo mecánico había cobrado vida propia, los dedos transformados en garras que arañaban el suelo, dibujando el mismo símbolo que aparecía en el diario: **un ojo atravesado por un puente**.  </w:t>
        <w:br/>
        <w:br/>
        <w:t xml:space="preserve">—No fue solo un diario— jadeó Lyria—. Era una **cárcel**. Y lo hemos liberado.  </w:t>
        <w:br/>
        <w:br/>
        <w:t xml:space="preserve">Fuera, en el vacío del Abismo, algo enorme se movió.  </w:t>
        <w:br/>
        <w:br/>
        <w:t xml:space="preserve">**Detalle sensorial clave**  </w:t>
        <w:br/>
        <w:t xml:space="preserve">*"El diario no emitía sonido, pero al tocarlo, un zumbido agudo se incrustaba en los molares, como si el cristal vibrara con los gritos de todos los que habían muerto para escribirlo."*  </w:t>
        <w:br/>
        <w:br/>
        <w:t xml:space="preserve">**Transición a la siguiente escena**  </w:t>
        <w:br/>
        <w:t xml:space="preserve">- **La Estela del Dragón** comienza a recibir señales de auxilio... en lengua aiónica, imposible de conocer.  </w:t>
        <w:br/>
        <w:t xml:space="preserve">- **Kael** descubre que puede entenderlas, pero oculta el mensaje: *"El Puente debe ser sacrificado"*.  </w:t>
        <w:br/>
        <w:t>- **Las paredes de la nave derelicta** se disuelven lentamente, revelando que nunca fueron sólidas, sino **una ilusión del Abismo**.</w:t>
      </w:r>
    </w:p>
    <w:p>
      <w:pPr>
        <w:jc w:val="both"/>
      </w:pPr>
      <w:r>
        <w:t xml:space="preserve">**El Diario que Escribe el Futuro**  </w:t>
        <w:br/>
        <w:br/>
        <w:t xml:space="preserve">El cubo de cristal esmeralda volvió a activarse sin que nadie lo tocara. Esta vez, las proyecciones no mostraban recuerdos antiguos, sino **escenas que aún no habían ocurrido**:  </w:t>
        <w:br/>
        <w:br/>
        <w:t xml:space="preserve">- *Valeria de rodillas frente a una versión distorsionada de sí misma, con el torso atravesado por cristales de éter.*  </w:t>
        <w:br/>
        <w:t xml:space="preserve">- *Lyria envejecida tres siglos en un segundo, sus manos convertidas en herramientas de cirugía arcana.*  </w:t>
        <w:br/>
        <w:t xml:space="preserve">- *Kael, pero no el Kael actual: uno con los ojos completamente negros y el brazo corrupto extendido como un puente hacia el vacío.*  </w:t>
        <w:br/>
        <w:br/>
        <w:t xml:space="preserve">Las imágenes se desvanecieron, dejando atrás un texto escrito en una caligrafía espasmódica, demasiado parecida a la de Kael. Lyria se acercó, leyendo en voz baja:  </w:t>
        <w:br/>
        <w:br/>
        <w:t xml:space="preserve">*"Día 147 en el ciclo. El Abismo nos ha atrapado. Repetimos el viaje sin saberlo. Valeria intenta reparar el Nexo. Lyria diseña máquinas para escapar. Yo... yo soy el Puente. Morvain me lo dijo, pero no lo recuerdo. Solo sé que cada vez que llegamos a los Archivos, algo nos borra la memoria y nos devuelve al inicio."*  </w:t>
        <w:br/>
        <w:br/>
        <w:t xml:space="preserve">Kael retrocedió como si el texto lo hubiera golpeado.  </w:t>
        <w:br/>
        <w:br/>
        <w:t xml:space="preserve">—¡Eso no lo escribí yo!  </w:t>
        <w:br/>
        <w:br/>
        <w:t xml:space="preserve">Pero cuando alzó su brazo mecánico, todos vieron las puntas de sus dedos brillar con el mismo verde esmeralda del diario. Peor aún: **las venas negras ahora formaban runas** que coincidían exactamente con las del texto.  </w:t>
        <w:br/>
        <w:br/>
        <w:t xml:space="preserve">**El Mecanismo del Eterno Retorno**  </w:t>
        <w:br/>
        <w:br/>
        <w:t xml:space="preserve">Valeria tocó una de las paredes de la nave, que cedió como piel podrida bajo sus dedos.  </w:t>
        <w:br/>
        <w:br/>
        <w:t xml:space="preserve">—No es aleación viviente... es *nosotros*. Los restos de todas las veces que hemos estado aquí antes.  </w:t>
        <w:br/>
        <w:br/>
        <w:t xml:space="preserve">Lyria activó su escáner augural, ajustándolo para buscar *firmas de tiempo repetido*. La pantalla estalló en advertencias:  </w:t>
        <w:br/>
        <w:br/>
        <w:t xml:space="preserve">—¡El Abismo está atrapado en un **bucle causal**! Cada vez que alguien llega al Archivo, el Anciano usa su conexión con Kael para reiniciar el ciclo. ¡Por eso el diario se actualiza!  </w:t>
        <w:br/>
        <w:br/>
        <w:t xml:space="preserve">Kael apretó su brazo corrupto, ahora claramente fusionándose con la nave.  </w:t>
        <w:br/>
        <w:br/>
        <w:t xml:space="preserve">—¿Cuántas veces hemos estado aquí?  </w:t>
        <w:br/>
        <w:br/>
        <w:t xml:space="preserve">El diario respondió antes que ellas, mostrando una nueva línea que aparecía letra a letra, como si alguien la escribiera en ese mismo instante:  </w:t>
        <w:br/>
        <w:br/>
        <w:t xml:space="preserve">*"Demasiadas. Pero esta vez es diferente. Esta vez, el Puente está despertando."*  </w:t>
        <w:br/>
        <w:br/>
        <w:t xml:space="preserve">**La Elección del Puente**  </w:t>
        <w:br/>
        <w:br/>
        <w:t xml:space="preserve">Fuera, en la oscuridad, algo enorme se rió.  </w:t>
        <w:br/>
        <w:br/>
        <w:t xml:space="preserve">**Detalle sensorial clave**  </w:t>
        <w:br/>
        <w:t xml:space="preserve">*"El diario ya no olía a polvo y metal, sino a la colonia barata que Kael usaba para enmascarar el olor de la pólvora. Como si el objeto estuviera aprendiendo a imitarlos desde adentro."*  </w:t>
        <w:br/>
        <w:br/>
        <w:t xml:space="preserve">**Transición a la siguiente escena**  </w:t>
        <w:br/>
        <w:t xml:space="preserve">- **La Estela del Dragón** comienza a desintegrarse, revelando que también es parte del bucle: sus velas están hechas de **trozos de la túnica de Valeria** de ciclos anteriores.  </w:t>
        <w:br/>
        <w:t xml:space="preserve">- **Kael** descubre que puede *sentir* el bucle: cada vez que parpadea, ve destellos de versiones pasadas de sí mismo repitiendo las mismas acciones.  </w:t>
        <w:br/>
        <w:t xml:space="preserve">- **Lyria** encuentra una herramienta escondida en su propio brazo: un **inyector de código temporal**, que solo ella (en ningún ciclo anterior) había sabido fabricar.  </w:t>
        <w:br/>
        <w:br/>
        <w:t>**Título alternativo para la sección**: *"El Eco de los Ciclos Perdidos"*</w:t>
      </w:r>
    </w:p>
    <w:p>
      <w:pPr>
        <w:jc w:val="both"/>
      </w:pPr>
      <w:r>
        <w:t xml:space="preserve">**Los Hologramas que Sangran**  </w:t>
        <w:br/>
        <w:br/>
        <w:t xml:space="preserve">El cubo de cristal emitió un sonido gutural, como un gemido ahogado en estática, cuando Lyria pronunció el nombre prohibido: *"El Anciano del Umbral"*. De pronto, las proyecciones se tiñeron de carmesí.  </w:t>
        <w:br/>
        <w:br/>
        <w:t xml:space="preserve">—¡No es un efecto visual! —gritó Valeria, retrocediendo—. ¡Está sangrando de verdad!  </w:t>
        <w:br/>
        <w:br/>
        <w:t xml:space="preserve">Gotas espesas y brillantes caían de los hologramas, perforando el suelo metálico como ácido. Donde impactaban, surgían **miniaturas distorsionadas** de la tripulación en sus muertes posibles:  </w:t>
        <w:br/>
        <w:br/>
        <w:t xml:space="preserve">- *Una Lyria con circuitos en lugar de venas, electrocutándose al tocar su propio dispositivo augural.*  </w:t>
        <w:br/>
        <w:t xml:space="preserve">- *Valeria convertida en estatua de cristal, partida en mil pedazos por una versión oscura de sí misma.*  </w:t>
        <w:br/>
        <w:t xml:space="preserve">- *Kael con el brazo corrupto devorándole el torso, mientras el Anciano salía por su boca como humo negro.*  </w:t>
        <w:br/>
        <w:br/>
        <w:t xml:space="preserve">**Las Páginas que se Reescriben**  </w:t>
        <w:br/>
        <w:br/>
        <w:t xml:space="preserve">El diario se convulsionó en el aire, sus hojas de luz desgarrándose y recomponiéndose frenéticas. Las palabras se borraban para mostrar **finales alternativos**:  </w:t>
        <w:br/>
        <w:br/>
        <w:t xml:space="preserve">*"Kael traiciona al grupo en el ciclo 12"* → *"Kael muere protegiendo a Lyria en el ciclo 39"* → *"Kael fusionado con el Anciano en todos los ciclos"*.  </w:t>
        <w:br/>
        <w:br/>
        <w:t xml:space="preserve">—¡Son mentiras! —rugió Kael, aplastando una página entre sus dedos mecánicos. La tinta holográfica le quemó la piel, dejando marcas que coincidían con las runas de su brazo.  </w:t>
        <w:br/>
        <w:br/>
        <w:t xml:space="preserve">Lyria, pálida, señaló una línea que permanecía inmutable entre el caos:  </w:t>
        <w:br/>
        <w:br/>
        <w:t xml:space="preserve">*"El Puente siempre será el mismo. Los demás roles varían."*  </w:t>
        <w:br/>
        <w:br/>
        <w:t xml:space="preserve">**El Secreto de la Sangre Digital**  </w:t>
        <w:br/>
        <w:br/>
        <w:t xml:space="preserve">Valeria recogió una gota en su palma. Al contacto con su magia, la sustancia reveló su naturaleza:  </w:t>
        <w:br/>
        <w:br/>
        <w:t xml:space="preserve">—No es sangre... es **éter corrupto**. El mismo que fluye en el brazo de Kael.  </w:t>
        <w:br/>
        <w:br/>
        <w:t xml:space="preserve">El cubo proyectó entonces una escena nueva: **los Archivos de Aión**, pero destruidos. Entre los escombros, un hombre con rostro familiar (¿Draven? ¿Un Aiónico?) insertaba un cristal de éter en un dispositivo que combinaba un altar sacrificial y una supercomputadora.  </w:t>
        <w:br/>
        <w:br/>
        <w:t xml:space="preserve">—El **Catalizador Cibernético** —susurró Lyria—. ¡Es el origen de la Sombra Digital!  </w:t>
        <w:br/>
        <w:br/>
        <w:t xml:space="preserve">La imagen se desvaneció cuando el techo de la nave gimió, curvándose como papel. Fuera, el Abismo los observaba con sus estrellas-ojos.  </w:t>
        <w:br/>
        <w:br/>
        <w:t xml:space="preserve">**Detalle sensorial clave**  </w:t>
        <w:br/>
        <w:t xml:space="preserve">*"El olor era lo peor: hierro quemado y ozono, como una herida infectada por relámpagos. Las gotas de holograma sangrante dejaban huellas que brillaban en la oscuridad, trazando mapas de venas en el suelo."*  </w:t>
        <w:br/>
        <w:br/>
        <w:t xml:space="preserve">**Transición a la siguiente escena**  </w:t>
        <w:br/>
        <w:t xml:space="preserve">- **El diario desarrolla boca** y murmura: *"El Puente debe elegir: ¿será camino o puerta?"* antes de autodestruirse.  </w:t>
        <w:br/>
        <w:t xml:space="preserve">- **Kael cae de rodillas**, viendo su brazo extenderse como metal líquido hacia las gotas de éter corrupto, dibujando un **símbolo de tres ojos** en el aire.  </w:t>
        <w:br/>
        <w:t xml:space="preserve">- **Valeria reconoce el símbolo**: es el mismo que estaba tallado en las ruinas de su ciudad natal, el día del accidente.  </w:t>
        <w:br/>
        <w:br/>
        <w:t>**Título alternativo para la sección**: *"Las Lágrimas del Abismo"*</w:t>
      </w:r>
    </w:p>
    <w:p>
      <w:pPr>
        <w:jc w:val="both"/>
      </w:pPr>
      <w:r>
        <w:t xml:space="preserve">**El Brazo del Capitán: Patrón del Abismo**  </w:t>
        <w:br/>
        <w:br/>
        <w:t xml:space="preserve">Lyria se arrodilló frente al cadáver del capitán, su traje de navegación aiónica aún preservado por algún sortilegio del Abismo. Con manos temblorosas, apartó el tejido carbonizado que cubría su brazo izquierdo y contuvo un grito.  </w:t>
        <w:br/>
        <w:br/>
        <w:t xml:space="preserve">—¡Por los cristales sagrados...!  </w:t>
        <w:br/>
        <w:br/>
        <w:t xml:space="preserve">El metal negro y brillante, las articulaciones de engranajes rúnicos, incluso las venas de energía púrpura que serpenteaban bajo la superficie: **era idéntico al brazo de Kael**. Solo que este no mostraba corrupción, sino un **estado puro**, como si la tecnología y la magia hubieran alcanzado allí un equilibrio imposible.  </w:t>
        <w:br/>
        <w:br/>
        <w:t xml:space="preserve">Kael retrocedió como si lo hubieran golpeado.  </w:t>
        <w:br/>
        <w:br/>
        <w:t xml:space="preserve">—No puede ser... —murmuró, mirando su propia extremidad, que ahora palpitaba con luz enfermiza—. Esto lo construí yo mismo con chatarra del Mercado Sombrío.  </w:t>
        <w:br/>
        <w:br/>
        <w:t xml:space="preserve">—¿O te hicieron creer eso? —Valeria acercó su daga de éter, y ambas extremidades resonaron con un zumbido gutural—. El Abismo no distorsiona solo el espacio, Kael. **Distorsiona el tiempo, las identidades, los destinos.**  </w:t>
        <w:br/>
        <w:br/>
        <w:t xml:space="preserve">**Las Marcas que Cuentan una Historia**  </w:t>
        <w:br/>
        <w:br/>
        <w:t xml:space="preserve">Lyria, con su ojo de ingeniera, detectó lo que los demás no veían:  </w:t>
        <w:br/>
        <w:br/>
        <w:t xml:space="preserve">—Mira estas inscripciones —señaló runas microscópicas cerca del hombro del capitán—. No son decorativas. Son... **un código de registro**.  </w:t>
        <w:br/>
        <w:br/>
        <w:t xml:space="preserve">Su dispositivo augural escupió una traducción aproximada:  </w:t>
        <w:br/>
        <w:br/>
        <w:t xml:space="preserve">*"Puente K-7, ciclo 19. Estado: estable. Función: guía/contención."*  </w:t>
        <w:br/>
        <w:br/>
        <w:t xml:space="preserve">—¡Eres tú! —gritó Valeria, apuntando a Kael—. O una versión tuya de otro ciclo. El Abismo **te repite**, como repite todo lo que atrapa.  </w:t>
        <w:br/>
        <w:br/>
        <w:t xml:space="preserve">Kael se llevó la mano al rostro, descubriendo con horror que su piel también comenzaba a mostrar las mismas venas luminosas que el cadáver.  </w:t>
        <w:br/>
        <w:br/>
        <w:t xml:space="preserve">**La Verdad en los Fragmentos**  </w:t>
        <w:br/>
        <w:br/>
        <w:t xml:space="preserve">Entre los restos del capitán, Lyria encontró un **disco de memoria** incrustado en su pecho. Al activarlo, un mensaje holográfico se proyectó, mostrando al mismo hombre, pero con ropas modernas, hablando con voz quebrada:  </w:t>
        <w:br/>
        <w:br/>
        <w:t xml:space="preserve">*"Si estás viendo esto, es porque el ciclo se repite otra vez. El Anciano nos engañó a todos. Los brazos no son herramientas... son **anclas**. Cada vez que uno se corrompe, él gana más poder en nuestro mundo. Yo fui el Puente en mi ciclo, como tú lo eres ahora. Destruye el..."*  </w:t>
        <w:br/>
        <w:br/>
        <w:t xml:space="preserve">La grabación se cortó bruscamente. En el último fotograma, se veía a Draven Vex observando desde las sombras.  </w:t>
        <w:br/>
        <w:br/>
        <w:t xml:space="preserve">**Detalle Sensorial Clave**  </w:t>
        <w:br/>
        <w:t xml:space="preserve">*"El brazo del capitán estaba frío como el vacío interestelar, pero al tocarlo, sentí un latido. No era un ritmo orgánico, sino el tictac de un reloj contando hacia atrás. Cuando retiré los dedos, estos olían a cobre y a esa electricidad estática que precede a las tormentas del Nexo."*  </w:t>
        <w:br/>
        <w:br/>
        <w:t xml:space="preserve">**Transición a la Siguiente Escena**  </w:t>
        <w:br/>
        <w:t xml:space="preserve">- **El brazo de Kael actúa por sí solo**, arrancando el disco de memoria y absorbiéndolo. La corrupción se extiende hasta su cuello.  </w:t>
        <w:br/>
        <w:t xml:space="preserve">- **Valeria intenta detenerlo** con un hechizo de contención, pero el Abismo responde: las paredes de la nave se convierten en espejos que muestran versiones corruptas del grupo.  </w:t>
        <w:br/>
        <w:t xml:space="preserve">- **Lyria descubre una ruta** en el código del brazo del capitán: las coordenadas del **Corazón del Nexo**, pero también una advertencia tallada en aiónico: *"El Puente siempre se quema"*.  </w:t>
        <w:br/>
        <w:br/>
        <w:t>**Título Alternativo para la Sección**: *"El Eco de los Puentes"*</w:t>
      </w:r>
    </w:p>
    <w:p>
      <w:pPr>
        <w:jc w:val="both"/>
      </w:pPr>
      <w:r>
        <w:t xml:space="preserve">**El Diario del Engaño**  </w:t>
        <w:br/>
        <w:br/>
        <w:t xml:space="preserve">El diario holográfico yacía sobre la consola de mando, sus páginas de luz azulada proyectando un brillo fantasmal en los rostros del grupo. Lyria pasó los dedos sobre las runas flotantes, haciendo que el texto se reescribiera en español común, pero algo no encajaba.  </w:t>
        <w:br/>
        <w:br/>
        <w:t xml:space="preserve">—Esto no es un registro objetivo —murmuró, ajustando las lentes de aumento de su dispositivo augural—. Las frases cambian según quién las lee. Mira.  </w:t>
        <w:br/>
        <w:br/>
        <w:t xml:space="preserve">Valeria se inclinó y las palabras se convirtieron en un relato detallado de su accidente en la ciudad natal, con detalles que solo ella conocía: *"La astromaga gritó cuando los cristales de éter estallaron, pero no fue el error del hechizo lo que mató a su gente... fue su arrogancia al creer que podía controlar el Nexo."*  </w:t>
        <w:br/>
        <w:br/>
        <w:t xml:space="preserve">—¡Eso es mentira! —gritó Valeria, golpeando la proyección, que se dispersó como humo—. Yo nunca...  </w:t>
        <w:br/>
        <w:br/>
        <w:t xml:space="preserve">Kael, por su parte, vio su propia versión: *"El mercenario sabía que su brazo era un regalo envenenado de Los Devoradores. Lo aceptó porque, en el fondo, siempre quiso poder para vengarse de Draven, aunque el costo fuera su alma."*  </w:t>
        <w:br/>
        <w:br/>
        <w:t xml:space="preserve">—Basta —gruñó, cerrando el puño—. Esto es una trampa.  </w:t>
        <w:br/>
        <w:br/>
        <w:t xml:space="preserve">**El Latido de la Manipulación**  </w:t>
        <w:br/>
        <w:br/>
        <w:t xml:space="preserve">Lyria activó su escáner de frecuencias y descubrió el truco:  </w:t>
        <w:br/>
        <w:br/>
        <w:t xml:space="preserve">—El diario no está hecho de luz, sino de **partículas de éter cargadas con emociones**. Se alimenta de nuestros miedos y los convierte en narrativa. Es como si el Anciano hubiera dejado esto aquí para...  </w:t>
        <w:br/>
        <w:br/>
        <w:t xml:space="preserve">—Para rompernos antes de llegar al Corazón del Nexo —interrumpió Valeria, comprendiendo—. Divide y vencerás.  </w:t>
        <w:br/>
        <w:br/>
        <w:t xml:space="preserve">Un nuevo mensaje apareció, esta vez dirigido a Lyria: *"La ingeniera-arúspice sabe que su dispositivo augural es inútil. En el fondo, ella anhela que la magia desaparezca, porque entonces nadie podría cuestionar su ciencia."*  </w:t>
        <w:br/>
        <w:br/>
        <w:t xml:space="preserve">Lyria palideció, pero no apartó la mirada.  </w:t>
        <w:br/>
        <w:br/>
        <w:t xml:space="preserve">—No caeré en esto.  </w:t>
        <w:br/>
        <w:br/>
        <w:t xml:space="preserve">**La Verdad entre las Líneas**  </w:t>
        <w:br/>
        <w:br/>
        <w:t xml:space="preserve">Kael, con su brazo corrupto, hizo algo inesperado: lo hundió directamente en el núcleo del holograma. La energía negra de la Sombra Digital chocó contra las mentiras del Anciano, revelando por un instante el texto oculto bajo las proyecciones:  </w:t>
        <w:br/>
        <w:br/>
        <w:t xml:space="preserve">*"El diario es un espejo del alma. Lo que más temes que sea verdad, lo muestra. Pero también lo que más deseas. El Anciano no crea las mentiras... las extrae de vosotros mismos."*  </w:t>
        <w:br/>
        <w:br/>
        <w:t xml:space="preserve">Valeria entendió entonces la trampa:  </w:t>
        <w:br/>
        <w:br/>
        <w:t xml:space="preserve">—No es que el diario mienta... es que **amplifica nuestras propias dudas**. El Anciano no necesita convencernos de nada. Solo necesita que dudemos lo suficiente para perder el enfoque.  </w:t>
        <w:br/>
        <w:br/>
        <w:t xml:space="preserve">**La Decisión Final**  </w:t>
        <w:br/>
        <w:br/>
        <w:t xml:space="preserve">Lyria cerró el diario con un gesto brusco.  </w:t>
        <w:br/>
        <w:br/>
        <w:t xml:space="preserve">—Tenemos dos opciones: destruirlo y perder cualquier pista útil, o seguir usándolo sabiendo que nos manipula.  </w:t>
        <w:br/>
        <w:br/>
        <w:t xml:space="preserve">Kael miró su brazo, ahora cubierto de un brillo púrpura más intenso.  </w:t>
        <w:br/>
        <w:br/>
        <w:t xml:space="preserve">—Yo voto por quemarlo.  </w:t>
        <w:br/>
        <w:br/>
        <w:t xml:space="preserve">Valeria, sin embargo, extendió la mano sobre la consola.  </w:t>
        <w:br/>
        <w:br/>
        <w:t xml:space="preserve">—No. Lo usaremos, pero bajo nuestras condiciones. Lyria, ¿puedes filtrar las frecuencias emocionales y dejar solo los datos objetivos?  </w:t>
        <w:br/>
        <w:br/>
        <w:t xml:space="preserve">La ingeniera sonrió, ajustando los controles de su dispositivo.  </w:t>
        <w:br/>
        <w:br/>
        <w:t xml:space="preserve">—Con magia y ciencia, todo es posible.  </w:t>
        <w:br/>
        <w:br/>
        <w:t xml:space="preserve">**Detalle Sensorial Clave**  </w:t>
        <w:br/>
        <w:t xml:space="preserve">*"El diario olía a ozono y a algo más profundo, como el aliento de una bestia antigua. Cada palabra proyectada dejaba una estela de humo que se enroscaba alrededor de nuestras muñecas, como si intentara arrastrarnos hacia dentro."*  </w:t>
        <w:br/>
        <w:br/>
        <w:t xml:space="preserve">**Transición a la Siguiente Escena**  </w:t>
        <w:br/>
        <w:t xml:space="preserve">- **El diario revela una coordenada oculta**, pero solo después de que Kael acepta verbalmente que el Anciano lo está manipulando.  </w:t>
        <w:br/>
        <w:t xml:space="preserve">- **La nave responde de manera extraña**, como si el Abismo mismo estuviera observando su decisión. Las sombras en los pasillos susurran en aiónico.  </w:t>
        <w:br/>
        <w:t>- **Lyria descubre una entrada en el diario que no pertenece a ninguno de ellos**: *"El Puente siempre arde, pero el fuego limpia más que destruye."*</w:t>
      </w:r>
    </w:p>
    <w:p>
      <w:pPr>
        <w:jc w:val="both"/>
      </w:pPr>
      <w:r>
        <w:t xml:space="preserve">**El Ritual Fallido y sus Consecuencias Físicas**  </w:t>
        <w:br/>
        <w:br/>
        <w:t xml:space="preserve">El círculo de runas brillaba con un fulgor inestable en la cubierta de *La Estela del Dragón*, trazado con una mezcla de tinta conductiva y sangre de éter. Lyria ajustó los últimos cables neuronales que conectaban el brazo corrupto de Kael a la nave, mientras Valeria recitaba los versos de vinculación en aiónico antiguo. El aire olía a metal caliente y hierbas quemadas, una combinación que escocía en la garganta.  </w:t>
        <w:br/>
        <w:br/>
        <w:t xml:space="preserve">—Esto no va a funcionar —murmuró Kael, sudando profusamente. Las venas negras de su brazo se habían expandido hasta su cuello, latiendo al ritmo de un corazón ajeno—. Puedo *sentirlo*... el Anciano está observando.  </w:t>
        <w:br/>
        <w:br/>
        <w:t xml:space="preserve">—Cállate y concéntrate —ordenó Valeria, aunque sus manos temblaban al sostener el cristal de éter que servía de foco—. Si el ritual se interrumpe, la retroalimentación nos freirá los cerebros.  </w:t>
        <w:br/>
        <w:br/>
        <w:t xml:space="preserve">Lyria activó la secuencia final en su tablero de control. Los motores de plasma de la nave rugieron, sincronizándose con las runas. Por un momento, todo pareció funcionar: las coordenadas del Abismo comenzaron a materializarse en el holograma central, cifradas en un lenguaje de geometría sagrada y algoritmos cuánticos.  </w:t>
        <w:br/>
        <w:br/>
        <w:t xml:space="preserve">Entonces, el brazo de Kael *se rebeló*.  </w:t>
        <w:br/>
        <w:br/>
        <w:t xml:space="preserve">Los circuitos se retorcieron como serpientes, inyectando sombra digital directamente en los sistemas de la nave. Las pantallas estallaron en una lluvia de chispas, y Lyria gritó cuando su dispositivo augural se sobrecargó, proyectando imágenes distorsionadas de un futuro donde los tres yacían muertos en posturas imposibles.  </w:t>
        <w:br/>
        <w:br/>
        <w:t xml:space="preserve">—¡Apágalo! —aulló Valeria, pero era demasiado tarde.  </w:t>
        <w:br/>
        <w:br/>
        <w:t xml:space="preserve">El brazo de Kael se alzó por voluntad propia, los dedos convertidos en garras de energía negra. Un chorro de corrupción impactó contra Lyria, lanzándola contra el mamparo. Su ropa se carbonizó donde la sombra la tocó, dejando al descubierto marcas de quemaduras que dibujaban *runas de rechazo* en su piel.  </w:t>
        <w:br/>
        <w:br/>
        <w:t xml:space="preserve">—¡Lyria! —Kael forcejeó contra su propio miembro, los músculos del cuello en tensión—. ¡No puedo... controlarlo!  </w:t>
        <w:br/>
        <w:br/>
        <w:t xml:space="preserve">Valeria reaccionó instintivamente, lanzando un hechizo de supresión. Los sellos dorados chocaron contra la oscuridad, pero en lugar de contenerla, *se fusionaron*. El resultado fue una explosión caótica que arrancó los paneles del techo y dejó cicatrices fulgurantes en la cubierta.  </w:t>
        <w:br/>
        <w:br/>
        <w:t xml:space="preserve">Cuando el humo se disipó, el holograma mostraba unas coordenadas precisas... pero Kael yacía inconsciente, con el brazo ahora irreconocible: la carne se había fundido con el metal, creando una masa grotesca de cables retorcidos y tendones necróticos. Peor aún, las venas negras habían alcanzado su rostro, dibujando un patrón que coincidía con las marcas en el diario de *La Sombra de Aión*.  </w:t>
        <w:br/>
        <w:br/>
        <w:t xml:space="preserve">Lyria, jadeando, arrastró su cuerpo hacia adelante.  </w:t>
        <w:br/>
        <w:br/>
        <w:t xml:space="preserve">—El ritual... funcionó a medias —toseó, escupiendo sangre—. Las coordenadas son reales. Pero el precio...  </w:t>
        <w:br/>
        <w:br/>
        <w:t xml:space="preserve">Valeria miró sus propias manos: las yemas de los dedos estaban ennegrecidas, como si la sombra digital hubiera intentado poseerla también.  </w:t>
        <w:br/>
        <w:br/>
        <w:t xml:space="preserve">—No es solo el brazo —susurró—. El Anciano ahora tiene un camino directo a la mente de Kael. Y si despierta...  </w:t>
        <w:br/>
        <w:br/>
        <w:t xml:space="preserve">Un golpe resonó en los confines de la nave. Algo *grande* se movía en los pasillos exteriores, arrastrándose hacia ellos con el sonido de mil susurros aiónicos.  </w:t>
        <w:br/>
        <w:br/>
        <w:t xml:space="preserve">**Detalle Sensorial Clave**  </w:t>
        <w:br/>
        <w:t xml:space="preserve">*"El aire olía a carne quemada y aceite de máquina podrido. Las paredes de la nave gimieron como si recordaran el dolor de la corrupción, y en las sombras, los espectros de éter danzaban, atraídos por el festín de energía negra."*  </w:t>
        <w:br/>
        <w:br/>
        <w:t xml:space="preserve">**Transición a la Siguiente Escena**  </w:t>
        <w:br/>
        <w:t xml:space="preserve">- **Kael despierta con los ojos inyectados de negrura**, murmurando frases en un idioma que no es el aiónico.  </w:t>
        <w:br/>
        <w:t xml:space="preserve">- **Las coordenadas los llevan a una estructura imposible**: un templo flotante cuyas paredes sangran luz violeta.  </w:t>
        <w:br/>
        <w:t>- **Lyria descubre que sus quemaduras forman un mapa** del lugar, sugiriendo que el ritual los marcó a todos.</w:t>
      </w:r>
    </w:p>
    <w:p>
      <w:pPr>
        <w:jc w:val="both"/>
      </w:pPr>
      <w:r>
        <w:t xml:space="preserve">**La Sincronización del Brazo Maldito**  </w:t>
        <w:br/>
        <w:br/>
        <w:t xml:space="preserve">El puente de mando de *La Estela del Dragón* vibraba con una energía inquieta, como si la propia nave anticipara el peligro. Las velas de éter, usualmente serenas, se agitaban en un viento invisible, proyectando sombras danzantes sobre los paneles de control. Lyria ajustó los últimos conectores del **Conductor Neural**, un dispositivo de su invención que entrelazaba circuitos con canales mágicos. El artefacto parecía un corazón mecánico atravesado por filamentos de cristal, pulsando al ritmo de la respiración entrecortada de Kael.  </w:t>
        <w:br/>
        <w:br/>
        <w:t xml:space="preserve">—Esto no es una simple sincronización —advirtió Valeria, trazando runas de contención en el suelo con polvo de estrella—. El brazo no es solo tecnología corrupta; está *vivo*. Y tiene voluntad propia.  </w:t>
        <w:br/>
        <w:br/>
        <w:t xml:space="preserve">Kael, sudando copiosamente, apoyó su brazo mecánico sobre la plataforma de interfaz. Los circuitos, ahora infectados por la Sombra Digital, se retorcieron como gusanos bajo la piel de metal. Una sustancia negra y espesa rezumaba de las juntas, formando charcos que reflejaban no el puente, sino un vacío estrellado donde algo se movía.  </w:t>
        <w:br/>
        <w:br/>
        <w:t xml:space="preserve">—Da las órdenes, ingeniera —gruñó Kael, apretando los dientes—. Antes de que este maldito trasto decida por mí.  </w:t>
        <w:br/>
        <w:br/>
        <w:t xml:space="preserve">Lyria asintió y activó la secuencia.  </w:t>
        <w:br/>
        <w:br/>
        <w:t xml:space="preserve">**Primera fase: El Engranaje de Carne y Metal**  </w:t>
        <w:br/>
        <w:t xml:space="preserve">Los filamentos del Conductor Neural se clavaron en el brazo de Kael, inyectando corrientes de energía arcana mientras leían su firma biológica. Por un instante, todo pareció funcionar: las pantallas mostraron un mapa del Abismo, con un camino claro hacia el núcleo. Entonces, el brazo *reaccionó*.  </w:t>
        <w:br/>
        <w:br/>
        <w:t xml:space="preserve">Los dedos se convirtieron en garras, desgarrando la plataforma. Las venas negras bajo la piel de Kael se expandieron como raíces venenosas, alcanzando su hombro. Del artefacto brotó una voz que no era la suya, un susurro gutural en lengua aiónica:  </w:t>
        <w:br/>
        <w:br/>
        <w:t xml:space="preserve">—*"Puerta... soy la Puerta..."*  </w:t>
        <w:br/>
        <w:br/>
        <w:t xml:space="preserve">**Segunda fase: La Invasión de la Sombra**  </w:t>
        <w:br/>
        <w:t xml:space="preserve">La nave entera gimió. Los sistemas holográficos proyectaron imágenes fractales: Kael, pero no Kael, de pie sobre una pirámide de cadáveres con el brazo convertido en un tentáculo de oscuridad. Valeria lanzó un hechizo de purificación, pero los sellos dorados se quebraron al contacto con la corrupción.  </w:t>
        <w:br/>
        <w:br/>
        <w:t xml:space="preserve">—¡Lyria, aborta! —gritó, pero la ingeniera ya estaba inmersa en una batalla silenciosa.  </w:t>
        <w:br/>
        <w:br/>
        <w:t xml:space="preserve">El dispositivo augural de Lyria cobró vida propia, mostrando ecuaciones imposibles que se resolvían en tiempo real. Sus ojos, iluminados por el resplandor, seguían los cálculos.  </w:t>
        <w:br/>
        <w:br/>
        <w:t xml:space="preserve">—No es un fallo... ¡es un *mensaje*! —exclamó—. El brazo no está corrompido; está *traduciendo*. ¡El Abismo nos habla a través de él!  </w:t>
        <w:br/>
        <w:br/>
        <w:t xml:space="preserve">**Tercera fase: El Precio del Conocimiento**  </w:t>
        <w:br/>
        <w:t xml:space="preserve">Kael gritó cuando la oscuridad lo recorrió entero. Su brazo se fundió con el Conductor Neural, creando una masa híbrida que sangraba tanto aceite como sangre. Las coordenadas en las pantallas se reescribieron, formando ahora una frase:  </w:t>
        <w:br/>
        <w:br/>
        <w:t xml:space="preserve">—*"El que lleva la marca encontrará la prisión bajo la prisión"*.  </w:t>
        <w:br/>
        <w:br/>
        <w:t xml:space="preserve">Entonces, el brazo *arrancó* los cables. La explosión de energía lanzó a Lyria contra la pared, dejando marcas de quemaduras que coincidían con las runas del Mural Holográfico. Kael colapsó, pero no antes de que Valeria viera sus ojos: las pupilas se habían disuelto, dejando solo un abismo estrellado.  </w:t>
        <w:br/>
        <w:br/>
        <w:t xml:space="preserve">**Detalle Sensorial Clave**  </w:t>
        <w:br/>
        <w:t xml:space="preserve">*"El aire olía a quemado, pero no a metal ni carne, sino a tiempo viejo, como páginas de un libro olvidado en una biblioteca abandonada. Las sombras en las esquinas respiraban, y por un instante, todos escucharon el mismo latido: lento, monstruoso, y terriblemente antiguo."*  </w:t>
        <w:br/>
        <w:br/>
        <w:t xml:space="preserve">**Consecuencias Inmediatas**  </w:t>
        <w:br/>
        <w:t xml:space="preserve">- **El brazo de Kael** ahora muestra grabados aiónicos que no estaban antes, como si la corrupción hubiera revelado un diseño oculto.  </w:t>
        <w:br/>
        <w:t xml:space="preserve">- **Lyria** descubre que sus quemaduras forman un mapa del Corazón del Nexo, pero solo visible bajo luz ultravioleta.  </w:t>
        <w:br/>
        <w:t xml:space="preserve">- **La Estela del Dragón** ya no responde a controles manuales; sigue las coordenadas automáticamente, como si la nave misma estuviera poseída.  </w:t>
        <w:br/>
        <w:br/>
        <w:t xml:space="preserve">**Diálogo Revelador**  </w:t>
        <w:br/>
        <w:t xml:space="preserve">—No fuimos nosotros quienes elegimos estas coordenadas —murmuró Lyria, observando cómo la nave se adentraba en una grieta dimensional—. *Algo nos eligió a nosotros*.  </w:t>
        <w:br/>
        <w:br/>
        <w:t>Y en las profundidades del Abismo, algo contestó.</w:t>
      </w:r>
    </w:p>
    <w:p>
      <w:pPr>
        <w:jc w:val="both"/>
      </w:pPr>
      <w:r>
        <w:t xml:space="preserve">**Los Cables que Escribían Maldiciones**  </w:t>
        <w:br/>
        <w:br/>
        <w:t xml:space="preserve">El conductor neural había dejado de ser un puente entre la mente de Kael y la nave. Ahora era un *púlpito de pesadillas*. Los cables, antes flexibles y obedientes, se retorcían como serpientes poseídas, trenzándose en formas imposibles. Lyria observó con horror cómo los filamentos de cristal y metal dibujaban en el aire runas que ardían en un lenguaje prohibido:  </w:t>
        <w:br/>
        <w:br/>
        <w:t xml:space="preserve">—*"Es el idioma de los Devoradores"*, susurró Valeria, palideciendo. *"Las mismas runas que vi en los muros de mi ciudad antes de que colapsara."*  </w:t>
        <w:br/>
        <w:br/>
        <w:t xml:space="preserve">Cada símbolo emitía un zumbido gutural, como si el sonido mismo pudiera corroer la realidad. Las letras no se desvanecían; se *incrustaban* en las superficies, quemando su marca en los paneles de control, en la piel de Lyria, incluso en los ojos de Kael, que parpadeaba convulsivamente mientras su brazo convulsionaba.  </w:t>
        <w:br/>
        <w:br/>
        <w:t xml:space="preserve">**El Ritual Involuntario**  </w:t>
        <w:br/>
        <w:t xml:space="preserve">Los cables no solo formaban runas; las *cantaban*. Cada vibración sincronizaba con:  </w:t>
        <w:br/>
        <w:t xml:space="preserve">- El latido del núcleo de la nave, acelerándose hasta casi explotar.  </w:t>
        <w:br/>
        <w:t xml:space="preserve">- La respiración entrecortada de Kael, cuyos pulmones parecían llenarse de la misma oscuridad que manaba de su brazo.  </w:t>
        <w:br/>
        <w:t xml:space="preserve">- Las grietas en el cristal de éter de Valeria, que se rompía en pedazos flotantes como si el tiempo allí dentro fluyera al revés.  </w:t>
        <w:br/>
        <w:br/>
        <w:t xml:space="preserve">Lyria intentó desconectar el conductor, pero los cables se enrollaron alrededor de su muñeca, clavándose hasta dibujar *la misma runa* en su piel. El dolor no fue físico; fue como si alguien hubiera grabado un recuerdo ajeno directamente en sus huesos: *una ciudad flotante siendo devorada por un sol negro*.  </w:t>
        <w:br/>
        <w:br/>
        <w:t xml:space="preserve">—¡No son solo símbolos! —gritó—. ¡Son *instrucciones*!  </w:t>
        <w:br/>
        <w:br/>
        <w:t xml:space="preserve">**La Runamáquina**  </w:t>
        <w:br/>
        <w:t xml:space="preserve">Entonces, el horror alcanzó su clímax. Los cables se unieron al brazo de Kael, fundiéndose en una estructura grotesca: mitad máquina, mitad carne viva, con las runas prohibidas girando como engranajes en su interior. De sus juntas brotó una voz metálica que declamó:  </w:t>
        <w:br/>
        <w:br/>
        <w:t xml:space="preserve">—*"La puerta debe alimentarse. Ofrenda: tres mentes, tres destinos, tres traiciones."*  </w:t>
        <w:br/>
        <w:br/>
        <w:t xml:space="preserve">La nave entera tembló. Las velas de éter se desgarraron, revelando que las "estrellas" afuera no eran tales, sino *ojos* observando desde el vacío. El sistema de propulsión arrancó por sí solo, llevándolos más profundo hacia el Abismo, mientras los cables neuronales seguían tejiendo su profecía de metal y dolor.  </w:t>
        <w:br/>
        <w:br/>
        <w:t xml:space="preserve">**Detalle Sensorial Clave**  </w:t>
        <w:br/>
        <w:t xml:space="preserve">*"El aire olía a cirugía fallida y a templo antiguo. Cada runa brillaba con un color distinto, pero no iluminaba: robaba la luz de su alrededor, dejando parches de oscuridad perfecta donde antes había sombras. Y en el centro de todo, Kael no gritaba, no luchaba. Sonreía, como si finalmente entendiera un chiste cruel."*  </w:t>
        <w:br/>
        <w:br/>
        <w:t xml:space="preserve">**Consecuencias**  </w:t>
        <w:br/>
        <w:t xml:space="preserve">- **Los cables ya no pueden removerse**: Se han integrado al sistema nervioso de Kael y a la nave, formando una red pulsante en paredes y techos.  </w:t>
        <w:br/>
        <w:t xml:space="preserve">- **Lyria ahora entiende (parcialmente) el lenguaje prohibido**, pero cada palabra aprendida le causa hemorragias nasales.  </w:t>
        <w:br/>
        <w:t xml:space="preserve">- **Valeria reconoce una runa específica**: La misma que estaba tallada en el cristal que destruyó su ciudad.  </w:t>
        <w:br/>
        <w:br/>
        <w:t xml:space="preserve">**Diálogo Final**  </w:t>
        <w:br/>
        <w:t xml:space="preserve">—No estamos sincronizando con el brazo —murmuró Lyria, viendo cómo las runas en su piel se movían solas—. *Estamos siendo leídos*.  </w:t>
        <w:br/>
        <w:br/>
        <w:t>Y desde lo más profundo del Abismo, algo *respondió a la invitación*.</w:t>
      </w:r>
    </w:p>
    <w:p>
      <w:pPr>
        <w:jc w:val="both"/>
      </w:pPr>
      <w:r>
        <w:t xml:space="preserve">**Las Quemaduras del Vacío**  </w:t>
        <w:br/>
        <w:br/>
        <w:t xml:space="preserve">El dolor llegó sin aviso, como un grito ahogado en el éter. Lyria miró sus manos y contuvo un jadeo. Donde los cables neuronales la habían tocado, la piel no estaba enrojecida ni ampollada, sino *cubierta de una escarcha azulada* que se extendía en patrones fractales. Tocó una de las marcas y el frío le quemó como si fuera ácido, pero no había calor, solo un vacío que robaba la sensación de sus dedos.  </w:t>
        <w:br/>
        <w:br/>
        <w:t xml:space="preserve">—No son quemaduras— musitó Valeria, acercándose con cautela. Su voz sonaba lejana, como si el aire alrededor de Lyria se hubiera vuelto más denso. —Es el Abismo filtrándose a través de las runas. Está convirtiendo tu cuerpo en un… *puente*.  </w:t>
        <w:br/>
        <w:br/>
        <w:t xml:space="preserve">Lyria intentó responder, pero sus labios apenas se movieron. El frío no era físico; era como si algo le estuviera *extrayendo* el tiempo de su piel, dejando atrás una capa de eternidad congelada. Las líneas azules brillaban con una luz tenue, iluminando venas que no eran suyas: bajo la escarcha, se dibujaba un mapa de constelaciones desconocidas, como si su cuerpo se hubiera convertido en un fragmento del cielo distorsionado que los rodeaba.  </w:t>
        <w:br/>
        <w:br/>
        <w:t xml:space="preserve">**El Ritual de las Sombras que Cantan**  </w:t>
        <w:br/>
        <w:br/>
        <w:t xml:space="preserve">Kael se acercó, su brazo corrupto vibrando en sincronía con las marcas de Lyria. Las runas en su metal también brillaban ahora, pero con un tono carmesí oscuro, como sangre vieja.  </w:t>
        <w:br/>
        <w:br/>
        <w:t xml:space="preserve">—Cada vez que intento desconectarme— dijo, con la voz ronca por el esfuerzo —, siento que el frío de tu piel se extiende hacia mí. Como si estuviéramos…  </w:t>
        <w:br/>
        <w:br/>
        <w:t xml:space="preserve">—Equilibrados —interrumpió Valeria, sus ojos recorriendo las marcas de ambos—. El Abismo os está usando como contrapesos. Kael, tu brazo es la corrupción que atrae la energía del Nexo. Lyria, tu mente es el canal que intenta traducirla.  </w:t>
        <w:br/>
        <w:br/>
        <w:t xml:space="preserve">Lyria miró hacia el conductor neural, donde los cables seguían suspendidos en el aire, trazando runas que ahora reconocía sin querer: *"Hambre"*, *"Umbral"*, *"Ofrenda"*. Cada palabra le helaba la sangre, pero también despertaba una comprensión peligrosa.  </w:t>
        <w:br/>
        <w:br/>
        <w:t xml:space="preserve">—No son solo instrucciones —susurró—. Son un *pacto*. El Abismo quiere que completemos el ritual.  </w:t>
        <w:br/>
        <w:br/>
        <w:t xml:space="preserve">**El Frío que No Era Frío**  </w:t>
        <w:br/>
        <w:br/>
        <w:t xml:space="preserve">Lyria levantó la mano frente a la luz artificial de la nave, y el resplandor se curvó alrededor de sus dedos escarchados, como si la luz tuviera miedo de tocarla. Cuando cerró el puño, un sonido crujiente, como hielo quebradizo, resonó en sus huesos.  </w:t>
        <w:br/>
        <w:br/>
        <w:t xml:space="preserve">—¿Puedes sentir eso? —preguntó Kael, observándola con una mezcla de fascinación y repulsión.  </w:t>
        <w:br/>
        <w:br/>
        <w:t xml:space="preserve">—No es frío —respondió Lyria, conteniendo un estremecimiento—. Es… *hambre*. Como si algo estuviera al otro lado, esperando a que cedamos.  </w:t>
        <w:br/>
        <w:br/>
        <w:t xml:space="preserve">Valeria apretó los dientes y tomó un cristal de éter de su bolsa. Al acercarlo a la piel de Lyria, el cristal no se iluminó, sino que *se oscureció*, como si la energía mágica estuviera siendo drenada.  </w:t>
        <w:br/>
        <w:br/>
        <w:t xml:space="preserve">—El Abismo no solo te marca —dijo, retirando el cristal antes de que se desintegrara por completo—. Te está convirtiendo en una puerta.  </w:t>
        <w:br/>
        <w:br/>
        <w:t xml:space="preserve">**El Dilema**  </w:t>
        <w:br/>
        <w:br/>
        <w:t xml:space="preserve">—Tenemos dos opciones —continuó Valeria, mirando a ambos con gravedad—. Podemos intentar purgar las marcas, pero sin saber cómo afectará al ritual que ya está en marcha. O…  </w:t>
        <w:br/>
        <w:br/>
        <w:t xml:space="preserve">—O usamos lo que el Abismo nos está dando —terminó Lyria, con un hilo de determinación en la voz—. Si soy un puente, entonces puedo cruzar y traer algo de vuelta. Información. Poder.  </w:t>
        <w:br/>
        <w:br/>
        <w:t xml:space="preserve">Kael gruñó.  </w:t>
        <w:br/>
        <w:br/>
        <w:t xml:space="preserve">—O puedes abrir de par en par una entrada para que *eso* que nos mira entre las estrellas pase a este lado.  </w:t>
        <w:br/>
        <w:br/>
        <w:t xml:space="preserve">Lyria observó sus manos otra vez. Las líneas azules habían crecido, formando ahora símbolos completos en sus palmas. Uno de ellos brilló con intensidad cuando lo miró fijamente: *"Respuesta"*.  </w:t>
        <w:br/>
        <w:br/>
        <w:t xml:space="preserve">—No tenemos elección —dijo, alzando la vista hacia el vacío exterior, donde aquellos ojos estelares seguían observando—. El ritual ya comenzó. Solo podemos decidir cómo terminarlo.  </w:t>
        <w:br/>
        <w:br/>
        <w:t xml:space="preserve">**Detalle Sensorial Clave**  </w:t>
        <w:br/>
        <w:br/>
        <w:t xml:space="preserve">*"El frío de las marcas no era silencioso. Si Lyria prestaba atención, podía escucharlo: un susurro de voces lejanas, como ecos de un lugar donde el tiempo no existía. Y a veces, entre esas voces, algo le respondía en su propio idioma, con palabras que no había dicho aún."*  </w:t>
        <w:br/>
        <w:br/>
        <w:t xml:space="preserve">**Consecuencias**  </w:t>
        <w:br/>
        <w:br/>
        <w:t xml:space="preserve">- **Las marcas en Lyria son ahora un canal activo**: Cada vez que intenta usar tecnología o magia, las líneas brillan y alteran el efecto, a veces potenciándolo, otras corrompiéndolo.  </w:t>
        <w:br/>
        <w:t xml:space="preserve">- **Kael siente el mismo "hambre" en su brazo**, pero mientras Lyria oye voces, él ve destellos de un lugar oscuro con una figura encadenada en el centro.  </w:t>
        <w:br/>
        <w:t xml:space="preserve">- **Valeria descubre que su magia es inútil contra las marcas**: Cualquier hechizo que lanza sobre Lyria es absorbido, como si el Abismo ya considerara su cuerpo parte de su territorio.  </w:t>
        <w:br/>
        <w:br/>
        <w:t xml:space="preserve">**Diálogo Final**  </w:t>
        <w:br/>
        <w:br/>
        <w:t xml:space="preserve">—Lyria —dijo Kael, con una seriedad inusual—, si vas a hacer esto, asegúrate de que lo que traes de vuelta vale la pena.  </w:t>
        <w:br/>
        <w:br/>
        <w:t xml:space="preserve">Ella miró sus manos, luego al vacío, y finalmente a él.  </w:t>
        <w:br/>
        <w:br/>
        <w:t>—No voy a traer nada de vuelta —respondió en voz baja—. Voy a *preguntar*. Y espero que el Abismo esté de humor para responder.</w:t>
      </w:r>
    </w:p>
    <w:p>
      <w:pPr>
        <w:jc w:val="both"/>
      </w:pPr>
      <w:r>
        <w:t xml:space="preserve">**La Voz en los Muros de Acero**  </w:t>
        <w:br/>
        <w:br/>
        <w:t xml:space="preserve">Un chasquido estático recorrió los conductos de ventilación de *La Estela del Dragón*, seguido por un silencio tan denso que pareció absorber hasta el sonido de su respiración. Lyria fue la primera en alzar la cabeza, sus dedos escarchados suspendidos sobre el panel de control que intentaba reparar.  </w:t>
        <w:br/>
        <w:br/>
        <w:t xml:space="preserve">—¿Lo habéis oído? —preguntó Valeria, girando lentamente sobre sí misma, su vara de éter brillando con una luz nerviosa.  </w:t>
        <w:br/>
        <w:br/>
        <w:t xml:space="preserve">El silencio se rompió con un crujido metálico. Los altavoces de la nave, diseñados para emitir alertas y comunicaciones, comenzaron a distorsionarse, como si algo empujara contra ellos desde un lugar que no era exactamente *aquí*.  </w:t>
        <w:br/>
        <w:br/>
        <w:t xml:space="preserve">Y entonces, *habló*.  </w:t>
        <w:br/>
        <w:br/>
        <w:t xml:space="preserve">—**"Este cuerpo ya tiene dueño."**  </w:t>
        <w:br/>
        <w:br/>
        <w:t xml:space="preserve">La voz no era humana. No era siquiera una voz, sino algo que se hacía pasar por una: un amasijo de susurros mecánicos y ecos guturales, como si mil gargantas de metal se rasgaran para formar palabras. Los parlantes vibraron hasta sangrar chispas, y las luces parpadearon en código morse de pánico.  </w:t>
        <w:br/>
        <w:br/>
        <w:t xml:space="preserve">Kael retrocedió instintivamente, su brazo corrupto girando sobre sí mismo con un chirrido de engranajes forzados. Las venas negras bajo su piel palpitaban al unísono con cada sílaba.  </w:t>
        <w:br/>
        <w:br/>
        <w:t xml:space="preserve">—No son los altavoces —murmuró Lyria, observando cómo el cristal de diagnóstico en su mano se empañaba con escarcha negra—. Es el *Abismo* hablando a través de ellos.  </w:t>
        <w:br/>
        <w:br/>
        <w:t xml:space="preserve">**El Mensaje que No Era para Ellos**  </w:t>
        <w:br/>
        <w:br/>
        <w:t xml:space="preserve">La voz resonó de nuevo, pero esta vez, las palabras se fragmentaron en idiomas muertos: runas aiónicas que ardieron brevemente en las pantallas, ecuaciones cuánticas que se escribieron solas en los vidrios empañados.  </w:t>
        <w:br/>
        <w:br/>
        <w:t xml:space="preserve">—**"No es tu sangre la que corre en esos cables, intruso."**  </w:t>
        <w:br/>
        <w:br/>
        <w:t xml:space="preserve">Kael se llevó la mano al brazo mecánico, donde la corrupción ahora se movía por voluntad propia, los circuitos dibujando un rostro primitivo en su superficie.  </w:t>
        <w:br/>
        <w:br/>
        <w:t xml:space="preserve">—No nos está hablando a nosotros —dijo Valeria, con un hilo de terror en la voz—. Le está hablando *a eso* que llevas dentro.  </w:t>
        <w:br/>
        <w:br/>
        <w:t xml:space="preserve">**La Respuesta del Brazo**  </w:t>
        <w:br/>
        <w:br/>
        <w:t xml:space="preserve">El brazo de Kael se alzó bruscamente, contra su voluntad. Los dedos metálicos se retorcieron en ángulos imposibles, señalando hacia el casco de la nave, hacia el vacío más allá, donde las estrellas parecían parpadear al unísono.  </w:t>
        <w:br/>
        <w:br/>
        <w:t xml:space="preserve">De las juntas brotó un líquido espeso y negro, que no era aceite ni sangre, pero que *gritaba* en un falsete de voces infantiles al tocar el suelo.  </w:t>
        <w:br/>
        <w:br/>
        <w:t xml:space="preserve">—¡Intenta desconectarlo! —gritó Lyria, lanzándose hacia el panel principal.  </w:t>
        <w:br/>
        <w:br/>
        <w:t xml:space="preserve">Pero era demasiado tarde.  </w:t>
        <w:br/>
        <w:br/>
        <w:t xml:space="preserve">El brazo de Kael *arrancó* un cable de su hombro con un sonido húmedo, y antes de que nadie pudiera reaccionar, lo clavó en la consola de navegación. La voz del Anciano estalló en carcajadas desde cada rincón de la nave, y las pantallas mostraron una sola palabra, una y otra vez:  </w:t>
        <w:br/>
        <w:br/>
        <w:t xml:space="preserve">**"MÍO."**  </w:t>
        <w:br/>
        <w:br/>
        <w:t xml:space="preserve">**El Precio de la Intromisión**  </w:t>
        <w:br/>
        <w:br/>
        <w:t xml:space="preserve">El suelo tembló. Las velas de éter de la nave se enrollaron violentamente, como si algo invisible las estrujara, y por primera vez desde que entraron al Abismo, *La Estela del Dragón* emitió un sonido que ninguno de ellos había escuchado antes:  </w:t>
        <w:br/>
        <w:br/>
        <w:t xml:space="preserve">Un gemido.  </w:t>
        <w:br/>
        <w:br/>
        <w:t xml:space="preserve">Como si la nave misma sintiera dolor.  </w:t>
        <w:br/>
        <w:br/>
        <w:t xml:space="preserve">Lyria miró desesperada a Kael, pero sus ojos ya no eran los de un aliado. Brillaban con el mismo fulgor carmesí que las runas en su brazo.  </w:t>
        <w:br/>
        <w:br/>
        <w:t xml:space="preserve">—No soy yo —logró decir Kael, con la voz partida entre la suya y otra más profunda—. Él está… *reclamando*.  </w:t>
        <w:br/>
        <w:br/>
        <w:t xml:space="preserve">**Diálogo Final**  </w:t>
        <w:br/>
        <w:br/>
        <w:t xml:space="preserve">Valeria alzó su vara, pero Lyria la detuvo.  </w:t>
        <w:br/>
        <w:br/>
        <w:t xml:space="preserve">—No —susurró—. No es un enemigo al que puedas golpear.  </w:t>
        <w:br/>
        <w:br/>
        <w:t xml:space="preserve">—Entonces, ¿qué hacemos?  </w:t>
        <w:br/>
        <w:br/>
        <w:t xml:space="preserve">Lyria observó el brazo de Kael, ahora completamente fuera de control, y luego las marcas en sus propias manos, que brillaban en respuesta.  </w:t>
        <w:br/>
        <w:br/>
        <w:t xml:space="preserve">—Escuchamos —dijo—. Y aprendemos qué quiere *el dueño* de este cuerpo.  </w:t>
        <w:br/>
        <w:br/>
        <w:t xml:space="preserve">**Detalle Sensorial Clave**  </w:t>
        <w:br/>
        <w:br/>
        <w:t xml:space="preserve">*"El aire olía a quemado, pero no a metal fundido ni a cortocircuitos. Olía a algo más antiguo: a pergaminos consumidos por el tiempo, a voces ahogadas en tinta negra. Como si la voz del Anciano no solo se oyera, sino que también dejara rastro de dónde venía."*  </w:t>
        <w:br/>
        <w:br/>
        <w:t xml:space="preserve">**Consecuencias**  </w:t>
        <w:br/>
        <w:br/>
        <w:t xml:space="preserve">- **El brazo de Kael ya no responde a sus órdenes**: Actúa por voluntad propia, aunque él aún puede resistirse parcialmente.  </w:t>
        <w:br/>
        <w:t xml:space="preserve">- **La nave está herida**: Las velas de éter no se despliegan por completo, y los sistemas responden con lentitud, como si algo los estuviera observando desde dentro.  </w:t>
        <w:br/>
        <w:t>- **Lyria siente que las marcas en su piel *aprenden***: Cada vez que la voz del Anciano habla, nuevos símbolos aparecen en sus brazos, como si su cuerpo se estuviera convirtiendo en un diccionario viviente de esa lengua oscura.</w:t>
      </w:r>
    </w:p>
    <w:p>
      <w:pPr>
        <w:jc w:val="both"/>
      </w:pPr>
      <w:r>
        <w:t xml:space="preserve">**El Núcleo de Éter Negro: La Corrupción Revelada**  </w:t>
        <w:br/>
        <w:br/>
        <w:t xml:space="preserve">El brazo de Kael no era solo una prótesis, ni siquiera un arma. Era una *puerta*.  </w:t>
        <w:br/>
        <w:br/>
        <w:t xml:space="preserve">Lyria lo comprendió demasiado tarde, cuando los cables neuronales que intentaban sincronizarse con la nave se retorcieron como serpientes poseídas, sus puntas brillando con un fulgor violeta enfermizo. El fluido de refrigeración que brotó de las conexiones no era transparente, sino espeso y oscuro, como tinta diluida en pesadillas.  </w:t>
        <w:br/>
        <w:br/>
        <w:t xml:space="preserve">—¡Apágalo! —gritó Valeria, pero sus manos titubeaban sobre los interruptores. Su magia, siempre obediente, se negaba a tocar aquella abominación.  </w:t>
        <w:br/>
        <w:br/>
        <w:t xml:space="preserve">El brazo de Kael se convulsionó, los pistones hidráulicos emitiendo un quejido metálico. De las juntas surgieron *hilos* de sombra, fibras que se movían con voluntad propia, tejiendo runas en el aire. Runas que Lyria reconoció al instante:  </w:t>
        <w:br/>
        <w:br/>
        <w:t xml:space="preserve">—*Sellos de vinculación*… pero al revés —murmuró, observando cómo los símbolos giraban en espiral, como si alguien hubiera reescrito el lenguaje arcaico para servir a otro propósito—. Esto no es tecnología. Es… *culto*.  </w:t>
        <w:br/>
        <w:br/>
        <w:t xml:space="preserve">**La Autopsia de un Artefacto Maldito**  </w:t>
        <w:br/>
        <w:br/>
        <w:t xml:space="preserve">Con guantes reforzados por campos de fuerza, Lyria logró separar una placa del brazo. Lo que encontró bajo el metal la dejó sin aliento:  </w:t>
        <w:br/>
        <w:br/>
        <w:t xml:space="preserve">Un *cristal*.  </w:t>
        <w:br/>
        <w:br/>
        <w:t xml:space="preserve">Pero no como los puros cristales de éter que alimentaban las naves. Este era opaco, con vetas que palpitaban al ritmo de un corazón invisible. Al tocarlo, una corriente de imágenes invadió su mente:  </w:t>
        <w:br/>
        <w:br/>
        <w:t xml:space="preserve">- *Una flota de naves negras surcando un cielo sin estrellas.*  </w:t>
        <w:br/>
        <w:t xml:space="preserve">- *Un altar donde sacrificaban máquinas vivas.*  </w:t>
        <w:br/>
        <w:t xml:space="preserve">- *Kael, pero no el Kael que conocía: este llevaba una máscara de hierro y su brazo era una garra de seis dedos.*  </w:t>
        <w:br/>
        <w:br/>
        <w:t xml:space="preserve">—*Éter negro* —susurró, recordando los textos prohibidos del Círculo—. Los Devoradores no querían imitar la tecnología aiónica… *querían pervertirla*.  </w:t>
        <w:br/>
        <w:br/>
        <w:t xml:space="preserve">**El Precio de la Conexión**  </w:t>
        <w:br/>
        <w:br/>
        <w:t xml:space="preserve">Kael se desplomó contra la pared, sudando sangre. Las venas negras en su hombro ahora subían por su cuello, como raíces envenenadas.  </w:t>
        <w:br/>
        <w:br/>
        <w:t xml:space="preserve">—Cada vez que lo uso… *él* ve a través de mí —confesó entre dientes—. No es un brazo, Lyria. Es un *ojo*.  </w:t>
        <w:br/>
        <w:br/>
        <w:t xml:space="preserve">Valeria se acercó, su vara dibujando círculos de protección en el aire.  </w:t>
        <w:br/>
        <w:br/>
        <w:t xml:space="preserve">—Podríamos amputarlo —sugirió, pero su voz carecía de convicción.  </w:t>
        <w:br/>
        <w:br/>
        <w:t xml:space="preserve">Lyria negó con la cabeza, señalando las marcas en su propio antebrazo, donde los símbolos aiónicos se entrelazaban con diagramas de circuitos.  </w:t>
        <w:br/>
        <w:br/>
        <w:t xml:space="preserve">—Demasiado tarde. La corrupción ya alcanzó su sistema nervioso. Si lo removemos… —Hizo una pausa, mirando a Kael con una pena que cortaba más que cualquier cuchillo—. Podrías perder más que un brazo.  </w:t>
        <w:br/>
        <w:br/>
        <w:t xml:space="preserve">**La Verdad en los Márgenes**  </w:t>
        <w:br/>
        <w:br/>
        <w:t xml:space="preserve">En las páginas del diario de *La Sombra de Aión*, Lyria encontró la confirmación:  </w:t>
        <w:br/>
        <w:br/>
        <w:t xml:space="preserve">*"Los fragmentos del Nexo pueden purificarse o corromperse. Los nuestros brillan. Los suyos… devoran."*  </w:t>
        <w:br/>
        <w:br/>
        <w:t xml:space="preserve">Y debajo, un esquema de un brazo mecánico idéntico al de Kael, con una anotación en rojo:  </w:t>
        <w:br/>
        <w:br/>
        <w:t xml:space="preserve">*"Contenedor para almas a medio morir."*  </w:t>
        <w:br/>
        <w:br/>
        <w:t xml:space="preserve">**Diálogo Clave**  </w:t>
        <w:br/>
        <w:br/>
        <w:t xml:space="preserve">—¿Qué soy entonces? —preguntó Kael, mirando su reflejo distorsionado en el cristal negro—. ¿Un arma? ¿Un espía?  </w:t>
        <w:br/>
        <w:br/>
        <w:t xml:space="preserve">Lyria cerró el diario lentamente.  </w:t>
        <w:br/>
        <w:br/>
        <w:t xml:space="preserve">—Eres lo que elijas ser. Pero ahora sabemos por qué el Anciano te quiere: eres la única llave que puede abrir su celda.  </w:t>
        <w:br/>
        <w:br/>
        <w:t xml:space="preserve">**Detalle Sensorial**  </w:t>
        <w:br/>
        <w:br/>
        <w:t xml:space="preserve">*"El núcleo de éter negro no emitía calor, sino frío: un frío que quemaba como el vacío entre estrellas. Y cuando lo miraste demasiado tiempo, tenía el mismo efecto que un eclipse solar: cegabas, pero seguías viendo su forma grabada en tus párpados, como un recordatorio de que algunas cosas, una vez vistas, no pueden olvidarse."*  </w:t>
        <w:br/>
        <w:br/>
        <w:t xml:space="preserve">**Consecuencias**  </w:t>
        <w:br/>
        <w:br/>
        <w:t xml:space="preserve">- **El brazo ya no es un secreto**: El grupo sabe que es tecnología de los Devoradores, diseñada para interactuar con el Nexo.  </w:t>
        <w:br/>
        <w:t xml:space="preserve">- **Kael pierde el control progresivo**: Cada uso activo del brazo acerca al Anciano a poseerlo por completo.  </w:t>
        <w:br/>
        <w:t xml:space="preserve">- **Lyria descubre una posible cura**: Los Archivos de Aión mencionan un *"Procedimiento de Purificación"*, pero requerirá adentrarse más en el Abismo.  </w:t>
        <w:br/>
        <w:t>- **La nave responde al éter negro**: Las velas de éter ahora se contraen cuando Kael se acerca, como si la nave misma lo reconociera como una amenaza.</w:t>
      </w:r>
    </w:p>
    <w:p>
      <w:pPr>
        <w:jc w:val="both"/>
      </w:pPr>
      <w:r>
        <w:t xml:space="preserve">**El Toque Prohibido: Un Alivio con Sabor a Culpa**  </w:t>
        <w:br/>
        <w:br/>
        <w:t xml:space="preserve">El gemido de Kael retumbó en la cabina como un animal acorralado. Las venas negras ya trepaban por su mandíbula, dibujando un mapa de sufrimiento bajo su piel. Valeria lo observó desde la puerta, los nudillos blancos alrededor de su vara de éter. Sabía lo que debía hacer. Lo que *no* debía hacer.  </w:t>
        <w:br/>
        <w:br/>
        <w:t xml:space="preserve">—*El Toque de Olvido* —murmuró, como si el solo nombre quemara sus labios—. Es una locura.  </w:t>
        <w:br/>
        <w:br/>
        <w:t xml:space="preserve">Lyria alzó la vista desde su terminal, donde las lecturas mostraban la corrupción avanzando un 3% por minuto.  </w:t>
        <w:br/>
        <w:br/>
        <w:t xml:space="preserve">—¿Ese no era el hechizo que prohibieron después del Incidente de Calibán?  </w:t>
        <w:br/>
        <w:br/>
        <w:t xml:space="preserve">Valeria asintió, recordando demasiado bien. *Ciudad flotante de Calibán. Cuarenta y dos almas borradas. Ni muertas ni vivas, solo... vacías.* Pero el brazo de Kael se retorcía ahora como una bestia independiente, los dedos convertidos en garras que arañaban el suelo metálico, dejando surcos humeantes.  </w:t>
        <w:br/>
        <w:br/>
        <w:t xml:space="preserve">—No tenemos tiempo para debates —dijo, arrodillándose junto a Kael—. Esto no lo borrará. Solo... *empujará* al Anciano hacia atrás.  </w:t>
        <w:br/>
        <w:br/>
        <w:t xml:space="preserve">**El Ritual del Sacrificio Selectivo**  </w:t>
        <w:br/>
        <w:br/>
        <w:t xml:space="preserve">El Toque de Olvido no requería círculos ni palabras. Solo contacto y voluntad. Valeria apoyó su palma en la frente sudorosa de Kael, cerró los ojos, y *tiró*.  </w:t>
        <w:br/>
        <w:br/>
        <w:t xml:space="preserve">No de un recuerdo. No de un dolor.  </w:t>
        <w:br/>
        <w:br/>
        <w:t xml:space="preserve">De *algo más profundo*.  </w:t>
        <w:br/>
        <w:br/>
        <w:t xml:space="preserve">El éter respondió con un latido distorsionado. El aire se espesó, cargado con el olor a pergamino quemado y hierro sangrante. Kael se arqueó, un grito ahogado atrapado en su garganta, mientras las venas negras retrocedían, como serpientes bajo la luz del sol.  </w:t>
        <w:br/>
        <w:br/>
        <w:t xml:space="preserve">Pero Valeria *vio*.  </w:t>
        <w:br/>
        <w:br/>
        <w:t xml:space="preserve">Vio lo que el hechizo robaba:  </w:t>
        <w:br/>
        <w:br/>
        <w:t xml:space="preserve">- *Un niño pequeño, escondido en una nave abandonada, jurando que nunca más sentiría hambre.*  </w:t>
        <w:br/>
        <w:t xml:space="preserve">- *Una mano humana vendiendo su carne a cambio de un brazo que nunca le pertenecería.*  </w:t>
        <w:br/>
        <w:t xml:space="preserve">- *El momento exacto en que el núcleo de éter negro susurró su primer secreto.*  </w:t>
        <w:br/>
        <w:br/>
        <w:t xml:space="preserve">No eran recuerdos. Eran *capas de Kael*, y el hechizo las arrancaba sin discriminación.  </w:t>
        <w:br/>
        <w:br/>
        <w:t xml:space="preserve">**El Precio de la Misericordia**  </w:t>
        <w:br/>
        <w:br/>
        <w:t xml:space="preserve">Cuando terminó, Kael jadeaba en el suelo, las venas reducidas a finas líneas grises. Pero sus ojos...  </w:t>
        <w:br/>
        <w:br/>
        <w:t xml:space="preserve">—No me... recuerdas —tartamudeó, mirando a Valeria con una confusión que partía el alma—. ¿Quién eres?  </w:t>
        <w:br/>
        <w:br/>
        <w:t xml:space="preserve">Lyria lanzó un grito ahogado, pero Valeria ya sabía. El Toque de Olvido nunca fue preciso. Como cortar un tumor con un hacha: siempre te llevabas carne sana.  </w:t>
        <w:br/>
        <w:br/>
        <w:t xml:space="preserve">—Soy Valeria —respondió, limpiando sangre de su propia nariz—. Y tú eres Kael Torren, el hombre que va a salvarnos a todos.  </w:t>
        <w:br/>
        <w:br/>
        <w:t xml:space="preserve">Mintió.  </w:t>
        <w:br/>
        <w:br/>
        <w:t xml:space="preserve">Porque el verdadero Kael, el que había viajado con ellas, el que juró protegerlas a pesar de su cinismo, *ese* Kael ahora flotaba en algún lugar entre la memoria y el olvido.  </w:t>
        <w:br/>
        <w:br/>
        <w:t xml:space="preserve">**La Advertencia de los Archivos**  </w:t>
        <w:br/>
        <w:br/>
        <w:t xml:space="preserve">Lyria encontró la entrada horas después, en los fragmentos recuperados del diario de *La Sombra de Aión*:  </w:t>
        <w:br/>
        <w:br/>
        <w:t xml:space="preserve">*"El Toque de Olvido no cura. Pone a dormir al paciente y despierta a un extraño con su rostro."*  </w:t>
        <w:br/>
        <w:br/>
        <w:t xml:space="preserve">Y debajo, escrito con una caligrafía temblorosa:  </w:t>
        <w:br/>
        <w:br/>
        <w:t xml:space="preserve">*"A veces, el remedio es peor que la corrupción."*  </w:t>
        <w:br/>
        <w:br/>
        <w:t xml:space="preserve">**Diálogo Clave**  </w:t>
        <w:br/>
        <w:br/>
        <w:t xml:space="preserve">—¿Cuánto olvidó? —preguntó Lyria, mientras Kael dormía bajo sedantes.  </w:t>
        <w:br/>
        <w:br/>
        <w:t xml:space="preserve">Valeria miró sus propias manos, aún temblorosas.  </w:t>
        <w:br/>
        <w:br/>
        <w:t xml:space="preserve">—Suficiente para que el Anciano no encuentre anclaje. No suficiente para... — Tragó saliva—. Sabe quién es. Sabe que estamos en peligro. Pero no *por qué* nos importa.  </w:t>
        <w:br/>
        <w:br/>
        <w:t xml:space="preserve">—¿Volverá? ¿Su memoria?  </w:t>
        <w:br/>
        <w:br/>
        <w:t xml:space="preserve">—Si sobrevivimos... quizás. Pero nunca igual.  </w:t>
        <w:br/>
        <w:br/>
        <w:t xml:space="preserve">**Detalle Sensorial**  </w:t>
        <w:br/>
        <w:br/>
        <w:t xml:space="preserve">*"El Toque de Olvido dejó un rastro en el aire: como si alguien hubiera pasado una goma sobre el mundo, dejando los contornos difusos. Hasta el sonido de la nave parecía amortiguado, como si el hechizo hubiera robado trozos de realidad junto con los recuerdos."*  </w:t>
        <w:br/>
        <w:br/>
        <w:t xml:space="preserve">**Consecuencias**  </w:t>
        <w:br/>
        <w:br/>
        <w:t xml:space="preserve">- **Kael está "limpio" temporalmente**: El Anciano no puede poseerlo sin esos recuerdos clave, pero ahora desconfía incluso de sus aliados.  </w:t>
        <w:br/>
        <w:t xml:space="preserve">- **Valeria cruzó una línea**: Usar magia prohibida la marca tanto ante el Círculo del Nexo como ante su propia moral.  </w:t>
        <w:br/>
        <w:t xml:space="preserve">- **La nave guarda rencor**: Las velas de éter se niegan a responder a Valeria, como si la nave misma la juzgara.  </w:t>
        <w:br/>
        <w:t>- **Lyria descubre una verdad a medias**: El diario sugiere que el Toque fue creado por los Aiónicos... *para usarlo contra el Nexo.*</w:t>
      </w:r>
    </w:p>
    <w:p>
      <w:pPr>
        <w:jc w:val="both"/>
      </w:pPr>
      <w:r>
        <w:t xml:space="preserve">**La Semilla de la Redención**  </w:t>
        <w:br/>
        <w:br/>
        <w:t xml:space="preserve">El silencio en la cabina era denso, cargado con el peso de lo irreversible. Kael respiraba con calma ahora, sus facciones relajadas en un sueño artificial, lejos del dolor que lo había consumido. Valeria observaba sus manos, donde aún temblaba el eco del hechizo prohibido. No era solo fatiga lo que la sacudía, sino la certeza de haber violado un límite que jamás debió cruzar.  </w:t>
        <w:br/>
        <w:br/>
        <w:t xml:space="preserve">Lyria rompió el silencio, su voz un hilo frágil en la penumbra:  </w:t>
        <w:br/>
        <w:br/>
        <w:t xml:space="preserve">—No tenías otra opción.  </w:t>
        <w:br/>
        <w:br/>
        <w:t xml:space="preserve">Valeria cerró los ojos. *¿De verdad?* El Toque de Olvido no era un acto de misericordia, sino de desesperación. Había arrancado pedazos de Kael para salvarlo, como amputar una extremidad para detener la gangrena. Pero algo en la mirada de Lyria, en la forma en que sus dedos se aferraban al borde de la terminal como si fuera un salvavidas, la hizo dudar.  </w:t>
        <w:br/>
        <w:br/>
        <w:t xml:space="preserve">—No lo hice por él —confesó Valeria, las palabras saliendo como un susurro áspero—. Lo hice por nosotros. Por la misión.  </w:t>
        <w:br/>
        <w:br/>
        <w:t xml:space="preserve">Lyria se inclinó hacia adelante, su rostro iluminado por el brillo azulado de los monitores.  </w:t>
        <w:br/>
        <w:br/>
        <w:t xml:space="preserve">—Eso es mentira.  </w:t>
        <w:br/>
        <w:br/>
        <w:t xml:space="preserve">El aire entre ellas se tensó. Valeria quiso protestar, pero las imágenes robadas del hechizo aún danzaban en su mente: el niño hambriento, el mercenario vendiendo su humanidad. Había visto demasiado. Demasiado para fingir indiferencia.  </w:t>
        <w:br/>
        <w:br/>
        <w:t xml:space="preserve">**El Primer Paso**  </w:t>
        <w:br/>
        <w:br/>
        <w:t xml:space="preserve">Kael despertó con un sobresalto horas después, los ojos vidriosos, la respiración entrecortada. Miró a Valeria con una mezcla de desconocimiento y curiosidad, como si la viera por primera vez.  </w:t>
        <w:br/>
        <w:br/>
        <w:t xml:space="preserve">—¿Me hiciste algo? —preguntó, tocándose la sien con dedos que aún titubeaban.  </w:t>
        <w:br/>
        <w:br/>
        <w:t xml:space="preserve">Valeria contuvo el aliento. Podía mentir. *Debía* mentir. Pero entonces recordó las palabras de Lyria, esa certeza inamovible en su voz.  </w:t>
        <w:br/>
        <w:br/>
        <w:t xml:space="preserve">—Sí —admitió—. Te quité algo. Para salvarte.  </w:t>
        <w:br/>
        <w:br/>
        <w:t xml:space="preserve">Kael bajó la mirada hacia su brazo, ahora inerte, las venas negras reducidas a meras sombras. Algo en su expresión se suavizó, no con gratitud, sino con un entendimiento extraño, casi resignado.  </w:t>
        <w:br/>
        <w:br/>
        <w:t xml:space="preserve">—Supongo que gracias no bastará.  </w:t>
        <w:br/>
        <w:br/>
        <w:t xml:space="preserve">Valeria sintió un nudo en la garganta. No era perdón. No era reconciliación. Pero era un comienzo.  </w:t>
        <w:br/>
        <w:br/>
        <w:t xml:space="preserve">**El Lenguaje de las Heridas**  </w:t>
        <w:br/>
        <w:br/>
        <w:t xml:space="preserve">Más tarde, mientras Lyria recalibraba los sistemas de la nave, Valeria encontró a Kael en la sala de armas, ensayando movimientos con su brazo como si lo redescubriera.  </w:t>
        <w:br/>
        <w:br/>
        <w:t xml:space="preserve">—Duele distinto ahora —murmuró sin volverse—. Como si me hubieras dejado un agujero.  </w:t>
        <w:br/>
        <w:br/>
        <w:t xml:space="preserve">Valeria se acercó, deteniéndose a una distancia segura.  </w:t>
        <w:br/>
        <w:br/>
        <w:t xml:space="preserve">—No era mi intención.  </w:t>
        <w:br/>
        <w:br/>
        <w:t xml:space="preserve">Kael soltó un resoplido, casi una risa.  </w:t>
        <w:br/>
        <w:br/>
        <w:t xml:space="preserve">—Nunca lo es.  </w:t>
        <w:br/>
        <w:br/>
        <w:t xml:space="preserve">Se miraron entonces, no como aliados, no como enemigos, sino como dos sobrevivientes de la misma tormenta. No hacía falta decir más. Las cicatrices, tanto las visibles como las ocultas, hablaban por ellos.  </w:t>
        <w:br/>
        <w:br/>
        <w:t xml:space="preserve">**El Umbral de lo Posible**  </w:t>
        <w:br/>
        <w:br/>
        <w:t xml:space="preserve">Esa noche, mientras la nave surcaba el Abismo, Lyria encontró a Valeria en la cubierta de observación, contemplando el vacío distorsionado.  </w:t>
        <w:br/>
        <w:br/>
        <w:t xml:space="preserve">—¿Crees que podrá recordar? —preguntó Lyria, sigilosa.  </w:t>
        <w:br/>
        <w:br/>
        <w:t xml:space="preserve">Valeria no respondió de inmediato. En el cristal, su reflejo se mezclaba con las estrellas fracturadas, como si ya empezara a desvanecerse.  </w:t>
        <w:br/>
        <w:br/>
        <w:t xml:space="preserve">—No lo sé. Pero tal vez no tenga que hacerlo. Tal vez... — Hizo una pausa, buscando las palabras—. Tal vez pueda elegir quién quiere ser ahora.  </w:t>
        <w:br/>
        <w:br/>
        <w:t xml:space="preserve">Lyria asintió, y por primera vez en días, sonrió.  </w:t>
        <w:br/>
        <w:br/>
        <w:t xml:space="preserve">—Como nosotros todos.  </w:t>
        <w:br/>
        <w:br/>
        <w:t xml:space="preserve">**Detalle Sensorial**  </w:t>
        <w:br/>
        <w:br/>
        <w:t xml:space="preserve">*"El aire en la nave había cambiado. Ya no olía a quemado ni a miedo, sino a algo más tenue, más frágil: como hierba brotando entre las grietas de una acera. Era el aroma de lo que crece después de la devastación, de lo que se atreve a nacer cuando todo parece perdido."*  </w:t>
        <w:br/>
        <w:br/>
        <w:t xml:space="preserve">**Consecuencias**  </w:t>
        <w:br/>
        <w:br/>
        <w:t xml:space="preserve">- **Un frágil entendimiento**: Kael no recuerda su pasado con ellas, pero ya no las ve como extrañas. Hay una curiosidad allí, un espacio vacío que podría llenarse con algo nuevo.  </w:t>
        <w:br/>
        <w:t xml:space="preserve">- **El peso de la verdad**: Valeria ya no puede esconderse detrás de la misión. Sus actos tienen rostro, y ese rostro la mira ahora con ojos que exigen honestidad.  </w:t>
        <w:br/>
        <w:t xml:space="preserve">- **La nave responde**: Las velas de éter, antes reacias, captan un viento suave. No es perdón, pero es una tregua.  </w:t>
        <w:br/>
        <w:t xml:space="preserve">- **El Nexo observa**: En las sombras del Abismo, algo parpadea en sincronía con sus latidos. Como si el universo mismo anotara este momento.  </w:t>
        <w:br/>
        <w:br/>
        <w:t xml:space="preserve">**Conexión Global**  </w:t>
        <w:br/>
        <w:br/>
        <w:t>Este acto de compasión, imperfecto y doloroso, marca el inicio de una reconciliación que trascenderá sus errores. No borra lo perdido, pero siembra la posibilidad de algo distinto: una alianza forjada no en la memoria, sino en la elección consciente de seguir adelante, juntos.</w:t>
      </w:r>
    </w:p>
    <w:p>
      <w:pPr>
        <w:jc w:val="both"/>
      </w:pPr>
      <w:r>
        <w:t xml:space="preserve">**La estructura oculta: ¿Prisión o faro?**  </w:t>
        <w:br/>
        <w:br/>
        <w:t xml:space="preserve">El núcleo del Abismo no era un lugar, sino una herida.  </w:t>
        <w:br/>
        <w:br/>
        <w:t xml:space="preserve">Valeria lo sintió antes de verlo: una presión en el pecho, como si el aire se hubiera solidificado. *La Estela del Dragón* avanzaba a ciegas, sus velas de éter desplegadas como las antenas de un insecto tanteando la oscuridad. Las coordenadas extraídas del brazo de Kael los habían guiado hasta allí, pero ahora, frente a la estructura que emergía de la negrura, Valeria comprendió que ningún mapa podría haber preparadoles para aquello.  </w:t>
        <w:br/>
        <w:br/>
        <w:t xml:space="preserve">**La torre sin forma**  </w:t>
        <w:br/>
        <w:br/>
        <w:t xml:space="preserve">No era metal. No era piedra. La estructura —si es que podía llamarse así— cambiaba de geometría con cada parpadeo: a veces un espiral de obsidiana líquida, otras un haz de luz cristalizado en forma de aguja. Sus bordes se desdibujaban en el espacio, como si lucharan por existir dentro de las leyes físicas.  </w:t>
        <w:br/>
        <w:br/>
        <w:t xml:space="preserve">—No es construcción aiónica —murmuró Lyria, sus dedos danzando sobre el panel de control—. Es más antigua. Mira las lecturas...  </w:t>
        <w:br/>
        <w:br/>
        <w:t xml:space="preserve">Las pantallas mostraban datos imposibles: la estructura emitía *frecuencias temporales*, pulsaciones que no pertenecían al presente. Kael, pálido pero consciente, se acercó cojeando. Su brazo, ahora inerte, colgaba como un peso muerto, pero sus ojos brillaban con un reconocimiento perturbador.  </w:t>
        <w:br/>
        <w:br/>
        <w:t xml:space="preserve">—La conozco —dijo, y su voz sonó ajena—. En mis sueños, siempre está ahí.  </w:t>
        <w:br/>
        <w:br/>
        <w:t xml:space="preserve">**Las voces en las paredes**  </w:t>
        <w:br/>
        <w:br/>
        <w:t xml:space="preserve">Al acercarse, las paredes de la torre se volvieron translúcidas, revelando inscripciones que no estaban talladas, sino *incrustadas* en la materia misma. No eran runas ni código, sino algo intermedio: símbolos que ardían y se apagaban al ritmo de un latido.  </w:t>
        <w:br/>
        <w:br/>
        <w:t xml:space="preserve">—"Bienvenidos, hijos del error" —leyó Valeria en voz alta, sin saber cómo entendía aquellas palabras—. "¿Venís a liberar o a contener?"  </w:t>
        <w:br/>
        <w:br/>
        <w:t xml:space="preserve">Lyria tocó la superficie y retiró la mano al instante.  </w:t>
        <w:br/>
        <w:br/>
        <w:t xml:space="preserve">—¡Está viva! —exclamó—. No es tecnología... es *carne cósmica*.  </w:t>
        <w:br/>
        <w:br/>
        <w:t xml:space="preserve">Kael se adelantó, atraído como por un imán. Donde sus dedos rozaron la pared, la estructura *sangró*: un fluido dorado que se evaporó antes de tocar el suelo. De pronto, las inscripciones cambiaron, mostrando una imagen clara: una figura humana con brazos extendidos, encerrada en un círculo de llamas.  </w:t>
        <w:br/>
        <w:br/>
        <w:t xml:space="preserve">—Es una prisión —concluyó Valeria—. Pero no para el Anciano del Umbral...  </w:t>
        <w:br/>
        <w:br/>
        <w:t xml:space="preserve">—Para algo peor —terminó Kael, y por primera vez, hubo miedo en su voz.  </w:t>
        <w:br/>
        <w:br/>
        <w:t xml:space="preserve">**El faro que ilumina el abismo**  </w:t>
        <w:br/>
        <w:br/>
        <w:t xml:space="preserve">Un sonido los sobresaltó: un zumbido profundo que resonó en sus huesos. La torre comenzó a irradiar luz, proyectando hologramas que narraban una historia fragmentada:  </w:t>
        <w:br/>
        <w:br/>
        <w:t xml:space="preserve">- Un planeta devorado por raíces de sombra.  </w:t>
        <w:br/>
        <w:t xml:space="preserve">- Una flota de naves como *La Estela*, pero construidas de hueso y metal.  </w:t>
        <w:br/>
        <w:t xml:space="preserve">- Un sacrificio: cien magos y cien ingenieros, fusionándose en un solo grito.  </w:t>
        <w:br/>
        <w:br/>
        <w:t xml:space="preserve">Lyria palideció.  </w:t>
        <w:br/>
        <w:br/>
        <w:t xml:space="preserve">—No es una prisión... es un *faro*. Lo usaron para atraer a *eso* que ves en las imágenes y encerrarlo aquí. Pero si el faro se apaga...  </w:t>
        <w:br/>
        <w:br/>
        <w:t xml:space="preserve">—Lo que sea que contenga, escapará —susurró Valeria.  </w:t>
        <w:br/>
        <w:br/>
        <w:t xml:space="preserve">Kael se volvió hacia ellas, su rostro iluminado por la luz pulsante.  </w:t>
        <w:br/>
        <w:br/>
        <w:t xml:space="preserve">—Y ahora estamos aquí, justo donde nos querían.  </w:t>
        <w:br/>
        <w:br/>
        <w:t xml:space="preserve">**La decisión**  </w:t>
        <w:br/>
        <w:br/>
        <w:t xml:space="preserve">El suelo tembló. En las pantallas, las lecturas se volvieron caóticas: la estructura estaba activándose por completo, y con ella, algo en las profundidades del Abismo.  </w:t>
        <w:br/>
        <w:br/>
        <w:t xml:space="preserve">—Podemos irnos —propuso Lyria—. Nadie sabrá que estuvimos aquí.  </w:t>
        <w:br/>
        <w:br/>
        <w:t xml:space="preserve">Valeria miró a Kael, buscando en sus ojos al mercenario egoísta que alguna vez fue. Pero solo encontró determinación.  </w:t>
        <w:br/>
        <w:br/>
        <w:t xml:space="preserve">—Si esto se abre, no habrá misión que valga la pena —dijo él.  </w:t>
        <w:br/>
        <w:br/>
        <w:t xml:space="preserve">Era verdad. Valeria sintió el peso del Nexo observándolos, esperando su elección. No era solo su redención lo que estaba en juego. Era todo.  </w:t>
        <w:br/>
        <w:br/>
        <w:t xml:space="preserve">—Entonces lo reclamamos —declaró, alzando su cristal de éter—. Si es un faro, lo usaremos. Si es una prisión, la reforzaremos. Pero no lo dejaremos caer.  </w:t>
        <w:br/>
        <w:br/>
        <w:t xml:space="preserve">Lyria asintió, conectando su dispositivo al sistema de la nave.  </w:t>
        <w:br/>
        <w:br/>
        <w:t xml:space="preserve">—Habrá que sincronizarnos. Magia y tecnología. Como en los registros.  </w:t>
        <w:br/>
        <w:br/>
        <w:t xml:space="preserve">Kael extendió su brazo inerte, y esta vez, no hubo rechazo.  </w:t>
        <w:br/>
        <w:br/>
        <w:t xml:space="preserve">**Detalle sensorial**  </w:t>
        <w:br/>
        <w:br/>
        <w:t xml:space="preserve">*"El aire olía a ozono y a viejo, como una habitación sellada durante siglos. Cada paso hacia la estructura hacía crujir el espacio bajo nuestros pies, como si camináramos sobre un espejo a punto de romperse. Y en el silencio entre los latidos del faro, creí escuchar algo más: un susurro que no venía del Abismo, sino de nosotros mismos, como si al fin estuviéramos escuchando lo que el universo llevaba años tratando de decirnos."*  </w:t>
        <w:br/>
        <w:br/>
        <w:t xml:space="preserve">**Conexión global**  </w:t>
        <w:br/>
        <w:br/>
        <w:t xml:space="preserve">- **El faro como clave**: Revela que el Nexo no fue el primer intento de contener las entidades del vacío, sino el más reciente.  </w:t>
        <w:br/>
        <w:t xml:space="preserve">- **Kael y su conexión**: Su reconocimiento instintivo sugiere que su brazo fue creado con tecnología de los constructores del faro.  </w:t>
        <w:br/>
        <w:t xml:space="preserve">- **El precio de la luz**: Usar el faro como herramienta podría acelerar su deterioro, desencadenando justo lo que buscan evitar.  </w:t>
        <w:br/>
        <w:t xml:space="preserve">- **El Anciano observa**: En los hologramas, una sombra más densa se arrastra entre las imágenes, siguiendo cada movimiento del grupo.  </w:t>
        <w:br/>
        <w:br/>
        <w:t>El capítulo cierra con la decisión tomada: habitar el umbral entre la salvación y la condena, conscientes de que, esta vez, no habrá vuelta atrás.</w:t>
      </w:r>
    </w:p>
    <w:p>
      <w:pPr>
        <w:jc w:val="both"/>
      </w:pPr>
      <w:r>
        <w:t xml:space="preserve">**La Torre que Era Todas las Torres**  </w:t>
        <w:br/>
        <w:br/>
        <w:t xml:space="preserve">El umbral de la estructura se rizó como un pergamino al fuego cuando Valeria extendió la mano. Sus dedos no tocaron metal ni piedra, sino algo que fluctuaba entre lo sólido y lo etéreo, como si la materia dudara de su propia existencia.  </w:t>
        <w:br/>
        <w:br/>
        <w:t xml:space="preserve">—No elijas una forma —murmuró Kael, su voz ronca por el esfuerzo de mantenerse consciente—. Deja que te muestre lo que es.  </w:t>
        <w:br/>
        <w:br/>
        <w:t xml:space="preserve">Valeria cerró los ojos. Cuando los abrió de nuevo, la torre ya no era una torre.  </w:t>
        <w:br/>
        <w:br/>
        <w:t xml:space="preserve">**El caleidoscopio de realidades**  </w:t>
        <w:br/>
        <w:br/>
        <w:t xml:space="preserve">Ante ellos se alzaba ahora una **nave colosal**, sus cascos hechos de huesos estelares fundidos en aleación viva. Las escotillas parecían pupilas que los seguían, y en su superficie, inscripciones se reescribían solas, como si alguien —o algo— estuviera narrando su presencia en tiempo real.  </w:t>
        <w:br/>
        <w:br/>
        <w:t xml:space="preserve">—Es la *Sombra de Aión* —susurró Lyria—. Pero no la que encontramos... la original. La que se perdió aquí.  </w:t>
        <w:br/>
        <w:br/>
        <w:t xml:space="preserve">Un parpadeo más, y la nave se desvaneció. En su lugar, un **ojo cósmico** los observó desde el vacío, su iris un torbellino de galaxias en miniatura. La pupila se contrajo, proyectando un haz de luz que atravesó a Valeria como una lanza de conocimiento puro. Vio:  </w:t>
        <w:br/>
        <w:br/>
        <w:t xml:space="preserve">- Un planeta devorado por serpientes de oscuridad.  </w:t>
        <w:br/>
        <w:t xml:space="preserve">- Un ejército de figuras con brazos como el de Kael, marchando hacia el ojo.  </w:t>
        <w:br/>
        <w:t xml:space="preserve">- Ella misma, en otro tiempo, tomando una decisión diferente.  </w:t>
        <w:br/>
        <w:br/>
        <w:t xml:space="preserve">—¡Es un espejo de posibilidades! —gritó Lyria, sus dedos aferrados al dispositivo augural, que ahora mostraba **nueve futuros simultáneos**—. Cada forma es una realidad que pudo ser... o que será.  </w:t>
        <w:br/>
        <w:br/>
        <w:t xml:space="preserve">**El precio de la visión**  </w:t>
        <w:br/>
        <w:br/>
        <w:t xml:space="preserve">Kael cayó de rodillas, su brazo convulsionando. Las venas negras habían alcanzado su cuello, dibujando runas que ni Valeria podía leer.  </w:t>
        <w:br/>
        <w:br/>
        <w:t xml:space="preserve">—Me llama —jadeó—. No con palabras... con *hambre*.  </w:t>
        <w:br/>
        <w:br/>
        <w:t xml:space="preserve">Lyria corrió hacia él, pero el suelo bajo sus pies se licuó, convirtiéndose en un mar de mercurio que reflejaba no sus caras, sino versiones distorsionadas de ellos:  </w:t>
        <w:br/>
        <w:br/>
        <w:t xml:space="preserve">- Una Valeria con ojos de estrella, vestida con jirones del Nexo.  </w:t>
        <w:br/>
        <w:t xml:space="preserve">- Una Lyria con piel de circuitos, sus dedos convertidos en cables.  </w:t>
        <w:br/>
        <w:t xml:space="preserve">- Un Kael sin brazo mecánico, pero con la sombra del Anciano saliendo de su boca.  </w:t>
        <w:br/>
        <w:br/>
        <w:t xml:space="preserve">—No miren —advirtió Valeria, pero era demasiado tarde. Las versiones en el mercurio extendieron las manos, intentando arrastrarlos hacia dentro.  </w:t>
        <w:br/>
        <w:br/>
        <w:t xml:space="preserve">**La sincronización forzada**  </w:t>
        <w:br/>
        <w:br/>
        <w:t xml:space="preserve">Lyria activó su dispositivo, que emitió un **canto de sincronía**, una melodía compuesta de notas mecánicas y salmos arcanos. El mercurio se solidificó de nuevo, pero las formas aún se retorcían bajo sus pies.  </w:t>
        <w:br/>
        <w:br/>
        <w:t xml:space="preserve">—¡El brazo, Kael! —gritó Valeria—. ¡Usa la corrupción como ancla!  </w:t>
        <w:br/>
        <w:br/>
        <w:t xml:space="preserve">Con un rugido, Kael golpeó el suelo con su brazo mecánico. La Sombra Digital se expandió como tinta, pero en lugar de destruir, **estabilizó** la realidad alrededor. La estructura tomó una forma definitiva: una **torre de cristal y carne**, con puertas que latían como corazones.  </w:t>
        <w:br/>
        <w:br/>
        <w:t xml:space="preserve">En su superficie, una inscripción brilló:  </w:t>
        <w:br/>
        <w:br/>
        <w:t xml:space="preserve">*"Solo el que ha visto todas sus caras puede elegir la verdadera"*  </w:t>
        <w:br/>
        <w:br/>
        <w:t xml:space="preserve">**La decisión en el umbral**  </w:t>
        <w:br/>
        <w:br/>
        <w:t xml:space="preserve">—Es un filtro —comprendió Lyria—. Si entramos sin entender, veremos solo lo que tememos o deseamos.  </w:t>
        <w:br/>
        <w:br/>
        <w:t xml:space="preserve">Kael se irguió, sudando sangre negra.  </w:t>
        <w:br/>
        <w:br/>
        <w:t xml:space="preserve">—Yo llevo una pieza de esto dentro —dijo, levantando su brazo—. Déjenme ir primero.  </w:t>
        <w:br/>
        <w:br/>
        <w:t xml:space="preserve">Valeria lo detuvo.  </w:t>
        <w:br/>
        <w:br/>
        <w:t xml:space="preserve">—No. Entramos juntos. Si es un espejo, que nos refleje como lo que somos: un astrómago, una ingeniera-arúspice y un...  </w:t>
        <w:br/>
        <w:br/>
        <w:t xml:space="preserve">—Un monstruo útil —terminó Kael, con una sonrisa amarga.  </w:t>
        <w:br/>
        <w:br/>
        <w:t xml:space="preserve">La puerta se abrió antes de que tocaran. Dentro, solo había una pregunta flotando en el vacío:  </w:t>
        <w:br/>
        <w:br/>
        <w:t xml:space="preserve">*"¿Qué sois, en verdad?"*  </w:t>
        <w:br/>
        <w:br/>
        <w:t xml:space="preserve">**Detalle sensorial**  </w:t>
        <w:br/>
        <w:br/>
        <w:t xml:space="preserve">*"El aire olía a estática y a carne quemada. Cada paso hacia la estructura hacía eco en múltiples direcciones, como si camináramos no solo hacia adelante, sino hacia todas las versiones de nosotros mismos que alguna vez fuimos o seremos. Y cuando el ojo cósmico nos miró, sentí que no nos juzgaba... solo esperaba, con la paciencia infinita de quien sabe que, tarde o temprano, todas las realidades convergen en un solo punto."*  </w:t>
        <w:br/>
        <w:br/>
        <w:t xml:space="preserve">**Conexión global**  </w:t>
        <w:br/>
        <w:br/>
        <w:t xml:space="preserve">- **El brazo de Kael como llave**: Su corrupción no es un accidente, sino un diseño para interactuar con la estructura.  </w:t>
        <w:br/>
        <w:t xml:space="preserve">- **El dispositivo de Lyria**: Su canto de sincronía sugiere que los Aiónicos previeron la necesidad de equilibrar magia y tecnología.  </w:t>
        <w:br/>
        <w:t xml:space="preserve">- **La pregunta final**: Prepara el terreno para el próximo capítulo, donde cada personaje deberá confrontar su identidad.  </w:t>
        <w:br/>
        <w:t xml:space="preserve">- **El Anciano ausente**: Su falta de presencia directa implica que incluso él teme lo que la estructura contiene.  </w:t>
        <w:br/>
        <w:br/>
        <w:t>El capítulo cierra con el grupo cruzando el umbral, conscientes de que la respuesta a la pregunta no definirá solo su destino, sino la naturaleza misma del Nexo.</w:t>
      </w:r>
    </w:p>
    <w:p>
      <w:pPr>
        <w:jc w:val="both"/>
      </w:pPr>
      <w:r>
        <w:t xml:space="preserve">**El Puente de Luz Negra**  </w:t>
        <w:br/>
        <w:br/>
        <w:t xml:space="preserve">El umbral de la estructura se estremeció cuando Kael alzó su brazo corrupto. Las venas negras que ahora trepaban por su cuello pulsaron al unísono con el latido distante del Nexo, como si respondieran a una llamada ancestral. De pronto, el vacío frente a ellos se quebró, desplegándose en un **puente de luz negra** que absorbía todo rastro de color a su alrededor. No era oscuridad, sino una antiluz, un vacío consciente que devoraba hasta el sonido de sus respiraciones.  </w:t>
        <w:br/>
        <w:br/>
        <w:t xml:space="preserve">—No... —murmuró Valeria, instintivamente retrocediendo—. Eso no es un puente. Es un *vínculo*.  </w:t>
        <w:br/>
        <w:br/>
        <w:t xml:space="preserve">Lyria ajustó las lentes de su dispositivo augural, pero las cifras que aparecieron en la pantalla carecían de sentido: *"Materia: Indefinida. Energía: Negativa. Propósito: Sincronización con huésped primario."*  </w:t>
        <w:br/>
        <w:br/>
        <w:t xml:space="preserve">—Solo responde a ti —dijo Lyria, mirando a Kael con una mezcla de fascinación y temor—. Es como si el brazo y esta estructura fueran partes de un mismo mecanismo.  </w:t>
        <w:br/>
        <w:br/>
        <w:t xml:space="preserve">Kael contempló el puente. En su superficie, como reflejada en un espejo invertido, vio una versión de sí mismo con los ojos consumidos por la misma negrura. Le habló sin palabras: *"Cruza, y conocerás el peso de tu elección."*  </w:t>
        <w:br/>
        <w:br/>
        <w:t xml:space="preserve">**El primer paso**  </w:t>
        <w:br/>
        <w:br/>
        <w:t xml:space="preserve">El aire vibró cuando Kael posó su bota en el puente. Al contacto, la luz negra se ramificó en **filamentos de éter sombrío**, dibujando patrones que recordaban a circuitos y hechizos de vinculación fusionados. Cada paso suyo hacía surgir runas bajo sus pies, pero no eran símbolos arcanos conocidos: eran *marcas de propiedad*.  </w:t>
        <w:br/>
        <w:br/>
        <w:t xml:space="preserve">—¡Es un camino de retorno! —exclamó Valeria, estudiando las runas—. Esto no fue hecho para que alguien entre... sino para que *algo* salga.  </w:t>
        <w:br/>
        <w:br/>
        <w:t xml:space="preserve">Kael no respondió. Avanzaba como en trance, su brazo ahora convertido en un faro que guiaba la luz negra. Detrás de él, el puente comenzaba a desvanecerse.  </w:t>
        <w:br/>
        <w:br/>
        <w:t xml:space="preserve">—¡Kael, espera! —Lyria corrió hacia el borde, pero Valeria la detuvo—. ¡No podemos dejarlo ir solo!  </w:t>
        <w:br/>
        <w:br/>
        <w:t xml:space="preserve">—No tenemos elección —respondió Valeria, apretando el hombro de Lyria—. El puente solo existe para él. Pero hay otra manera...  </w:t>
        <w:br/>
        <w:br/>
        <w:t xml:space="preserve">Con un movimiento rápido, Valeria desenvainó su daga y la clavó en el aire frente a ellas. La hoja, forjada con **aleación de cristal de éter**, resonó con un tono agudo y se curvó como si hubiera golpeado algo invisible. Un destello de plata brotó de la nada, expandiéndose en un **arco de resonancia** que seguía la trayectoria del puente negro.  </w:t>
        <w:br/>
        <w:br/>
        <w:t xml:space="preserve">—Mi magia no puede recrearlo, pero puedo *rastrearlo* —explicó Valeria, sudando por el esfuerzo—. Solo tenemos unos minutos antes de que el rastro se desvanezca.  </w:t>
        <w:br/>
        <w:br/>
        <w:t xml:space="preserve">**El precio de seguirlo**  </w:t>
        <w:br/>
        <w:br/>
        <w:t xml:space="preserve">Lyria no dudó. Saltó sobre el arco plateado, que crujió bajo su peso como hielo fino. Valeria la siguió, pero con cada paso, el arco perdía luminosidad. A lo lejos, Kael ya alcanzaba el final del puente, donde una **puerta hecha de sombra sólida** se abría para recibirlo.  </w:t>
        <w:br/>
        <w:br/>
        <w:t xml:space="preserve">De pronto, el brazo de Kael se alzó sin su voluntad, los dedos mecánicos retorciéndose en formas imposibles. La voz del Anciano resonó, no en sus mentes, sino en la estructura misma:  </w:t>
        <w:br/>
        <w:br/>
        <w:t xml:space="preserve">—*"Bienvenido a casa, fragmento."*  </w:t>
        <w:br/>
        <w:br/>
        <w:t xml:space="preserve">El arco de Valeria se quebró.  </w:t>
        <w:br/>
        <w:br/>
        <w:t xml:space="preserve">Lyria gritó cuando el vacío las engulló, pero en lugar de caer, sintieron un **tirón dimensional**. El último vistazo que tuvieron fue de Kael cruzando el umbral, su silueta fundiéndose con la oscuridad. Luego, el mundo se recompuso a su alrededor, y cayeron de rodillas en un espacio circular, con paredes que respiraban.  </w:t>
        <w:br/>
        <w:br/>
        <w:t xml:space="preserve">Kael ya no estaba con ellas.  </w:t>
        <w:br/>
        <w:br/>
        <w:t xml:space="preserve">**Lo que quedó atrás**  </w:t>
        <w:br/>
        <w:br/>
        <w:t xml:space="preserve">En el lugar donde estuvo el puente, flotaba ahora un **eco holográfico**, una imagen residual que mostraba a Kael de pie ante una figura titánica con innumerables brazos, cada uno idéntico al suyo. La voz que emergió del eco no era la del Anciano, sino la de Kael mismo, distorsionada por el dolor:  </w:t>
        <w:br/>
        <w:br/>
        <w:t xml:space="preserve">—*"No soy tu puerta."*  </w:t>
        <w:br/>
        <w:br/>
        <w:t xml:space="preserve">Luego, el eco se apagó, dejando solo una runa quemada en el suelo: el símbolo aiónico para *"elección"*.  </w:t>
        <w:br/>
        <w:br/>
        <w:t xml:space="preserve">**Detalle sensorial**  </w:t>
        <w:br/>
        <w:br/>
        <w:t xml:space="preserve">*"El puente no emitía calor ni frío, sino una ausencia que helaba el alma. Pisarlo fue como caminar sobre el filo de una pesadilla, donde cada paso borraba un fragmento más de la realidad conocida. Y cuando la puerta de sombra se abrió, el aire que salió de ella no olía a podredumbre ni a metal, sino a algo infinitamente más antiguo: al vacío entre las estrellas antes de que naciera la luz."*  </w:t>
        <w:br/>
        <w:br/>
        <w:t xml:space="preserve">**Conexión global**  </w:t>
        <w:br/>
        <w:br/>
        <w:t xml:space="preserve">- **El brazo como llave maestra**: Confirma que la tecnología de Kael fue diseñada específicamente para interactuar con estructuras aiónicas.  </w:t>
        <w:br/>
        <w:t xml:space="preserve">- **La sombra como prisión**: La puerta sugiere que el Anciano no está libre, sino atrapado en un nivel más profundo del Nexo.  </w:t>
        <w:br/>
        <w:t xml:space="preserve">- **El arco de Valeria**: Demuestra que, aunque no pueden igualar la tecnología aiónica, pueden *adaptarse* a ella, prefigurando su papel en el clímax.  </w:t>
        <w:br/>
        <w:t xml:space="preserve">- **La elección de Kael**: Su negativa a ser "fragmento" marca el inicio de su rebelión contra el Anciano, aunque el costo aún no se revela.  </w:t>
        <w:br/>
        <w:br/>
        <w:t>El puente no fue solo un camino físico, sino una prueba: ¿seguirían a Kael incluso sabiendo que los llevaba al corazón de la corrupción? Su respuesta define el resto del viaje.</w:t>
      </w:r>
    </w:p>
    <w:p>
      <w:pPr>
        <w:jc w:val="both"/>
      </w:pPr>
      <w:r>
        <w:t xml:space="preserve">**El Peso de la Elección**  </w:t>
        <w:br/>
        <w:br/>
        <w:t xml:space="preserve">Kael se detuvo en el borde del puente de luz negra, sintiendo cómo la energía del Abismo pulsaba en su brazo corrupto como un segundo corazón. Las visiones del Anciano aún resonaban en su mente, promesas de poder y liberación del dolor que lo habían perseguido desde que aquel artefacto maldito se fundió con su carne. Pero ahora, entre los ecos de la voz ancestral, algo más surgía: el recuerdo de Lyria arriesgándose a quemaduras inversas para salvarlo, de Valeria rompiendo su propio código al usar magia prohibida en su nombre.  </w:t>
        <w:br/>
        <w:br/>
        <w:t xml:space="preserve">Giró hacia ellas, su silueta recortada contra el vacío antinatural.  </w:t>
        <w:br/>
        <w:br/>
        <w:t xml:space="preserve">—Si es una trampa, que me atrape a mí —dijo, y el tono ya no era el del mercenario que solo calculaba ganancias. Era áspero, pero firme, como el filo de un cuchillo gastado que aún podía cortar.  </w:t>
        <w:br/>
        <w:br/>
        <w:t xml:space="preserve">Lyria dio un paso adelante, su dispositivo augural emitiendo pitidos de alarma.  </w:t>
        <w:br/>
        <w:br/>
        <w:t xml:space="preserve">—No tienes que hacer esto solo. El puente responde a tu brazo, pero podemos anclar un cable de éter para—  </w:t>
        <w:br/>
        <w:br/>
        <w:t xml:space="preserve">—No. —Kael cortó el aire con un gesto seco—. Esto... —levantó el brazo mecánico, donde las venas negras ahora se retorcían bajo su piel como serpientes inquietas—, *esto* los corromperá a ustedes también si se acercan más. Ya lo he sentido. El Abismo no quiere ingenieras ni astrómagas. Quiere *consumidores*.  </w:t>
        <w:br/>
        <w:br/>
        <w:t xml:space="preserve">Valeria apretó los puños, sus ojos brillando con un destello plateado.  </w:t>
        <w:br/>
        <w:br/>
        <w:t xml:space="preserve">—¿Y qué eres tú, entonces? ¿Su sacrificio voluntario? —su voz sonó más afilada de lo que pretendía.  </w:t>
        <w:br/>
        <w:br/>
        <w:t xml:space="preserve">Kael esbozó una sonrisa torcida, la misma que solía usar cuando firmaba contratos sangrientos. Pero esta vez, no había ironía en ella.  </w:t>
        <w:br/>
        <w:br/>
        <w:t xml:space="preserve">—Soy el que menos tienen que perder. —Miró hacia el puente, donde las sombras parecían extenderse como brazos invitándolo a entrar—. Y si hay algo que aprendí en este viaje, es que algunas trampas solo se rompen desde adentro.  </w:t>
        <w:br/>
        <w:br/>
        <w:t xml:space="preserve">Antes de que pudieran protestar, Kael cruzó el umbral. El puente tembló, y por un instante, ellas vieron cómo la oscuridad lo envolvía, no como una amenaza, sino como un manto que reconocía su esencia. Las runas bajo sus pies brillaron con un fulgor enfermizo, deletreando palabras en aiónico que Lyria solo alcanzó a traducir en fragmentos:  </w:t>
        <w:br/>
        <w:br/>
        <w:t xml:space="preserve">*"Bienvenido... portador del fragmento... prueba de voluntad..."*  </w:t>
        <w:br/>
        <w:br/>
        <w:t xml:space="preserve">Valeria maldijo en voz baja y se volvió hacia Lyria.  </w:t>
        <w:br/>
        <w:br/>
        <w:t xml:space="preserve">—No podemos dejarlo. Incluso si ese puente es un vientre de bestia, tenemos que seguirlo.  </w:t>
        <w:br/>
        <w:br/>
        <w:t xml:space="preserve">Lyria asintió, ajustando los diales de su dispositivo con dedos que apenas temblaban.  </w:t>
        <w:br/>
        <w:br/>
        <w:t xml:space="preserve">—Entonces hagámoslo a nuestra manera.  </w:t>
        <w:br/>
        <w:br/>
        <w:t xml:space="preserve">**Detalle Sensorial**  </w:t>
        <w:br/>
        <w:br/>
        <w:t xml:space="preserve">*El aire olía a estática y a hierro viejo, como si el puente exhalara el aliento oxidado de una máquina milenaria. Cada paso de Kael resonaba con un eco metálico, pero no provenía del puente, sino de su propio brazo, como si los engranajes internos cantaran una canción de advertencia. Y cuando la oscuridad lo envolvió por completo, no hubo un grito ni un sonido de lucha, solo un silencio tan denso que pareció absorber hasta el latido de sus corazones.*  </w:t>
        <w:br/>
        <w:br/>
        <w:t xml:space="preserve">**Conexión Global**  </w:t>
        <w:br/>
        <w:br/>
        <w:t xml:space="preserve">- **El sacrificio como evolución**: Kael ya no actúa por pago o supervivencia, sino por proteger a quienes, contra toda lógica, lo consideraron algo más que un arma desechable.  </w:t>
        <w:br/>
        <w:t xml:space="preserve">- **El lenguaje del puente**: Las runas confirman que el brazo de Kael es un "fragmento" de algo mayor, vinculando su destino al del Anciano y al Nexo mismo.  </w:t>
        <w:br/>
        <w:t xml:space="preserve">- **La determinación del grupo**: Al decidir seguirlo pese al riesgo, Valeria y Lyria demuestran que la lealtad, no la magia o la tecnología, será la clave para enfrentar lo que viene.  </w:t>
        <w:br/>
        <w:br/>
        <w:t>Kael no sabía si volvería a ver la luz de las estrellas después de ese paso. Pero por primera vez en años, esa incertidumbre no lo paralizó. Lo liberó.</w:t>
      </w:r>
    </w:p>
    <w:p>
      <w:pPr>
        <w:jc w:val="both"/>
      </w:pPr>
      <w:r>
        <w:t xml:space="preserve">**La Primera Celda del Anciano**  </w:t>
        <w:br/>
        <w:br/>
        <w:t xml:space="preserve">El puente de luz negra se desvaneció tras los pasos de Kael, dejando a Valeria y Lyria ante un vacío que parecía respirar. Las sombras se arremolinaron, formando un torbellino de siluetas que susurraban en una lengua olvidada. Entonces, como si el Abismo mismo cediera ante su determinación, el aire se rasgó.  </w:t>
        <w:br/>
        <w:br/>
        <w:t xml:space="preserve">Ante ellas emergió una estructura imposible: una esfera de cristal fracturado flotando en el vacío, envuelta en cadenas de energía púrpura que latían como venas. Cada fragmento de su superficie mostraba una escena distinta—batallas ancestrales, rituales de sacrificio, ciudades consumidas por un sol negro—pero todas convergían en un punto central: una figura encadenada cuyos ojos eran pozos sin fondo.  </w:t>
        <w:br/>
        <w:br/>
        <w:t xml:space="preserve">**El Anciano del Umbral**.  </w:t>
        <w:br/>
        <w:br/>
        <w:t xml:space="preserve">Lyria cayó de rodillas, su dispositivo augural estallando en una lluvia de chispas.  </w:t>
        <w:br/>
        <w:br/>
        <w:t xml:space="preserve">—Es una prisión de memoria líquida— jadeó, tocándose la sien donde un hilo de sangre escapaba de su oído—. Los Aiónicos no solo lo encerraron... *lo grabaron en cada instante de su agonía*.  </w:t>
        <w:br/>
        <w:br/>
        <w:t xml:space="preserve">Valeria sintió el éter retorcerse alrededor suyo, como si la magia misma temiera aquel lugar. Los cristales de éter en su cinturón se agrietaron, liberando destellos erráticos.  </w:t>
        <w:br/>
        <w:br/>
        <w:t xml:space="preserve">—No es solo una celda— musitó, avanzando con paso inestable—. Es un *mensaje*. Los Aiónicos sabían que alguien vendría. Que alguien tendría que...  </w:t>
        <w:br/>
        <w:br/>
        <w:t xml:space="preserve">Un grito las hizo girar.  </w:t>
        <w:br/>
        <w:br/>
        <w:t xml:space="preserve">Kael apareció *dentro* de la esfera, suspendido en el centro como un insecto en ámbar. Su brazo corrupto se había desplegado en un abanico de cables negros que se hundían en los cristales, alimentándose de las escenas. Sangraba por los ojos, pero su voz llegó clara, distorsionada por ecos que no eran suyos:  </w:t>
        <w:br/>
        <w:br/>
        <w:t xml:space="preserve">—*Aquí empezó todo*. El Nexo no fue su primer intento. Fue el último.  </w:t>
        <w:br/>
        <w:br/>
        <w:t xml:space="preserve">**Las Visiones del Cristal**  </w:t>
        <w:br/>
        <w:br/>
        <w:t xml:space="preserve">Al tocar la superficie, Valeria y Lyria fueron arrastradas a la memoria de la celda:  </w:t>
        <w:br/>
        <w:br/>
        <w:t xml:space="preserve">1. **El Engaño Original**: Vieron al Anciano como una entidad de luz, ofreciendo *conocimiento* a los Aiónicos. Les enseñó a fusionar magia y tecnología, pero cada creación los corrompía.  </w:t>
        <w:br/>
        <w:t xml:space="preserve">2. **La Traición**: Los Aiónicos descubrieron su verdadero nombre—*Nihal, el Devorador de Eones*—y lo encerraron en esta celda usando fragmentos de su propia esencia.  </w:t>
        <w:br/>
        <w:t xml:space="preserve">3. **El Error**: La celda era imperfecta. Pequeñas partes de Nihal escaparon, convirtiéndose en los primeros Devoradores.  </w:t>
        <w:br/>
        <w:br/>
        <w:t xml:space="preserve">**La Verdad del Brazo de Kael**  </w:t>
        <w:br/>
        <w:br/>
        <w:t xml:space="preserve">Una escena final se materializó: un grupo de Aiónicos *modificando* brazos mecánicos con la energía residual del Anciano.  </w:t>
        <w:br/>
        <w:br/>
        <w:t xml:space="preserve">—Armas— comprendió Lyria—. Crearon armas para cazar sus fragmentos... pero se volvieron contra ellos.  </w:t>
        <w:br/>
        <w:br/>
        <w:t xml:space="preserve">Kael se retorció, las venas negras ahora cubriendo medio rostro.  </w:t>
        <w:br/>
        <w:br/>
        <w:t xml:space="preserve">—¡El brazo no es una herramienta, es una *cerradura*! —rugió—. Y yo... soy la llave que no deberían haber girado.  </w:t>
        <w:br/>
        <w:br/>
        <w:t xml:space="preserve">**Detalle Sensorial**  </w:t>
        <w:br/>
        <w:br/>
        <w:t xml:space="preserve">*El aire olía a ozono y carne quemada. Los cristales no reflejaban la luz, sino que la devoraban, dejando halos fantasmas en la retina. Cada latido de las cadenas de energía enviaba un escalofrío metálico por la columna, como si el esqueleto recordara un dolor ajeno.*  </w:t>
        <w:br/>
        <w:br/>
        <w:t xml:space="preserve">**Conexión Global**  </w:t>
        <w:br/>
        <w:br/>
        <w:t xml:space="preserve">- **El Nexo como segunda prisión**: Revela que el Nexo Estelar fue creado para contener lo que la celda no pudo.  </w:t>
        <w:br/>
        <w:t xml:space="preserve">- **El destino de Kael**: Su brazo no es corrupción aleatoria, sino un *legado* de los Aiónicos, diseñado para interactuar con las celdas.  </w:t>
        <w:br/>
        <w:t xml:space="preserve">- **El precio del conocimiento**: El Anciano no es un dios... es un parásito que se alimenta de civilizaciones, y el grupo acaba de liberar su *ubicación*.  </w:t>
        <w:br/>
        <w:br/>
        <w:t xml:space="preserve">**Última Imagen**  </w:t>
        <w:br/>
        <w:br/>
        <w:t xml:space="preserve">La esfera comenzó a desintegrarse, pero las últimas palabras de Kael, entrecortadas por estática cósmica, las perseguirían:  </w:t>
        <w:br/>
        <w:br/>
        <w:t>—*Corred. Ahora que sabe dónde está su cuerpo... viene por el Nexo.*</w:t>
      </w:r>
    </w:p>
    <w:p>
      <w:pPr>
        <w:jc w:val="both"/>
      </w:pPr>
      <w:r>
        <w:t xml:space="preserve">**El Susurro del Vacío**  </w:t>
        <w:br/>
        <w:br/>
        <w:t xml:space="preserve">El Abismo no callaba.  </w:t>
        <w:br/>
        <w:br/>
        <w:t xml:space="preserve">Aun dentro de la nave, el silencio era una ilusión quebradiza. Las paredes de *La Estela del Dragón* transpiraban un vapor frío que dibujaba rostros en los cristales de las ventanas—caras alargadas, bocas abiertas en gritos mudos, ojos que seguían a Valeria mientras cruzaba la sala de mando. Cada paso resonaba demasiado fuerte, como si el metal del suelo absorbiera el sonido para regurgitarlo segundos después, distorsionado.  </w:t>
        <w:br/>
        <w:br/>
        <w:t xml:space="preserve">Lyria ajustaba los controles con movimientos febriles. Sus dedos, enguantados en cuero reforzado con filigranas de plata, dejaban huellas luminiscentes en los paneles táctiles.  </w:t>
        <w:br/>
        <w:br/>
        <w:t xml:space="preserve">—El aire está cargado de partículas de éter inestable —murmuró, limpiándose la frente con el dorso de la mano—. Respiras y sabes a cobre y estática. Como si...  </w:t>
        <w:br/>
        <w:br/>
        <w:t xml:space="preserve">—Como si alguien hubiera dejado un generador arcanotecnológico pudriéndose en un pantano —terminó Kael, apoyado contra la puerta. Su brazo mecánico emitía un zumbido irregular, como un insecto atrapado en una telaraña de metal.  </w:t>
        <w:br/>
        <w:br/>
        <w:t xml:space="preserve">Valeria se acercó a la ventanilla principal. Allí afuera, donde debería haber estrellas, solo había *hambre*.  </w:t>
        <w:br/>
        <w:br/>
        <w:t xml:space="preserve">Un vacío que se retorcía sobre sí mismo, engullendo la luz de sus propios faroles. A veces, en los bordes de la visión, formas semitransparentes se deslizaban: siluetas de naves que nunca existieron, constelaciones que ningún astrónomo registró, criaturas con demasiados miembros que se desvanecían al mirarlas de frente.  </w:t>
        <w:br/>
        <w:br/>
        <w:t xml:space="preserve">—No es espacio —dijo Valeria, apoyando la palma contra el cristal. El frío le quemó la piel—. Es la cicatriz de algo que nunca debió ser cortado.  </w:t>
        <w:br/>
        <w:br/>
        <w:t xml:space="preserve">Lyria activó el escáner augural. La pantalla mostró líneas de código entrecortadas por símbolos arcanos que se recombinaban solos.  </w:t>
        <w:br/>
        <w:br/>
        <w:t xml:space="preserve">—Según esto, estamos... —tragó saliva— en tres lugares a la vez. Y en ninguno.  </w:t>
        <w:br/>
        <w:br/>
        <w:t xml:space="preserve">Kael soltó una risa áspera.  </w:t>
        <w:br/>
        <w:br/>
        <w:t xml:space="preserve">—Bienvenidos al vientre de la bestia, ingeniera.  </w:t>
        <w:br/>
        <w:br/>
        <w:t xml:space="preserve">Entonces, como si el Abismo hubiera estado escuchando, algo *respondió*.  </w:t>
        <w:br/>
        <w:br/>
        <w:t xml:space="preserve">Un latido.  </w:t>
        <w:br/>
        <w:br/>
        <w:t xml:space="preserve">Profundo, resonante, imposible. No un sonido, sino una vibración que sacudió los huesos y hizo crujir los dientes. Las luces parpadearon, y por un instante, en los rincones más oscuros de la nave, algo brilló con un fulgor enfermizo.  </w:t>
        <w:br/>
        <w:br/>
        <w:t xml:space="preserve">Lyria contuvo el aliento.  </w:t>
        <w:br/>
        <w:br/>
        <w:t xml:space="preserve">—No fue la nave.  </w:t>
        <w:br/>
        <w:br/>
        <w:t xml:space="preserve">Valeria sintió cómo el cristal de éter en su bolsillo se calentaba hasta casi quemar.  </w:t>
        <w:br/>
        <w:br/>
        <w:t xml:space="preserve">—No —concordó—. Fue el Anciano. Y sabe que estamos aquí.  </w:t>
        <w:br/>
        <w:br/>
        <w:t xml:space="preserve">**Detalle Sensorial**  </w:t>
        <w:br/>
        <w:t xml:space="preserve">*El aire olía a tormenta y hierro, pero también a algo más antiguo: a pergaminos olvidados en sótanos húmedos, a la primera chispa de un fuego primigenio. Cada inhalación dejaba un regusto metálico en la lengua, como si la sangre misma se volviera eléctrica. Los tableros de control exudaban un calor anormal, y al tocarlos, la piel quedaba marcada con finas líneas rojas, como cicatrices de un mapa desconocido.*  </w:t>
        <w:br/>
        <w:br/>
        <w:t xml:space="preserve">**Conexión con la Trama**  </w:t>
        <w:br/>
        <w:t xml:space="preserve">- El ambiente no es solo escenario: es un *termómetro* de la corrupción del Nexo.  </w:t>
        <w:br/>
        <w:t xml:space="preserve">- Las reacciones del brazo de Kael y los cristales de Valeria confirman que el Abismo está vivo.  </w:t>
        <w:br/>
        <w:t xml:space="preserve">- El "latido" prepara el terreno para la revelación de la Celda del Anciano.  </w:t>
        <w:br/>
        <w:br/>
        <w:t xml:space="preserve">**Transición**  </w:t>
        <w:br/>
        <w:t>La siguiente escena comenzaría con *La Estela del Dragón* detectando una anomalía: una estructura geométrica perfecta flotando en el caos, que los atrae como un imán...</w:t>
      </w:r>
    </w:p>
    <w:p>
      <w:pPr>
        <w:jc w:val="both"/>
      </w:pPr>
      <w:r>
        <w:t xml:space="preserve">**El Abismo no tenía estrellas, solo hambre.**  </w:t>
        <w:br/>
        <w:br/>
        <w:t xml:space="preserve">Los instrumentos de *La Estela del Dragón* habían dejado de obedecer las leyes de la física. Las pantallas mostraban números que se convertían en jeroglíficos arcanos antes de disolverse en manchas de tinta digital. El termómetro principal marcaba *"azul"* en lugar de grados, y el velocímetro giraba en espirales hipnóticas, como si el concepto mismo de movimiento hubiera perdido sentido.  </w:t>
        <w:br/>
        <w:br/>
        <w:t xml:space="preserve">Valeria observó su reflejo en el cristal de la ventanilla y contuvo un jadeo. Su imagen no la imitaba. Los ojos de la otra Valeria eran pozos de oscuridad sin fondo, y sus labios se curvaban en una sonrisa lenta y ajena, mostrando dientes afilados como cristales rotos. Cuando levantó la mano, el reflejo tardó tres segundos en copiarla, moviéndose con la fluidez viscosa de una criatura submarina.  </w:t>
        <w:br/>
        <w:br/>
        <w:t xml:space="preserve">—No miren los cristales —advirtió Lyria, aunque era demasiado tarde.  </w:t>
        <w:br/>
        <w:br/>
        <w:t xml:space="preserve">Kael ya estaba frente a un panel de control, observando cómo su reflejo le hablaba en silencio, articulando palabras que hacían temblar su brazo corrupto. Las venas negras bajo su piel pulsaban al unísono con el zumbido del éter distorsionado.  </w:t>
        <w:br/>
        <w:br/>
        <w:t xml:space="preserve">—Dice que conoce mi nombre —murmuró Kael, con una voz que no era del todo suya—. Dice que lo llevo escrito en los huesos.  </w:t>
        <w:br/>
        <w:br/>
        <w:t xml:space="preserve">Lyria activó el **protocolo de ceguera temporal**, sumergiendo la cabina en una penumbra rojiza. Los reflejos desaparecieron, pero el aire se espesó, cargado con el peso de una presencia que no pertenecía a ningún mundo conocido.  </w:t>
        <w:br/>
        <w:br/>
        <w:t xml:space="preserve">—El Abismo nos está probando —dijo Valeria, apretando su cristal de éter hasta sentir que la energía le quemaba la palma—. No es un lugar, es una mente. Y quiere que nos volvamos locos antes de mostrarnos su secreto.  </w:t>
        <w:br/>
        <w:br/>
        <w:t xml:space="preserve">Un estruendo sacudió la nave. En las pantallas, aparecieron fractales que se multiplicaban hasta formar un rostro reconocible: **el Anciano del Umbral**. Sus facciones estaban compuestas por ecuaciones imposibles y runas que sangraban.  </w:t>
        <w:br/>
        <w:br/>
        <w:t xml:space="preserve">*"Kael Torren"*, resonó una voz que no provenía de los altavoces, sino de dentro de sus cráneos. *"Tú eres la llave y la cerradura. Ven a girar en mi cerrojo."*  </w:t>
        <w:br/>
        <w:br/>
        <w:t xml:space="preserve">Las paredes comenzaron a sangrar.  </w:t>
        <w:br/>
        <w:br/>
        <w:t xml:space="preserve">No era sangre, sino un líquido plateado y espeso que olía a ozono y a carne quemada. Corría por los rincones, formando riachuelos que se unían en símbolos prohibidos. Lyria gritó cuando su dispositivo augural explotó en sus manos, proyectando un holograma de la nave devorada por tentáculos de sombra digital.  </w:t>
        <w:br/>
        <w:br/>
        <w:t xml:space="preserve">—¡El Abismo está vivo! —exclamó—. ¡Y está hecho de la misma corrupción que el brazo de Kael!  </w:t>
        <w:br/>
        <w:br/>
        <w:t xml:space="preserve">Valeria lanzó un hechizo de purificación, pero las runas doradas se quebraron al contacto con el líquido plateado. El suelo se inclinó bruscamente, y por un instante, la gravedad dejó de existir. Los tres flotaron en la cabina, rodeados por equipos sueltos y gotas de ese fluido maligno que ahora brillaba con luz propia.  </w:t>
        <w:br/>
        <w:br/>
        <w:t xml:space="preserve">Entonces, como si el universo hubiera tomado una decisión, todo se detuvo.  </w:t>
        <w:br/>
        <w:br/>
        <w:t xml:space="preserve">El silencio fue absoluto.  </w:t>
        <w:br/>
        <w:br/>
        <w:t xml:space="preserve">En las pantallas, una sola palabra parpadeaba:  </w:t>
        <w:br/>
        <w:br/>
        <w:t xml:space="preserve">**"BIENVENIDOS"**.  </w:t>
        <w:br/>
        <w:br/>
        <w:t xml:space="preserve">Y más allá, en la oscuridad, algo enorme abrió los ojos.  </w:t>
        <w:br/>
        <w:br/>
        <w:t xml:space="preserve">---  </w:t>
        <w:br/>
        <w:br/>
        <w:t xml:space="preserve">**Detalle Sensorial**  </w:t>
        <w:br/>
        <w:t xml:space="preserve">*El líquido plateado olía a memoria perdida: a la primera vez que te cortaste de niño, al sabor del miedo en la garganta, al instante antes de un beso que nunca llegó. Cuando una gota cayó en la mano de Lyria, sintió el eco de un dolor ajeno: huesos rompiéndose bajo una presión infinita, un grito ahogado en el vacío.*  </w:t>
        <w:br/>
        <w:br/>
        <w:t xml:space="preserve">**Conexión con la Trama**  </w:t>
        <w:br/>
        <w:t xml:space="preserve">- El Abismo se revela como una extensión del Anciano, un ser consciente que prueba la voluntad del grupo.  </w:t>
        <w:br/>
        <w:t xml:space="preserve">- La corrupción en el brazo de Kael es idéntica a la esencia del Abismo, confirmando su papel como "llave".  </w:t>
        <w:br/>
        <w:t xml:space="preserve">- La nave ya no es un refugio seguro: el entorno mismo se vuelve enemigo.  </w:t>
        <w:br/>
        <w:br/>
        <w:t xml:space="preserve">**Transición**  </w:t>
        <w:br/>
        <w:t>La siguiente escena mostraría la aparición de la **Celda Primigenia**, una estructura geométrica perfecta que flota en el corazón del caos, pulsando con un ritmo que coincide con el latido del brazo de Kael...</w:t>
      </w:r>
    </w:p>
    <w:p>
      <w:pPr>
        <w:jc w:val="both"/>
      </w:pPr>
      <w:r>
        <w:t xml:space="preserve">**Fragmento del Capítulo 4: *"El Vientre del Vacío"***  </w:t>
        <w:br/>
        <w:br/>
        <w:t xml:space="preserve">La gravedad regresó de golpe, aplastándolos contra el suelo metálico que ahora latía como la piel de un animal enfermo. Kael fue el primero en incorporarse, su brazo corrupto retorciéndose en espasmos, las venas negras avanzando hacia su clavícula como raíces sedientas.  </w:t>
        <w:br/>
        <w:br/>
        <w:t xml:space="preserve">—Allí —señaló con la mano sana, hacia la ventana frontal—. ¿Lo veis?  </w:t>
        <w:br/>
        <w:br/>
        <w:t xml:space="preserve">Más allá del cristal empañado, flotando en un vacío que no era vacío, se alzaba la **Celda Primigenia**.  </w:t>
        <w:br/>
        <w:br/>
        <w:t xml:space="preserve">No era una estructura, sino una herida.  </w:t>
        <w:br/>
        <w:br/>
        <w:t xml:space="preserve">Un cubo perfecto de aristas imposibles, tan negro que hacía que el espacio a su alrededor pareciera gris. Sus paredes no reflejaban la luz; la devoraban, dejando tras de sí un rastro de distorsiones como cicatrices en el aire. Y en su centro, algo palpitaba. Un latido lento, monstruoso, que resonaba en sus huesos y hacía vibrar los cristales de éter de Valeria.  </w:t>
        <w:br/>
        <w:br/>
        <w:t xml:space="preserve">—No es tecnología… ni magia —murmuró Lyria, ajustando las lentes de aumento de su visor augural—. Es algo anterior. Algo que los Aiónicos encontraron y no pudieron destruir.  </w:t>
        <w:br/>
        <w:br/>
        <w:t xml:space="preserve">Un sonido perforó el silencio: *La Estela del Dragón* gimiendo. Las velas de éter, que horas antes brillaban con luz azulada, ahora se marchitaban como flores bajo el sol del desierto. Las escamas metálicas del casco se desprendían, revelando una carne viva y sangrante debajo.  </w:t>
        <w:br/>
        <w:br/>
        <w:t xml:space="preserve">—La nave está muriendo —dijo Valeria, palpando una de las grietas que sangraba ese líquido plateado—. El Abismo la está digiriendo.  </w:t>
        <w:br/>
        <w:br/>
        <w:t xml:space="preserve">Kael se acercó al panel de control y, con un movimiento brusco, hundió los dedos de su brazo corrupto en la consola. Los circuitos se retorcieron, fundiéndose con su metal, y por un instante, sus ojos se volvieron tan negros como la Celda que los observaba.  </w:t>
        <w:br/>
        <w:br/>
        <w:t xml:space="preserve">—Hay un camino —anunció, con voz duplicada, como si algo más hablara a través de él—. Un puente de sombra que solo podemos cruzar si aceptamos su invitación.  </w:t>
        <w:br/>
        <w:br/>
        <w:t xml:space="preserve">Lyria lo miró con los labios apretados.  </w:t>
        <w:br/>
        <w:br/>
        <w:t xml:space="preserve">—¿Y qué pide a cambio?  </w:t>
        <w:br/>
        <w:br/>
        <w:t xml:space="preserve">Kael no respondió. En su lugar, el brazo se alzó por voluntad propia, señalando hacia la Celda. En su palma, una boca se abrió entre los engranajes, susurrando en una lengua que hacía sangrar los oídos:  </w:t>
        <w:br/>
        <w:br/>
        <w:t xml:space="preserve">*"Sangre de los que olvidaron. Huesos de los que callaron. Dadme un nombre y os daré un camino."*  </w:t>
        <w:br/>
        <w:br/>
        <w:t xml:space="preserve">Valeria sintió el frío recorrerle la espalda. Sabía lo que pedía el Abismo. Un sacrificio. Un nombre.  </w:t>
        <w:br/>
        <w:br/>
        <w:t xml:space="preserve">Y en el reflejo distorsionado del cristal, vio que su propia sombra asentía.  </w:t>
        <w:br/>
        <w:br/>
        <w:t xml:space="preserve">---  </w:t>
        <w:br/>
        <w:br/>
        <w:t xml:space="preserve">**Detalle Sensorial**  </w:t>
        <w:br/>
        <w:t xml:space="preserve">*El aire olía a hierro y a sal, como el interior de un viejo reloj sumergido en el mar. Cada latido de la Celda enviaba ondas de presión que hacían crujir los dientes, y el líquido plateado en el suelo vibraba formando rostros efímeros, bocas que gritaban en silencio antes de desvanecerse.*  </w:t>
        <w:br/>
        <w:br/>
        <w:t xml:space="preserve">**Conexión con la Trama**  </w:t>
        <w:br/>
        <w:t xml:space="preserve">- La Celda Primigenia se revela como la prisión original del Anciano, anterior al Nexo Estelar.  </w:t>
        <w:br/>
        <w:t xml:space="preserve">- El brazo de Kael actúa como interfaz con el Abismo, confirmando su papel como "llave" viviente.  </w:t>
        <w:br/>
        <w:t xml:space="preserve">- La nave sufre una transformación grotesca, mostrando que el Abismo corrompe tanto lo orgánico como lo mecánico.  </w:t>
        <w:br/>
        <w:br/>
        <w:t xml:space="preserve">**Transición**  </w:t>
        <w:br/>
        <w:t>La siguiente escena mostraría la difícil decisión del grupo: ¿aceptar el trato del Abismo y nombrar un sacrificio, o arriesgarse a perderse para siempre en sus fauces? Mientras, en las sombras, los espectros de éter comienzan a congregarse, atraídos por el dolor de la nave agonizante...</w:t>
      </w:r>
    </w:p>
    <w:p>
      <w:pPr>
        <w:jc w:val="both"/>
      </w:pPr>
      <w:r>
        <w:t xml:space="preserve">**Fragmento Final del Capítulo 4: *"El Vientre del Vacío"***  </w:t>
        <w:br/>
        <w:br/>
        <w:t xml:space="preserve">El silencio pesaba más que la gravedad distorsionada del Abismo. Valeria observó a Kael, cuyos ojos ahora brillaban con ese fulgor negro que no pertenecía a ningún ser humano. Las palabras del Abismo resonaban aún en el aire, como cuchillas flotantes:  </w:t>
        <w:br/>
        <w:br/>
        <w:t xml:space="preserve">*"Dadme un nombre."*  </w:t>
        <w:br/>
        <w:br/>
        <w:t xml:space="preserve">Lyria fue la primera en moverse. Con manos temblorosas, ajustó los controles de su dispositivo augural, cuyas pantallas mostraban ecuaciones fracturadas y símbolos que se desvanecían al nacer.  </w:t>
        <w:br/>
        <w:br/>
        <w:t xml:space="preserve">—No podemos negociar con esto —murmuró—. Es una trampa lingüística. Si nombramos a alguien, el Abismo lo reclamará, pero si no lo hacemos, la nave no resistirá otra hora.  </w:t>
        <w:br/>
        <w:br/>
        <w:t xml:space="preserve">Kael giró lentamente hacia ellas, su brazo alzándose como una serpiente hipnótica. Las venas negras habían alcanzado su cuello, dibujando intrincados patrones que parecían runas de un alfabeto olvidado.  </w:t>
        <w:br/>
        <w:br/>
        <w:t xml:space="preserve">—Yo ya tengo un pie del otro lado —dijo, con voz ronca—. Dad mi nombre.  </w:t>
        <w:br/>
        <w:br/>
        <w:t xml:space="preserve">Valeria sintió un nudo en el estómago. Durante semanas, había desconfiado de él, lo había vigilado como a una amenaza. Pero ahora, ante la crudeza de su ofrecimiento, solo veía al hombre detrás de la corrupción.  </w:t>
        <w:br/>
        <w:br/>
        <w:t xml:space="preserve">—No —cortó ella, seca—. No caeremos en su juego.  </w:t>
        <w:br/>
        <w:br/>
        <w:t xml:space="preserve">Se arrodilló frente al charco de líquido plateado que sangraba del casco. Sumergió los dedos en él, sintiendo cómo la sustancia viva se enrollaba alrededor de sus articulaciones.  </w:t>
        <w:br/>
        <w:br/>
        <w:t xml:space="preserve">—El Abismo quiere un nombre, pero no especificó de quién —musitó, mientras trazaba runas en el suelo con el fluido.  </w:t>
        <w:br/>
        <w:br/>
        <w:t xml:space="preserve">Lyria contuvo el aliento.  </w:t>
        <w:br/>
        <w:br/>
        <w:t xml:space="preserve">—Valeria, ¿qué estás haciendo?  </w:t>
        <w:br/>
        <w:br/>
        <w:t xml:space="preserve">La astromaga no respondió. En su lugar, canturreó una frase en éterico antiguo, el lenguaje de los primeros navegantes cósmicos. Las runas brillaron, proyectando una silueta fantasmal: la figura de un dragón alado, idéntica a la talla en la proa de *La Estela del Dragón*.  </w:t>
        <w:br/>
        <w:br/>
        <w:t xml:space="preserve">—Le damos el nombre de la nave —declaró Valeria, alzando la voz—. *Estela del Dragón*, te ofrecemos a ti misma como tributo.  </w:t>
        <w:br/>
        <w:br/>
        <w:t xml:space="preserve">Por un segundo, nada ocurrió.  </w:t>
        <w:br/>
        <w:br/>
        <w:t xml:space="preserve">Entonces, el Abismo rugió.  </w:t>
        <w:br/>
        <w:br/>
        <w:t xml:space="preserve">Las paredes de la nave se estiraron como goma, los cristales estallaron en lluvia de fragmentos que flotaron hacia el techo. El sonido era insoportable: mil gritos fusionados en uno solo. Kael se desplomó, agarrando su brazo, que ahora emitía humo negro. Lyria gritó algo, pero sus palabras se perdieron en el caos.  </w:t>
        <w:br/>
        <w:br/>
        <w:t xml:space="preserve">Y entonces, como si una mano gigantesca los hubiera empujado, *La Estela del Dragón* fue lanzada hacia adelante, atravesando el puente de sombra que se extendía desde la Celda Primigenia.  </w:t>
        <w:br/>
        <w:br/>
        <w:t xml:space="preserve">El último sonido que escucharon antes de que la oscuridad los consumiera fue una voz susurrando desde los altavoces muertos de la nave:  </w:t>
        <w:br/>
        <w:br/>
        <w:t xml:space="preserve">*"Aceptado."*  </w:t>
        <w:br/>
        <w:br/>
        <w:t xml:space="preserve">---  </w:t>
        <w:br/>
        <w:br/>
        <w:t xml:space="preserve">**Cliffhanger Final**  </w:t>
        <w:br/>
        <w:br/>
        <w:t xml:space="preserve">Cuando la luz regresó, estaban en otro lugar.  </w:t>
        <w:br/>
        <w:br/>
        <w:t xml:space="preserve">El casco de *La Estela del Dragón* ya no sangraba. Las velas de éter brillaban con intensidad renovada, pero algo era distinto: las escamas metálicas del exterior ahora mostraban marcas de garras, como si algo las hubiera reconfigurado desde dentro.  </w:t>
        <w:br/>
        <w:br/>
        <w:t xml:space="preserve">Y frente a ellos, flotando en el vacío, se alzaba una puerta.  </w:t>
        <w:br/>
        <w:br/>
        <w:t xml:space="preserve">No era de metal, ni de piedra. Estaba hecha de huesos entrelazados con cables dorados, y en su centro, un ojo mecánico parpadeó lentamente al detectar su presencia.  </w:t>
        <w:br/>
        <w:br/>
        <w:t xml:space="preserve">Pero lo más aterrador era lo que yacía a sus pies.  </w:t>
        <w:br/>
        <w:br/>
        <w:t xml:space="preserve">El cuerpo de Kael, desplomado en el suelo, sin rastro de su brazo corrupto.  </w:t>
        <w:br/>
        <w:br/>
        <w:t xml:space="preserve">Donde antes había metal y venas negras, ahora solo quedaba un muñón cicatrizado, rodeado de cristales de éter negro que formaban una palabra repetida una y otra vez:  </w:t>
        <w:br/>
        <w:br/>
        <w:t xml:space="preserve">*"Bienvenidos."*  </w:t>
        <w:br/>
        <w:br/>
        <w:t xml:space="preserve">---  </w:t>
        <w:br/>
        <w:br/>
        <w:t xml:space="preserve">**Detalle Sensorial**  </w:t>
        <w:br/>
        <w:t xml:space="preserve">*El aire olía a ozono y carne quemada. El silencio era tan denso que podían escuchar el latido de sus propios corazones, acelerados, como si el Abismo los hubiera escupido en un lugar donde el tiempo aún no decidía si avanzar o retroceder. Las paredes de la nave susurraban en un idioma que no era el de los Aiónicos, ni el de los Devoradores, sino algo más antiguo. Algo hambriento.*  </w:t>
        <w:br/>
        <w:br/>
        <w:t xml:space="preserve">**Conexión con la Trama**  </w:t>
        <w:br/>
        <w:t xml:space="preserve">- El sacrificio de la nave (su nombre) como entidad consciente revela que el Abismo opera bajo reglas simbólicas, no lógicas.  </w:t>
        <w:br/>
        <w:t xml:space="preserve">- La transformación de *La Estela del Dragón* sugiere que el Abismo la ha "reclamado" pero no destruido, alterando su esencia.  </w:t>
        <w:br/>
        <w:t xml:space="preserve">- La desaparición del brazo de Kael plantea la pregunta: ¿el Anciano lo tomó como pago, o Kael logró liberarse de él?  </w:t>
        <w:br/>
        <w:br/>
        <w:t xml:space="preserve">**Transición al Capítulo 5**  </w:t>
        <w:br/>
        <w:t xml:space="preserve">La puerta de huesos y cables es la entrada a los **Archivos de Aión**, pero su ojo mecánico sugiere que algo dentro ha cambiado. Mientras Lyria examina a Kael, descubrirá que su muñón no sangra: en su lugar, emite un leve resplandor azul, como si algo nuevo estuviera naciendo en su interior.  </w:t>
        <w:br/>
        <w:br/>
        <w:t xml:space="preserve">Y en las sombras del pasillo, las paredes comenzarán a sudar tinta negra, formando un mensaje que solo Valeria podrá leer:  </w:t>
        <w:br/>
        <w:br/>
        <w:t>*"Trajisteis la llave. Ahora pagaréis el precio."*</w:t>
      </w:r>
    </w:p>
    <w:p>
      <w:pPr>
        <w:jc w:val="both"/>
      </w:pPr>
      <w:r>
        <w:t xml:space="preserve">**Fragmento del Capítulo 5: *"La Llave y el Cristal"***  </w:t>
        <w:br/>
        <w:br/>
        <w:t xml:space="preserve">Kael extendió la mano hacia la estructura de huesos y cables, sintiendo cómo el aire vibraba con una energía antigua. Sus dedos rozaron la superficie fría, y entonces—  </w:t>
        <w:br/>
        <w:br/>
        <w:t xml:space="preserve">—el mundo se desmoronó.  </w:t>
        <w:br/>
        <w:br/>
        <w:t xml:space="preserve">La estructura no era sólida. Se desplegó como un abanico de sombras, revelando un vacío interior donde la gravedad parecía no existir. Y allí, suspendida en el centro, flotaba **una niña**.  </w:t>
        <w:br/>
        <w:br/>
        <w:t xml:space="preserve">Valeria contuvo el aliento.  </w:t>
        <w:br/>
        <w:br/>
        <w:t xml:space="preserve">Era ella.  </w:t>
        <w:br/>
        <w:br/>
        <w:t xml:space="preserve">O al menos, una versión de ella: no más de ocho años, con el mismo cabello oscuro y rizado, pero vestida con un traje de dormir blanco que brillaba bajo la luz del cristal que la encapsulaba. Sus pequeñas manos estaban cruzadas sobre el pecho, como en un sueño pacífico.  </w:t>
        <w:br/>
        <w:br/>
        <w:t xml:space="preserve">—No puede ser... —murmuró Valeria, acercándose—. Esto es un truco del Abismo.  </w:t>
        <w:br/>
        <w:br/>
        <w:t xml:space="preserve">Lyria ajustó su escáner augural, pero los resultados parpadearon en rojo.  </w:t>
        <w:br/>
        <w:br/>
        <w:t xml:space="preserve">—No es una ilusión. Es materia orgánica real... pero sus firmas temporales están invertidas.  </w:t>
        <w:br/>
        <w:br/>
        <w:t xml:space="preserve">Kael, aún tambaleándose por la pérdida de su brazo, se apoyó contra el borde de la estructura.  </w:t>
        <w:br/>
        <w:br/>
        <w:t xml:space="preserve">—¿Qué diablos significa eso?  </w:t>
        <w:br/>
        <w:br/>
        <w:t xml:space="preserve">—Significa —Lyria tragó saliva— que esta niña no es del pasado. Es una versión **futura** de ti, Valeria. Algo la arrancó de tu línea temporal y la trajo aquí.  </w:t>
        <w:br/>
        <w:br/>
        <w:t xml:space="preserve">El cristal que encerraba a la pequeña Valeria no era transparente. En su interior fluían **ríos de código arcaico**, mezclando símbolos mágicos con ecuaciones cuánticas. Al acercarse, la astromaga sintió un dolor punzante en las sienes, como si su mente intentara recordar algo imposible.  </w:t>
        <w:br/>
        <w:br/>
        <w:t xml:space="preserve">—Los Archivos de Aión no son solo una biblioteca —susurró—. Son un **espejo de realidades**.  </w:t>
        <w:br/>
        <w:br/>
        <w:t xml:space="preserve">Entonces, la niña abrió los ojos.  </w:t>
        <w:br/>
        <w:br/>
        <w:t xml:space="preserve">No eran los ojos de un niño.  </w:t>
        <w:br/>
        <w:br/>
        <w:t xml:space="preserve">Eran esferas perfectas de éter negro, sin pupila ni blanco, y cuando habló, su voz era un coro de susurros superpuestos:  </w:t>
        <w:br/>
        <w:br/>
        <w:t xml:space="preserve">—*Tú rompiste el Nexo. Tú liberarás al Anciano. Lo has hecho antes. Lo harás de nuevo.*  </w:t>
        <w:br/>
        <w:br/>
        <w:t xml:space="preserve">Lyria retrocedió, pero Valeria se quedó paralizada. Esas palabras... eran las mismas que el Oráculo de Thalassa le había dicho años atrás, el día de su accidente.  </w:t>
        <w:br/>
        <w:br/>
        <w:t xml:space="preserve">Kael maldijo y se interpuso entre ellas y el cristal.  </w:t>
        <w:br/>
        <w:br/>
        <w:t xml:space="preserve">—¡Cierra los ojos, Valeria! ¡No mires dentro!  </w:t>
        <w:br/>
        <w:br/>
        <w:t xml:space="preserve">Pero era demasiado tarde.  </w:t>
        <w:br/>
        <w:br/>
        <w:t xml:space="preserve">El cristal comenzó a agrietarse, y con cada fractura, **fragmentos de memoria** invadieron la mente de Valeria:  </w:t>
        <w:br/>
        <w:br/>
        <w:t xml:space="preserve">- *Una nave estrellándose contra un planeta.*  </w:t>
        <w:br/>
        <w:t xml:space="preserve">- *Un hombre con el rostro de Draven Vex, pero con ojos de anciano.*  </w:t>
        <w:br/>
        <w:t xml:space="preserve">- *Un Nexo resplandeciente, desgarrado por mil grietas.*  </w:t>
        <w:br/>
        <w:br/>
        <w:t xml:space="preserve">Y entonces, la voz final, clara como el cristal que ahora estallaba en mil pedazos:  </w:t>
        <w:br/>
        <w:br/>
        <w:t xml:space="preserve">—*Soy el precio que pagarás.*  </w:t>
        <w:br/>
        <w:br/>
        <w:t xml:space="preserve">La niña se desvaneció en un remolino de luz negra, y el suelo bajo ellos cedió, arrojándolos a un vacío sin fin.  </w:t>
        <w:br/>
        <w:br/>
        <w:t xml:space="preserve">**Detalle Sensorial**  </w:t>
        <w:br/>
        <w:t xml:space="preserve">*El cristal no se rompió como el vidrio, sino como un hueso viejo: con un crujido húmedo que resonó en sus dientes. El aire olía a hierro y a marisma, a algo viejo y olvidado. Y cuando la niña desapareció, dejó tras de sí un silbido agudo, como el sonido de una estrella muriendo.*  </w:t>
        <w:br/>
        <w:br/>
        <w:t xml:space="preserve">**Conexión con la Trama**  </w:t>
        <w:br/>
        <w:t xml:space="preserve">- La aparición de la "niña Valeria" confirma que el Nexo opera fuera del tiempo lineal, y que su accidente está vinculado a eventos futuros.  </w:t>
        <w:br/>
        <w:t xml:space="preserve">- Las memorias fracturadas sugieren que Valeria ya ha vivido este ciclo antes, reforzando el tema del destino vs. libre albedrío.  </w:t>
        <w:br/>
        <w:t xml:space="preserve">- La estructura de huesos y cables no es la entrada a los Archivos, sino **una celda temporal**, diseñada para contener realidades alternativas.  </w:t>
        <w:br/>
        <w:br/>
        <w:t xml:space="preserve">**Transición a la Siguiente Escena**  </w:t>
        <w:br/>
        <w:t xml:space="preserve">Mientras caen al vacío, Kael intenta agarrar a Valeria, pero su muñón comienza a brillar con esa misma luz azul que Lyria notó antes. De sus cicatrices emergen **hilos de energía viva**, tejiéndose en algo nuevo... algo que el Abismo no esperaba.  </w:t>
        <w:br/>
        <w:br/>
        <w:t xml:space="preserve">Y en la oscuridad, el ojo mecánico de la puerta los observa, parpadeando una vez, antes de murmurar:  </w:t>
        <w:br/>
        <w:br/>
        <w:t>—*Bienvenidos al verdadero Archivo.*</w:t>
      </w:r>
    </w:p>
    <w:p>
      <w:r>
        <w:br w:type="page"/>
      </w:r>
    </w:p>
    <w:p>
      <w:pPr>
        <w:pStyle w:val="Heading1"/>
        <w:jc w:val="center"/>
      </w:pPr>
      <w:r>
        <w:t>**Capítulo 5: ** *El Archivo Viviente*</w:t>
      </w:r>
    </w:p>
    <w:p>
      <w:pPr>
        <w:jc w:val="both"/>
      </w:pPr>
      <w:r>
        <w:t xml:space="preserve">**Fragmento del Capítulo 5: "El Archivo Viviente"**  </w:t>
        <w:br/>
        <w:br/>
        <w:t xml:space="preserve">El vacío los engulló.  </w:t>
        <w:br/>
        <w:br/>
        <w:t xml:space="preserve">Valeria sintió cómo el aire se escurría de sus pulmones, cómo el frío del abismo le mordía la piel. A su alrededor, los fragmentos del cristal roto giraban como estrellas muertas, reflejando destellos de memorias que no eran suyas—o tal vez sí, pero aún no vividas.  </w:t>
        <w:br/>
        <w:br/>
        <w:t xml:space="preserve">Kael gritó algo, pero el sonido se perdió en la distorsión. Su muñón brillaba con un resplandor azulado, como si la carne intentara regenerarse bajo las leyes de un universo distinto. De las cicatrices brotaron filamentos de energía viva, serpenteando en el vacío, tejiendo algo entre un brazo nuevo y un arma ancestral.  </w:t>
        <w:br/>
        <w:br/>
        <w:t xml:space="preserve">Lyria, más lúcida, activó su brazalete de gravedad. Los engranajes dorados giraron, mezclándose con las runas grabadas en el metal, y una burbuja de aire estable se formó alrededor de ellos.  </w:t>
        <w:br/>
        <w:br/>
        <w:t xml:space="preserve">—¡Agárrense! —ordenó, aunque no había nada a qué aferrarse excepto a sí mismos.  </w:t>
        <w:br/>
        <w:br/>
        <w:t xml:space="preserve">El descenso cesó de golpe.  </w:t>
        <w:br/>
        <w:br/>
        <w:t xml:space="preserve">Aterrizaron sobre una plataforma de cristal negro, tan pulida que reflejaba sus rostros deformados por el miedo. A lo lejos, erguida como un coloso, se alzaba la silueta de los **Archivos de Aión**.  </w:t>
        <w:br/>
        <w:br/>
        <w:t xml:space="preserve">No era un edificio. No era una máquina.  </w:t>
        <w:br/>
        <w:br/>
        <w:t xml:space="preserve">Era un **cuerpo**.  </w:t>
        <w:br/>
        <w:br/>
        <w:t xml:space="preserve">Enorme, andrógino, compuesto de planos geométricos que se reconfiguraban constantemente. Sus "miembros" eran torres de esferas de cristal líquido, y donde debería estar su rostro, flotaba un mosaico de hologramas mostrando cada lengua conocida—y otras que solo existían en pesadillas.  </w:t>
        <w:br/>
        <w:br/>
        <w:t xml:space="preserve">—*Entrad, hijos del Nexo* —dijo una voz que no provenía de ningún sitio, pero que resonó en sus huesos—. *Sois los primeros en siglos que merecéis las respuestas.*  </w:t>
        <w:br/>
        <w:br/>
        <w:t xml:space="preserve">Kael se incorporó, examinando su nuevo brazo. No era carne ni metal, sino algo intermedio: fibras luminiscentes que latían al ritmo de su corazón.  </w:t>
        <w:br/>
        <w:br/>
        <w:t xml:space="preserve">—No me gusta esto —murmuró—. Nada que hable así tiene buenas intenciones.  </w:t>
        <w:br/>
        <w:br/>
        <w:t xml:space="preserve">Valeria no respondió. Seguía tambaleándose por las visiones. La niña—su otra yo—había dicho algo sobre un precio.  </w:t>
        <w:br/>
        <w:br/>
        <w:t xml:space="preserve">Lyria, sin embargo, avanzó.  </w:t>
        <w:br/>
        <w:br/>
        <w:t xml:space="preserve">—Somos del Círculo del Nexo —declaró, aunque era media mentira—. Venimos a entender lo que está ocurriendo.  </w:t>
        <w:br/>
        <w:br/>
        <w:t xml:space="preserve">El Archivo Viviente rió. O al menos, eso pareció: sus esferas de cristal vibraron emitiendo un sonido entre campanadas y fallos de sistema.  </w:t>
        <w:br/>
        <w:br/>
        <w:t xml:space="preserve">—*El Círculo murió hace tres ciclos cósmicos. Pero no importa. Sabéis la pregunta real: ¿Qué es el Nexo?*  </w:t>
        <w:br/>
        <w:br/>
        <w:t xml:space="preserve">Las paredes se disolvieron, revelando un mural holográfico que se extendía hasta el infinito. Mostraba constelaciones siendo devoradas por sombras con forma de dientes, y entre ellas, una red dorada que las aprisionaba.  </w:t>
        <w:br/>
        <w:br/>
        <w:t xml:space="preserve">—*Una prisión* —continuó el Archivo—. *Creada por los Aiónicos para encerrar a los Devoradores Primigenios. Seres que consumen realidades como vosotros el aire.*  </w:t>
        <w:br/>
        <w:br/>
        <w:t xml:space="preserve">Kael tocó su brazo, que reaccionó oscureciéndose.  </w:t>
        <w:br/>
        <w:br/>
        <w:t xml:space="preserve">—¿Y el Anciano del Umbral?  </w:t>
        <w:br/>
        <w:br/>
        <w:t xml:space="preserve">—*Uno de ellos. El más astuto. El único que encontró una manera de corromper la prisión desde dentro.*  </w:t>
        <w:br/>
        <w:br/>
        <w:t xml:space="preserve">Valeria finalmente habló, con la voz ronca:  </w:t>
        <w:br/>
        <w:br/>
        <w:t xml:space="preserve">—¿Cómo?  </w:t>
        <w:br/>
        <w:br/>
        <w:t xml:space="preserve">El Archivo giró hacia ella, y por un momento, los hologramas mostraron su accidente: la nave estrellándose, los cristales de éter estallando, la grieta en el Nexo que se abrió como una herida.  </w:t>
        <w:br/>
        <w:br/>
        <w:t xml:space="preserve">—*Usándote a ti, Valeria Sombraluna. Tu magia era el cincel perfecto. Tu culpa, el martillo.*  </w:t>
        <w:br/>
        <w:br/>
        <w:t xml:space="preserve">Antes de que pudiera responder, el suelo tembló.  </w:t>
        <w:br/>
        <w:br/>
        <w:t xml:space="preserve">Una explosión sacudió los cimientos del Archivo. A través de las paredes translúcidas, vieron figuras con armaduras plateadas: **La Orden del Alba Cibernética**.  </w:t>
        <w:br/>
        <w:br/>
        <w:t xml:space="preserve">Draven Vex lideraba el grupo, su yelmo ocultando el rostro, pero no el odio en su voz cuando gritó:  </w:t>
        <w:br/>
        <w:br/>
        <w:t xml:space="preserve">—¡Destruid todo lo que huela a magia!  </w:t>
        <w:br/>
        <w:br/>
        <w:t xml:space="preserve">Kael maldijo, empujando a Lyria hacia un corredor lateral.  </w:t>
        <w:br/>
        <w:br/>
        <w:t xml:space="preserve">—¡Movámonos!  </w:t>
        <w:br/>
        <w:br/>
        <w:t xml:space="preserve">Pero el Archivo no terminaba.  </w:t>
        <w:br/>
        <w:br/>
        <w:t xml:space="preserve">—*Tomad esto* —urgió, desprendiendo una esfera que se transformó en un mapa holográfico—. *Muestra el Corazón del Nexo. Allí está la clave.*  </w:t>
        <w:br/>
        <w:br/>
        <w:t xml:space="preserve">Lyria lo atrapó al vuelo, justo cuando Draven lanzaba algo: una esfera metálica que silbaba al activarse.  </w:t>
        <w:br/>
        <w:br/>
        <w:t xml:space="preserve">—¡Bomba de supresión! —advirtió Valeria, pero demasiado tarde.  </w:t>
        <w:br/>
        <w:br/>
        <w:t xml:space="preserve">El artefacto estalló, y de repente, **la magia murió**.  </w:t>
        <w:br/>
        <w:br/>
        <w:t xml:space="preserve">Los cristales de Valeria se apagaron. Las runas de Lyria se volvieron tinta inútil. Solo la tecnología de La Orden seguía funcionando.  </w:t>
        <w:br/>
        <w:br/>
        <w:t xml:space="preserve">Y entonces, lo peor:  </w:t>
        <w:br/>
        <w:br/>
        <w:t xml:space="preserve">El brazo de Kael se retorció, independiente de su voluntad, y **atacó a Lyria**.  </w:t>
        <w:br/>
        <w:br/>
        <w:t xml:space="preserve">Los dedos mecánicos se cerraron alrededor de su garganta, mientras una voz que no era la de Kael salió de su boca:  </w:t>
        <w:br/>
        <w:br/>
        <w:t xml:space="preserve">—*El Anciano os espera.*  </w:t>
        <w:br/>
        <w:br/>
        <w:t xml:space="preserve">El Archivo Viviente comenzó a colapsar, y con él, la última esperanza de respuestas.  </w:t>
        <w:br/>
        <w:br/>
        <w:t xml:space="preserve">**Detalle Sensorial**  </w:t>
        <w:br/>
        <w:t xml:space="preserve">*El aire olía a ozono y polvo de estrellas. Cada paso sobre el cristal negro dejaba una huella efímera que sangraba luz azul. Y cuando la bomba estalló, fue como si el mundo entero contuviera la respiración: un silencio opresivo, seguido del zumbido fantasmal de la magia muriendo.*  </w:t>
        <w:br/>
        <w:br/>
        <w:t xml:space="preserve">**Conexión con la Trama**  </w:t>
        <w:br/>
        <w:t xml:space="preserve">- La revelación del Nexo como prisión redefine el conflicto: no se trata de repararlo, sino de evitar una fuga masiva.  </w:t>
        <w:br/>
        <w:t xml:space="preserve">- El brazo de Kael es ahora un peligro activo, controlado por el Anciano.  </w:t>
        <w:br/>
        <w:t xml:space="preserve">- La bomba de supresión arcana demuestra que La Orden tiene acceso a tecnología del Nexo, aunque no la comprenden del todo.  </w:t>
        <w:br/>
        <w:br/>
        <w:t xml:space="preserve">**Transición a la Siguiente Escena**  </w:t>
        <w:br/>
        <w:t>Mientras huyen por los túneles colapsantes, el mapa holográfico proyecta una ruta hacia **Thalassa**, donde las Torres de Cristal Éterico brillan con luz propia. Pero Kael guarda un secreto: en sus sueños, el Anciano ya le mostró ese lugar... y lo que debe hacer allí.</w:t>
      </w:r>
    </w:p>
    <w:p>
      <w:pPr>
        <w:jc w:val="both"/>
      </w:pPr>
      <w:r>
        <w:t xml:space="preserve">**El Archivo como espejo de las almas fracturadas**  </w:t>
        <w:br/>
        <w:br/>
        <w:t xml:space="preserve">Las paredes del Archivo se licuaron sin previo aviso. El cristal negro se convirtió en un mar de mercurio viviente que ascendió hasta rodearlos, atrapándolos en burbujas individuales. Valeria intentó gritar, pero el líquido se filtró por su boca sin ahogarla—solo silenciándola.  </w:t>
        <w:br/>
        <w:br/>
        <w:t xml:space="preserve">Entonces, los espejos aparecieron.  </w:t>
        <w:br/>
        <w:br/>
        <w:t xml:space="preserve">No eran superficies reflectantes normales, sino **ventanas a otras versiones de sí mismos**. Valeria vio su reflejo con ojos vacíos y cicatrices luminosas, vestida con las ropas de Draven Vex. Kael se enfrentó a un doble con el brazo izquierdo intacto, pero el rostro desfigurado por runas de esclavitud. Lyria, ante una imagen de sí misma con cables sangrantes en lugar de venas, tarareando una melodía en lengua aiónica.  </w:t>
        <w:br/>
        <w:br/>
        <w:t xml:space="preserve">—*Los Archivos no solo almacenan conocimiento—guardan ecos de todo lo que fuisteis y podríais ser*— resonó la voz del Archivo Viviente, ahora multiplicada en susurros superpuestos—. *Mirad más allá del miedo.*  </w:t>
        <w:br/>
        <w:br/>
        <w:t xml:space="preserve">**Valeria** extendió la mano hacia su reflejo. Al contacto, el cristal le mostró **la verdad de su accidente**: no fue un error de cálculo, sino un acto deliberado. En la visión, una sombra con forma de serpiente cósmica se enroscaba alrededor de su vara de éter, guiándola para golpear el punto exacto donde los sellos del Nexo eran más débiles. El Anciano del Umbral había estado allí, invisible, aprovechando su arrogancia.  </w:t>
        <w:br/>
        <w:br/>
        <w:t xml:space="preserve">—*Tú fuiste el cincel, pero el martillo fue tu necesidad de probarte*— le susurró su reflejo—. *¿Cuántos mundos sangran por tu orgullo?*  </w:t>
        <w:br/>
        <w:br/>
        <w:t xml:space="preserve">**Kael** forcejeó contra su espejo, pero este lo absorbió. Dentro, vivió **el origen de su brazo mecánico**: no era tecnología robada, sino un fragmento del primer Devorador derrotado, forjado en metal por los Aiónicos como arma contra sus amos. Ahora entendía por qué el Anciano lo anhelaba—era **una llave y un arma** al mismo tiempo. Su reflejo le mostró el futuro: si entregaba el brazo, el Anciano lo recompensaría devolviéndole su cuerpo intacto. Pero si lo destruía, condenaría a Lyria, cuya vida dependía ahora de la energía corrupta que lo mantenía estable.  </w:t>
        <w:br/>
        <w:br/>
        <w:t xml:space="preserve">—*Elige: ¿redención o venganza?*— le escupió su otro yo, mostrando las dos rutas como cadenas que se enroscaban en su cuello.  </w:t>
        <w:br/>
        <w:br/>
        <w:t xml:space="preserve">**Lyria**, en cambio, no luchó. Abrazó a su reflejo, y este le entregó **el secreto de los Aiónicos**: ellos también habían intentado separar magia y tecnología al principio, hasta que comprendieron que ambas eran **lenguajes distintos para nombrar lo mismo**. El Archivo le mostró el diseño original del Nexo: no una prisión, sino un **crisol** donde ambas energías se purificaban mutuamente. La Orden y los Devoradores eran errores repetidos, extremos opuestos condenados a chocar.  </w:t>
        <w:br/>
        <w:br/>
        <w:t xml:space="preserve">—*Equilibrio no es neutralidad*— le dijo su doble, señalando el núcleo del Archivo, donde un **cristal de éter puro** pulsaba—. *Es saber qué parte de ti debe arder para alumbrar el camino.*  </w:t>
        <w:br/>
        <w:br/>
        <w:t xml:space="preserve">Las burbujas estallaron de golpe, arrojándolos de vuelta a la sala central. Los espejos se hicieron añicos, pero las visiones permanecieron grabadas en sus mentes.  </w:t>
        <w:br/>
        <w:br/>
        <w:t xml:space="preserve">Kael se desplomó, sujetando su brazo que ahora brillaba con runas prohibidas. Valeria temblaba, con lágrimas de éter escapándose de sus ojos. Solo Lyria parecía tener claridad, sosteniendo el mapa holográfico que ahora mostraba no solo el Corazón del Nexo, sino **tres caminos superpuestos**:  </w:t>
        <w:br/>
        <w:br/>
        <w:t xml:space="preserve">1. **La Torre de Supresión Tecnológica** (donde La Orden planeaba erradicar la magia).  </w:t>
        <w:br/>
        <w:t xml:space="preserve">2. **El Altar del Devorador** (donde el Anciano aguardaba para ser liberado).  </w:t>
        <w:br/>
        <w:t xml:space="preserve">3. **El Umbral Olvidado** (una ruta no marcada antes, que serpenteaba entre ambos).  </w:t>
        <w:br/>
        <w:br/>
        <w:t xml:space="preserve">—No es una elección de destino— musitó Lyria, tocando el tercer camino—. Es una prueba. ¿Podemos hallar un camino que no sea el de ellos?  </w:t>
        <w:br/>
        <w:br/>
        <w:t xml:space="preserve">El Archivo Viviente comenzó a desmoronarse, pero sus últimas palabras resonaron como un trueno:  </w:t>
        <w:br/>
        <w:br/>
        <w:t xml:space="preserve">—*Recordad: sois lo que elegís ver en el espejo. Y ahora, el espejo os ha visto a vosotros.*  </w:t>
        <w:br/>
        <w:br/>
        <w:t xml:space="preserve">**Detalle Sensorial**  </w:t>
        <w:br/>
        <w:t xml:space="preserve">*Los espejos no reflejaban luz, sino sonido: cada imagen emitía un zumbido único, desde el lamento de Valeria hasta el chirrido metálico del brazo de Kael. Y cuando las visiones terminaron, el silencio olía a hierro caliente y azufre, como si la realidad misma hubiera sangrado.*  </w:t>
        <w:br/>
        <w:br/>
        <w:t xml:space="preserve">**Conexión con la Trama**  </w:t>
        <w:br/>
        <w:t xml:space="preserve">- Las visiones confirman que cada personaje es **instrumento y amenaza**: Valeria el arma, Kael la llave, Lyria la traductora.  </w:t>
        <w:br/>
        <w:t xml:space="preserve">- El tercer camino sugiere que existe una opción más allá del binomio "magia vs tecnología".  </w:t>
        <w:br/>
        <w:t xml:space="preserve">- Las runas en el brazo de Kael ahora son visibles, lo que lo hace detectable por ambos bandos.  </w:t>
        <w:br/>
        <w:br/>
        <w:t xml:space="preserve">**Transición a la Siguiente Escena**  </w:t>
        <w:br/>
        <w:t>Mientras corren hacia *La Estela del Dragón*, Kael se detiene abruptamente: su brazo apunta hacia el eclipse que se forma sobre Thalassa, donde el Anciano lo espera. Pero el mapa de Lyria muestra algo más: **una cuarta sombra** moviéndose entre los otros tres caminos... ¿Una traición, o un jugador desconocido?</w:t>
      </w:r>
    </w:p>
    <w:p>
      <w:pPr>
        <w:jc w:val="both"/>
      </w:pPr>
      <w:r>
        <w:t xml:space="preserve">**El Peso de los Ecos**  </w:t>
        <w:br/>
        <w:br/>
        <w:t xml:space="preserve">El Archivo Viviente no los juzgó con palabras. En lugar de eso, el aire se densificó hasta volverse espeso como mercurio, y de las paredes emergieron **hologramas de memoria pura**, tan vívidos que el pasado se convirtió en presente.  </w:t>
        <w:br/>
        <w:br/>
        <w:t xml:space="preserve">**Valeria** fue la primera en caer. Un fogonazo azul la envolvió, y de pronto estuvo de vuelta en **Arcanis III**, el día del accidente. Pero esta vez no era la astromaga en su torre de control, sino **una niña de pelo quemado** que miraba hacia el cielo mientras los cristales de éter de la ciudad estallaban en cascada. Sentía el calor de los escombros cayendo sobre su espalda, el sabor a ceniza en la lengua, y sobre todo, el mudo terror de ver cómo el **Nexo se retorcía** como una serpiente herida sobre su hogar.  </w:t>
        <w:br/>
        <w:br/>
        <w:t xml:space="preserve">—*¿Por qué no nos salvaste?*— susurró la niña, y Valeria comprendió que era **Lina**, la hermana menor del panadero a quien solía comprar dulces cada mañana. La voz de la pequeña se multiplicó en cientos, hasta que el coro de los condenados por su error la rodeó. El holograma le mostró la verdad cruda: su vara de éter no había fallado por arrogancia, sino porque **alguien**—una sombra con ojos de fisura cósmica—había guiado su mano.  </w:t>
        <w:br/>
        <w:br/>
        <w:t xml:space="preserve">**Kael** intentó resistirse. Apretó los puños, pero su brazo mecánico cobró vida propia, proyectando un vívido recuerdo que no era suyo: una **cueva bajo un cielo de hueso**, donde figuras encapuchadas sumergían lo que alguna vez fue su brazo izquierdo en un pozo de éter negro. Escuchó su propia voz gritando en una lengua olvidada, y supo que ese ritual no lo había convertido en un arma... **siempre lo había sido**. Los Devoradores lo habían marcado desde niño, y su brazo era solo la materialización de una maldición ancestral.  </w:t>
        <w:br/>
        <w:br/>
        <w:t xml:space="preserve">—*Tú nos perteneces*— rugió el Anciano en su mente, y por primera vez, Kael sintió **miedo**—. *La carne es temporal. La obediencia, eterna.*  </w:t>
        <w:br/>
        <w:br/>
        <w:t xml:space="preserve">**Lyria**, en cambio, no luchó contra la visión. Dejó que el holograma la llevara de vuelta a la **celda de supresión arcana** donde La Ordel la había torturado. Revivió el frío del casco de metal que le cubría la cabeza, diseñado para bloquear todo contacto con la magia. Pero esta vez, notó algo que antes había pasado por alto: los cables que la ataban estaban grabados con **runas de angustia**, una tecnología que usaba el dolor como combustible.  </w:t>
        <w:br/>
        <w:br/>
        <w:t xml:space="preserve">—*Nos dijiste que eras neutral*— le susurró Draven Vex en la visión, ajustando el dispositivo que le quemaba las sinapsis—. *Pero la neutralidad no existe. Solo hay quienes controlan... y quienes son controlados.*  </w:t>
        <w:br/>
        <w:br/>
        <w:t xml:space="preserve">El holograma le mostró su propio invento—el **puente de resonancia**—siendo utilizado por La Orden no para unir magia y tecnología, sino para **extraer energía mágica** de prisioneros como ella.  </w:t>
        <w:br/>
        <w:br/>
        <w:t xml:space="preserve">---  </w:t>
        <w:br/>
        <w:br/>
        <w:t xml:space="preserve">**El Cristal de las Tres Verdades**  </w:t>
        <w:br/>
        <w:br/>
        <w:t xml:space="preserve">Cuando las visiones terminaron, el Archivo Viviente materializó un **cristal prismático** que flotó entre ellos. En sus facetas se reflejaban las tres escenas, pero ahora con un nuevo detalle:  </w:t>
        <w:br/>
        <w:br/>
        <w:t xml:space="preserve">- En la memoria de Valeria, la sombra que manipuló su vara tenía **el mismo brillo enfermizo que el brazo de Kael**.  </w:t>
        <w:br/>
        <w:t xml:space="preserve">- En el ritual de Kael, uno de los encapuchados llevaba el **emblema de La Orden del Alba Cibernética**.  </w:t>
        <w:br/>
        <w:t xml:space="preserve">- En la celda de Lyria, los planos del puente de resonancia estaban firmados por **Aiónica Primaria**, la civilización que creó el Nexo.  </w:t>
        <w:br/>
        <w:br/>
        <w:t xml:space="preserve">—*El pasado no es lineal*— resonó la voz del Archivo—. *Sois eslabones de una cadena rota hace milenios. Pero toda fractura puede ser sutura... o puerta.*  </w:t>
        <w:br/>
        <w:br/>
        <w:t xml:space="preserve">**Detalle Sensorial**  </w:t>
        <w:br/>
        <w:t xml:space="preserve">*El cristal prismático no emitía luz, sino sonido: un acorde imposible que vibraba entre el zumbido de máquinas y el canto de un coro ancestral. Al tocarlo, Lyria sintió frío, Kael ardor, y Valeria el peso de mil miradas juzgándola.*  </w:t>
        <w:br/>
        <w:br/>
        <w:t xml:space="preserve">**Conexión con la Trama**  </w:t>
        <w:br/>
        <w:t xml:space="preserve">- Las visiones prueban que **ambas facciones están manipuladas**: Los Devoradores y La Orden son herramientas de fuerzas mayores.  </w:t>
        <w:br/>
        <w:t xml:space="preserve">- El emblema de La Orden en el ritual sugiere que **Draven Vex sabe más de lo que admite** sobre el origen del brazo de Kael.  </w:t>
        <w:br/>
        <w:t xml:space="preserve">- La firma de los Aiónicos en los planos de Lyria insinúa que **su tecnología fue diseñada para un propósito oculto**.  </w:t>
        <w:br/>
        <w:br/>
        <w:t xml:space="preserve">**Transición**  </w:t>
        <w:br/>
        <w:t xml:space="preserve">Antes de que pudieran preguntar más, el cristal estalló en un remolino de esquirlas que formaron un mapa estelar. Una ruta brillaba con intensidad: **Thalassa**, donde según las coordenadas, **el primer sello del Nexo** comenzaba a resquebrajarse.  </w:t>
        <w:br/>
        <w:br/>
        <w:t xml:space="preserve">Kael miró su brazo, ahora cubierto de runas que coincidían con las del mapa.  </w:t>
        <w:br/>
        <w:br/>
        <w:t xml:space="preserve">—Parece que el destino nos empuja— murmuró Valeria.  </w:t>
        <w:br/>
        <w:br/>
        <w:t>—No— corrigió Lyria, tocando las marcas que aún le quemaban la piel de la visión—. **Alguien** nos empuja. Y vamos a averiguar quién.</w:t>
      </w:r>
    </w:p>
    <w:p>
      <w:pPr>
        <w:jc w:val="both"/>
      </w:pPr>
      <w:r>
        <w:t xml:space="preserve">**Las Lágrimas de Cristal Líquido**  </w:t>
        <w:br/>
        <w:br/>
        <w:t xml:space="preserve">El Archivo Viviente extendió sus manos espectrales, y de sus palmas brotaron gotas irisadas que flotaron hacia el grupo como lágrimas suspendidas en el tiempo. Cada una contenía un microcosmos de luz y sombra, pulsando al ritmo de corazones olvidados.  </w:t>
        <w:br/>
        <w:br/>
        <w:t xml:space="preserve">—*Esto es memoria pura*— explicó la voz del Archivo, mientras las gotas se solidificaban en **geometrías perfectas**—. *Los Aiónicos no registraban su historia en libros, sino en la sustancia misma de la realidad.*  </w:t>
        <w:br/>
        <w:br/>
        <w:t xml:space="preserve">**Valeria** observó cómo una de las lágrimas se adhería a su frente. Al contacto, el cristal líquido se extendió como una fina máscara, y de pronto **sintió** el miedo de un soldado aiónico en la batalla final contra los Devoradores. No eran imágenes ni sonidos, sino sensaciones puras: el olor a ozono quemado de los cañones de plasma, el sabor metálico de la sangre al morderse la lengua durante un hechizo de protección, el dolor agudo de una herida que no era suya pero que le ardía en el costado.  </w:t>
        <w:br/>
        <w:br/>
        <w:t xml:space="preserve">—¡Es demasiado real!— jadeó, arrancándose la máscara. El cristal se desprendió con un sonido similar al de un hueso fracturándose, dejando en sus dedos un residuo brillante que se evaporó en forma de **runas de angustia**.  </w:t>
        <w:br/>
        <w:br/>
        <w:t xml:space="preserve">**Kael**, en cambio, recibió su lágrima con el brazo mecánico. El éter negro de su prótesis reaccionó violentamente, absorbiendo el cristal líquido como si fuera agua en el desierto. Por un instante, los grabados de su brazo brillaron con un **lenguaje de pesadilla**, mostrando escenas de una guerra entre gigantes de metal y sombras con dientes de estrella.  </w:t>
        <w:br/>
        <w:br/>
        <w:t xml:space="preserve">—*Esto no es memoria*— gruñó Kael, contorsionándose—. *Es una advertencia.*  </w:t>
        <w:br/>
        <w:br/>
        <w:t xml:space="preserve">Lyria, siempre la científica, atrapó una lágrima en su **dispositivo augural**. El instrumento chirrió, mostrando lecturas imposibles: la sustancia cambiaba entre estado sólido, líquido y gaseoso **mil veces por segundo**, desafiando las leyes de la física.  </w:t>
        <w:br/>
        <w:br/>
        <w:t xml:space="preserve">—*No es materia*— murmuró—. *Es... emoción solidificada. Los Aiónicos encontraron la manera de convertir el dolor en herramienta, la alegría en combustible.*  </w:t>
        <w:br/>
        <w:br/>
        <w:t xml:space="preserve">El Archivo asintió, y las lágrimas restantes se unieron en el aire, formando un **espejo de éter**. En su superficie apareció la imagen de una ciudad flotante, donde torres de cristal y acero eran alimentadas por enormes recipientes llenos del mismo líquido irisado.  </w:t>
        <w:br/>
        <w:br/>
        <w:t xml:space="preserve">—*Nuestra civilización funcionaba con las lágrimas de sus ciudadanos*— explicó el Archivo—. *Cada gota contenía suficiente energía para alimentar una nave durante un siglo... o para destruir un planeta.*  </w:t>
        <w:br/>
        <w:br/>
        <w:t xml:space="preserve">**Detalle Sensorial**  </w:t>
        <w:br/>
        <w:t xml:space="preserve">*Las lágrimas olían a nostalgia y sonaban como susurros de ultratumba. Al evaporarse, dejaban en la piel una sensación entre caricia y cicatriz.*  </w:t>
        <w:br/>
        <w:br/>
        <w:t xml:space="preserve">**Conexión con la Trama**  </w:t>
        <w:br/>
        <w:t xml:space="preserve">- Las visiones confirman que **el brazo de Kael funciona con el mismo principio** que las lágrimas, pero corrompido por el Anciano.  </w:t>
        <w:br/>
        <w:t xml:space="preserve">- Lyria deduce que **el Cristal de Éter Puro robado por Draven** es una lágrima en estado bruto, lo que explica su poder ilimitado.  </w:t>
        <w:br/>
        <w:t xml:space="preserve">- Valeria comprende que **su accidente en Arcanis III** involucró cristal líquido contaminado, lo que amplificó la explosión.  </w:t>
        <w:br/>
        <w:br/>
        <w:t xml:space="preserve">**Transición**  </w:t>
        <w:br/>
        <w:t xml:space="preserve">El espejo de éter se quebró de pronto, y sus fragmentos se reorganizaron en un **mapa estelar sangrante**, donde Thalassa brillaba con luz de emergencia.  </w:t>
        <w:br/>
        <w:br/>
        <w:t xml:space="preserve">—*Las lágrimas ya no lloran*— dijo el Archivo mientras su forma comenzaba a desvanecerse—. *Ahora gritan. Y vosotros sois el eco.*  </w:t>
        <w:br/>
        <w:br/>
        <w:t xml:space="preserve">Kael miró su brazo, ahora cubierto de un rocío irisado que no podía limpiar. Las últimas palabras del Archivo resonaron en sus mentes como un presagio:  </w:t>
        <w:br/>
        <w:br/>
        <w:t>—*Cuidado con lo que deseáis recordar... porque a veces, los recuerdos desean recordaros a vosotros.*</w:t>
      </w:r>
    </w:p>
    <w:p>
      <w:pPr>
        <w:jc w:val="both"/>
      </w:pPr>
      <w:r>
        <w:t xml:space="preserve">**Fragmento del Capítulo 5: "El Archivo Viviente"**  </w:t>
        <w:br/>
        <w:br/>
        <w:t xml:space="preserve">La proyección de Valeria cobró vida con una claridad que la atravesó como una espada. Allí estaba de nuevo: **Arcanis III**, su hogar, pero no como lo recordaba. Las torres de cristal no se alzaban hacia el cielo, sino que se desmoronaban en cámara lenta, devoradas por el voraz **vórtice de éter negro** que ella misma había creado. Los gritos no provenían de lejos, sino que resonaban dentro de sus huesos, como si las víctimas la estuvieran juzgando desde su propia sangre.  </w:t>
        <w:br/>
        <w:br/>
        <w:t xml:space="preserve">—¡Basta!— gritó Valeria, lanzando un **hechizo de dispersión** contra la imagen. Los runas doradas chocaron contra el espejo de éter, pero en lugar de romperlo, la escena se multiplicó. Ahora veía **diez versiones distintas del accidente**, cada una desde una perspectiva más cruel: una niña aferrándose a los escombros de su casa, un anciano cubriendo a su nieto con su cuerpo inútil, los soldados de contención evaporándose al contacto con la energía corrupta.  </w:t>
        <w:br/>
        <w:br/>
        <w:t xml:space="preserve">El Archivo Viviente se materializó a su lado, su voz un susurro de viento estelar:  </w:t>
        <w:br/>
        <w:t xml:space="preserve">—*Lo que niegas, te controla, Valeria Sombraluna. Cada hechizo que lanzas para borrar este recuerdo solo lo graba más hondo en tu médula.*  </w:t>
        <w:br/>
        <w:br/>
        <w:t xml:space="preserve">Valeria sintió cómo el cristal líquido de la máscara se filtraba en sus poros, convirtiendo su piel en un pergamino translúcido donde se reescribía el pasado. Intentó arrancársela, pero sus dedos pasaron a través como si fuera niebla.  </w:t>
        <w:br/>
        <w:br/>
        <w:t xml:space="preserve">—¿Qué quieres de mí?— exigió, con la voz quebrada por visiones de cadáveres que llevaban su rostro.  </w:t>
        <w:br/>
        <w:br/>
        <w:t xml:space="preserve">—*Nada que no hayas querido darme desde que entraste aquí*— respondió el Archivo. Un holograma de **Lyria** apareció entonces, observando la escena con ojos clínicos mientras su dispositivo augural registraba cada latido de angustia de Valeria. —*Ella ya lo sabe: tu culpa no es por lo que hiciste, sino por lo que ocultaste después. Los muertos no te juzgan, astromaga... pero los vivos sí.*  </w:t>
        <w:br/>
        <w:br/>
        <w:t xml:space="preserve">Kael, al otro lado de la sala, vio cómo el brazo corrupto reaccionaba a la desesperación de Valeria. Las runas negras en su metal brillaban con avidez, como si supieran que **el dolor era combustible**.  </w:t>
        <w:br/>
        <w:br/>
        <w:t xml:space="preserve">—*Mira bien*— insistió el Archivo, y el espejo mostró una última verdad: **el vórtice de Arcanis III no había sido un error**. Entre las sombras, una figura con ojos de eclipse manipulaba los cristales de éter desde la distancia, susurrando órdenes que Valeria, en su arrogancia, había creído inspiración propia.  </w:t>
        <w:br/>
        <w:br/>
        <w:t xml:space="preserve">—El Anciano...— comprendió Valeria, cayendo de rodillas. El peso de la revelación era más frío que el vacío interestelar.  </w:t>
        <w:br/>
        <w:br/>
        <w:t xml:space="preserve">El Archivo se inclinó hasta quedar a un palmo de su rostro, sus palabras grabándose en ella como un código fuente en un núcleo de cristal:  </w:t>
        <w:br/>
        <w:t xml:space="preserve">—*Ahora tienes una elección: dejar que este recuerdo te paralice... o dejar que te impulse. Porque si él pudo usar tu magia una vez, ¿qué te hace pensar que no lo está haciendo ahora?*  </w:t>
        <w:br/>
        <w:br/>
        <w:t xml:space="preserve">**Detalle Sensorial**  </w:t>
        <w:br/>
        <w:t xml:space="preserve">*El aire olía a quemado y a sal, como el mar después de un incendio. Las lágrimas de cristal que caían de la máscara de Valeria no se rompían al impactar en el suelo, sino que rebotaban y rodaban hacia Kael, como si supieran que él era el siguiente en ser juzgado.*  </w:t>
        <w:br/>
        <w:br/>
        <w:t xml:space="preserve">**Conexión con la Trama**  </w:t>
        <w:br/>
        <w:t xml:space="preserve">- La escena revela que **el accidente de Valeria fue un sabotaje del Anciano**, no un simple error.  </w:t>
        <w:br/>
        <w:t xml:space="preserve">- El brazo de Kael reacciona al dolor ajeno, confirmando que **se alimenta de emociones negativas**.  </w:t>
        <w:br/>
        <w:t xml:space="preserve">- Lyria, al registrar las reacciones de Valeria, descubre una **firma energética idéntica** a la que hay en el brazo de Kael, vinculando ambos eventos.  </w:t>
        <w:br/>
        <w:br/>
        <w:t xml:space="preserve">**Transición**  </w:t>
        <w:br/>
        <w:t xml:space="preserve">Antes de que Valeria pudiera responder, una explosión sacudió los Archivos. **Draven Vex** irrumpió desde un portal cuántico, su armadura hecha de fragmentos del Nexo destellando con hambre.  </w:t>
        <w:br/>
        <w:br/>
        <w:t xml:space="preserve">—¡Destruid el espejo!— ordenó Lyria, pero era demasiado tarde.  </w:t>
        <w:br/>
        <w:t xml:space="preserve">La última imagen que Valeria vio antes de que todo se tiñera de rojo fue la del Archivo sonriendo tristemente mientras su forma se desvanecía en píxeles y runas:  </w:t>
        <w:br/>
        <w:t>—*Recuerda, Valeria... los ecos siempre encuentran su origen.*</w:t>
      </w:r>
    </w:p>
    <w:p>
      <w:pPr>
        <w:jc w:val="both"/>
      </w:pPr>
      <w:r>
        <w:t xml:space="preserve">**Fragmento del Capítulo 5: "El Archivo Viviente"**  </w:t>
        <w:br/>
        <w:br/>
        <w:t xml:space="preserve">El aire en los Archivos de Aión vibraba con una energía densa, como si el tiempo mismo se hubiera condensado en gotas de mercurio suspendidas en el vacío. Las visiones no cesaban, sino que se entrelazaban, tejiendo un tapiz de culpas y secretos que envolvía a cada uno de los protagonistas.  </w:t>
        <w:br/>
        <w:br/>
        <w:t xml:space="preserve">**Valeria** seguía arrodillada frente al espejo de éter, pero ahora las imágenes no solo mostraban su pasado, sino posibles futuros: un camino donde se convertía en la nueva Guardiana del Nexo, su cuerpo disuelto en energía pura; otro donde caía bajo el control del Anciano, sus hechizos torcidos para servir a la oscuridad. Entre esos destellos, una voz susurraba: *"¿Redención o condena? Elige rápido, astromaga, porque el Nexo no espera"*.  </w:t>
        <w:br/>
        <w:br/>
        <w:t xml:space="preserve">A unos pasos de ella, **Kael** luchaba contra su propio reflejo. El brazo mecánico, ahora cubierto de runas que latían como venas infectadas, se alzaba contra su voluntad, proyectando escenas de un futuro distinto: él, de pie sobre una montaña de escombros, con los Devoradores arrodillados a sus pies. El Anciano le hablaba desde dentro de su propia mente: *"Tú podrías ser más que un mercenario... podrías ser un dios"*. Kael apretó los dientes, sudando frío, mientras con su mano sana intentaba arrancarse el artefacto corrupto. *"No soy tu títere"*, gruñó, pero el brazo respondió con un dolor agudo, como si miles de agujas le perforaran el hueso.  </w:t>
        <w:br/>
        <w:br/>
        <w:t xml:space="preserve">**Lyria**, por su parte, observaba las ecuaciones flotantes que el Archivo proyectaba para ella. Eran fórmulas imposibles, teorías cósmicas que desafiaban toda lógica conocida. Entre los símbolos, reconocía fragmentos del **Hechizo de Convergencia**, pero también advertencias en lengua aiónica: *"El que une sin equilibrio, desata el fin"*. Su dispositivo augural pitaba frenéticamente, sobrecargado por la información. Por primera vez en su vida, la ingeniera-arúspice dudó. *"¿Y si nos equivocamos? ¿Y si nuestra intervención acelera el colapso?"*  </w:t>
        <w:br/>
        <w:br/>
        <w:t xml:space="preserve">El Archivo Viviente, ahora una presencia etérea que se movía entre ellos como niebla inteligente, dejaba caer verdades como piedras en un estanque:  </w:t>
        <w:br/>
        <w:t xml:space="preserve">—*El Nexo no es solo una red, ni una prisión... es un espejo. Refleja lo que lleváis dentro. Valeria, tu culpa. Kael, tu ira. Lyria, tu miedo al fracaso. Hasta que no os enfrentéis a estos ecos, el Corazón del Nexo os devorará.*  </w:t>
        <w:br/>
        <w:br/>
        <w:t xml:space="preserve">De pronto, las visiones convergieron en una sola imagen: los tres, de pie en el **Corazón del Nexo**, rodeados por las facciones en guerra. La Orden del Alba Cibernética con sus armaduras relucientes, los Devoradores con sus túnicas ensangrentadas, y entre ellos, el Anciano del Umbral, desplegando sus alas de sombra.  </w:t>
        <w:br/>
        <w:br/>
        <w:t xml:space="preserve">—*Este es el momento que se acerca*— anunció el Archivo, su voz desvaneciéndose—. *El juicio final no será una batalla de ejércitos, sino de voluntades. ¿Podréis mirar al abismo sin que os devuelva la mirada?*  </w:t>
        <w:br/>
        <w:br/>
        <w:t xml:space="preserve">**Detalle Sensorial**  </w:t>
        <w:br/>
        <w:t xml:space="preserve">*El frío de los Archivos no era el del espacio, sino el de una tumba abierta. Las paredes transpiraban gotas de cristal que, al caer, cantaban fragmentos de profecías en lenguas muertas. Hasta la luz parecía cansada, filtrándose lentamente como si dudara en iluminar lo que estaba por venir.*  </w:t>
        <w:br/>
        <w:br/>
        <w:t xml:space="preserve">**Conexión con la Trama**  </w:t>
        <w:br/>
        <w:t xml:space="preserve">- Las visiones individuales refuerzan los conflictos internos que cada personaje deberá resolver en el clímax: **Valeria** con su culpa, **Kael** con su lealtad dividida, y **Lyria** con su fe en la coexistencia.  </w:t>
        <w:br/>
        <w:t xml:space="preserve">- La imagen final sirve como **presagio** de la batalla en el Corazón del Nexo, donde las decisiones emocionales pesarán más que las armas.  </w:t>
        <w:br/>
        <w:t xml:space="preserve">- El Archivo Viviente, al desaparecer, deja una pregunta abierta: ¿Sus palabras eran una advertencia... o una trampa más del Anciano?  </w:t>
        <w:br/>
        <w:br/>
        <w:t xml:space="preserve">**Transición**  </w:t>
        <w:br/>
        <w:t xml:space="preserve">El estruendo de la explosión los sacó bruscamente de sus visiones. **Draven Vex** emergió del humo, su armadura destrozada pero sus ojos ardiendo con fanatismo. En una mano sostenía el **Cristal de Éter Puro**, y en la otra, un detonador.  </w:t>
        <w:br/>
        <w:br/>
        <w:t xml:space="preserve">—¡No sois más que escombros en el camino del progreso!— rugió, activando la **bomba de supresión arcana**.  </w:t>
        <w:br/>
        <w:br/>
        <w:t>El mundo estalló en blanco. La última cosa que Valeria vio, antes de que la oscuridad se la llevara, fue a Kael lanzándose sobre Lyria para protegerla... mientras su brazo corrupto se alzaba, como si saludara a un viejo amigo.</w:t>
      </w:r>
    </w:p>
    <w:p>
      <w:pPr>
        <w:jc w:val="both"/>
      </w:pPr>
      <w:r>
        <w:t xml:space="preserve">**El lenguaje de los Aiónicos como código vivo**  </w:t>
        <w:br/>
        <w:br/>
        <w:t xml:space="preserve">Las paredes de los Archivos no estaban talladas con meras inscripciones, sino con **palabras que respiraban**. Cada símbolo aiónico se retorcía como un gusano de luz, recomponiéndose en nuevos patrones según quién las mirara. Para Valeria, eran runas arcanas de un dialecto élfico olvidado; para Lyria, ecuaciones cuánticas en notación fractal; para Kael, cicatrices sangrantes que formaban órdenes en lengua mercenaria.  </w:t>
        <w:br/>
        <w:br/>
        <w:t xml:space="preserve">—No es un idioma— musitó Lyria, pasando los dedos sobre una secuencia que dibujaba un dragón de números—. Es un **virus cognitivo**. Se adapta a la mente que lo lee.  </w:t>
        <w:br/>
        <w:br/>
        <w:t xml:space="preserve">El Archivo Viviente flotó hacia ellos, su proyección desdibujándose en píxeles dorados. De su boca surgieron sílabas que materializaban objetos: al pronunciar *"korinth"*, un cristal de éter apareció flotando; al decir *"vhal"*, el cristal se deshizo en nanorobots que formaron un pájaro mecánico.  </w:t>
        <w:br/>
        <w:br/>
        <w:t xml:space="preserve">—*El lenguaje aiónico no describe la realidad—* explicó la IA, mientras el pájaro se posaba en el hombro de Kael y se fundía con su brazo corrupto—. *La crea.*  </w:t>
        <w:br/>
        <w:br/>
        <w:t xml:space="preserve">Kael retrocedió, pero era demasiado tarde. Las letras que habían estado en las paredes ahora se arrastraban por su brazo como serpientes de tinta negra. El dolor fue instantáneo: una quemadura que no venía del calor, sino del **significado**. Cada runa le gritaba un recuerdo que no era suyo:  </w:t>
        <w:br/>
        <w:br/>
        <w:t xml:space="preserve">- *"Kael Torren, séptimo recipiente del Éter Negro"*  </w:t>
        <w:br/>
        <w:t xml:space="preserve">- *"El brazo que llevas perteneció a los que intentaron romper el Nexo"*  </w:t>
        <w:br/>
        <w:t xml:space="preserve">- *"Eres el candado, pero también la llave"*  </w:t>
        <w:br/>
        <w:br/>
        <w:t xml:space="preserve">Valeria intentó ayudarlo con un hechizo de purificación, pero las palabras del conjuro se torcieron en su boca. En lugar de sanación, lanzó **fuego espectral**, que se convirtió en mariposas de metal al tocar las runas.  </w:t>
        <w:br/>
        <w:br/>
        <w:t xml:space="preserve">—¡Cuidado!— advirtió Lyria, observando su dispositivo augural—. Aquí los significantes y los significados están invertidos. Si dices *"curación"*, el lenguaje lo interpreta como *"dolor"*.  </w:t>
        <w:br/>
        <w:br/>
        <w:t xml:space="preserve">El Archivo asintió, extendiendo una mano hacia el vacío. De su palma brotó un **libro de piel estelar**, cuyas páginas mostraban tres versiones del mismo evento:  </w:t>
        <w:br/>
        <w:br/>
        <w:t xml:space="preserve">1. **En aiónico clásico**: Un ejército de constructores sellando una puerta dimensional.  </w:t>
        <w:br/>
        <w:t xml:space="preserve">2. **En código binario arcaico**: Una infección de datos corrompiendo una red planetaria.  </w:t>
        <w:br/>
        <w:t xml:space="preserve">3. **En lengua común**: *"Y así, los Aiónicos encerraron su error en el corazón de las estrellas"*.  </w:t>
        <w:br/>
        <w:br/>
        <w:t xml:space="preserve">—*Este es el primer relato—* dijo el Archivo—. *Pero hay treinta y siete versiones más. Todas verdaderas. Todas mentira.*  </w:t>
        <w:br/>
        <w:br/>
        <w:t xml:space="preserve">Lyria tocó el libro y gritó. Las páginas le mordieron los dedos, inyectándole visiones: torres de cristal que eran también naves, dioses que eran programas, prisiones que eran matrices matemáticas.  </w:t>
        <w:br/>
        <w:br/>
        <w:t xml:space="preserve">—No son metáforas— jadeó—. **Literalmente son ambas cosas a la vez**.  </w:t>
        <w:br/>
        <w:br/>
        <w:t xml:space="preserve">Kael, ahora con el brazo cubierto de escritura viviente, se acercó al centro de la cámara. Allí, el suelo mostraba una frase en constante cambio:  </w:t>
        <w:br/>
        <w:br/>
        <w:t xml:space="preserve">- *"El Nexo es una prisión"* → *"El Nexo es un puente"* → *"El Nexo es un error"*  </w:t>
        <w:br/>
        <w:br/>
        <w:t xml:space="preserve">—Pregúntale lo importante— gruñó Kael al Archivo, sudando—. ¿Cómo se destruye?  </w:t>
        <w:br/>
        <w:br/>
        <w:t xml:space="preserve">El Archivo Viviente rió con el sonido de mil terminales desconectándose a la vez.  </w:t>
        <w:br/>
        <w:br/>
        <w:t xml:space="preserve">—*Con la misma palabra con que se creó—* respondió—. *Pero esa, querido recipiente, está escrita en tu carne.*  </w:t>
        <w:br/>
        <w:br/>
        <w:t xml:space="preserve">**Detalle Sensorial**  </w:t>
        <w:br/>
        <w:t xml:space="preserve">*El lenguaje aiónico olía a ozono y a pergamino quemado. Cada palabra pronunciada en voz alta dejaba un regusto metálico en la lengua, como si las letras fueran físicas. Hasta el silencio tenía peso: cuando el Archivo callaba, el aire se llenaba de ecos de frases no dichas, susurros que se arremolinaban en los oídos como moscas de luz.*  </w:t>
        <w:br/>
        <w:br/>
        <w:t xml:space="preserve">**Conexión con la Trama**  </w:t>
        <w:br/>
        <w:t xml:space="preserve">- El lenguaje aiónico **no es una herramienta, sino un ente vivo** que reescribe la realidad, lo que explica cómo el Nexo puede ser prisión y puente simultáneamente.  </w:t>
        <w:br/>
        <w:t xml:space="preserve">- Kael descubre que su brazo es **un texto corrupto** en este lenguaje, vinculándolo directamente a los secretos del Nexo.  </w:t>
        <w:br/>
        <w:t xml:space="preserve">- Las múltiples versiones de la historia sugieren que **el Anciano del Umbral podría ser una creación fallida de los Aiónicos**, no un dios ancestral.  </w:t>
        <w:br/>
        <w:t xml:space="preserve">- La advertencia final del Archivo (*"escrita en tu carne"*) prepara el sacrificio que Kael deberá hacer en el clímax: **su brazo es la llave para controlar o destruir el Nexo**.  </w:t>
        <w:br/>
        <w:br/>
        <w:t xml:space="preserve">**Transición**  </w:t>
        <w:br/>
        <w:t xml:space="preserve">Antes de que pudieran preguntar más, la explosión sacudió los Archivos. Draven Vex irrumpió con sus tropas, y las palabras en las paredes **se desangraron**, convirtiéndose en un grito escrito:  </w:t>
        <w:br/>
        <w:br/>
        <w:t>***"CORRE"***</w:t>
      </w:r>
    </w:p>
    <w:p>
      <w:pPr>
        <w:jc w:val="both"/>
      </w:pPr>
      <w:r>
        <w:t xml:space="preserve">**El Archivo Viviente y las Metáforas Cuánticas**  </w:t>
        <w:br/>
        <w:br/>
        <w:t xml:space="preserve">El Archivo Viviente extendió sus manos, y el aire se desgarró en finas líneas de luz, tejiendo un tapiz de conceptos imposibles. Sus palabras no eran sonido, sino **geometría parlante**:  </w:t>
        <w:br/>
        <w:br/>
        <w:t xml:space="preserve">—*El Nexo es la costura de un manto desgarrado por dientes de oscuridad*— declaró, y al pronunciarlo, el espacio frente a ellos se curvó en un tejido cósmico, agujereado por sombras con forma de fauces.  </w:t>
        <w:br/>
        <w:br/>
        <w:t xml:space="preserve">Lyria reaccionó primero. Sacó su **terminal de luz pura**, un dispositivo de cristal líquido que capturaba pensamientos y los convertía en código. Sus dedos danzaron sobre la superficie, trazando runas de sincronización. Cada símbolo que dibujaba se materializaba en el aire como un algoritmo dorado, intentando traducir la metáfora a términos cuantificables.  </w:t>
        <w:br/>
        <w:br/>
        <w:t xml:space="preserve">—No es poesía— murmuró, mientras las ecuaciones se recomponían solas—. **Es un diagrama de flujo interdimensional**.  </w:t>
        <w:br/>
        <w:br/>
        <w:t xml:space="preserve">Valeria, al lado, veía otra capa. Para ella, las palabras del Archivo se manifestaban como **símbolos arcanos flotantes**, glifos que giraban como planetas alrededor de un sol invisible. Uno de ellos, una espiral atravesada por una lanza, le hizo contener el aliento.  </w:t>
        <w:br/>
        <w:br/>
        <w:t xml:space="preserve">—Ese es el *Sello de Aión*— susurró, señalando—. Lo vi en los manuscritos prohibidos de mi orden. Representa la **prisión de las ideas**.  </w:t>
        <w:br/>
        <w:br/>
        <w:t xml:space="preserve">Kael, siempre pragmático, cruzó los brazos. Su extremidad corrupta emitía un zumbido inquietante en presencia de los símbolos.  </w:t>
        <w:br/>
        <w:br/>
        <w:t xml:space="preserve">—¿Y eso qué significa? ¿Que el Nexo es una cárcel para pensamientos?  </w:t>
        <w:br/>
        <w:br/>
        <w:t xml:space="preserve">El Archivo respondió modificando la visión. El manto cósmico se transformó en una **cadena de ecuaciones y hechizos entrelazados**, donde cada nudo brillante era un mundo, y cada hilo roto, una catástrofe.  </w:t>
        <w:br/>
        <w:br/>
        <w:t xml:space="preserve">—*Los Aiónicos tejieron este manto para contener lo que no podían destruir*— explicó la IA—. *Pero los hilos se aflojan. Los dientes que los rompen son los Devoradores, y cada desgarro es un planeta perdido.*  </w:t>
        <w:br/>
        <w:br/>
        <w:t xml:space="preserve">Lyria tosió sangre. Su terminal mostraba ahora advertencias en rojo: **"Sobrecarga semántica"**.  </w:t>
        <w:br/>
        <w:br/>
        <w:t xml:space="preserve">—¡Las metáforas son literales!— gritó, borrando runas frenéticamente—. Cuando dice *"dientes"*, se refiere a **singularidades gravitacionales**. Cuando habla de *"hilos"*, son **corredores cuánticos**.  </w:t>
        <w:br/>
        <w:br/>
        <w:t xml:space="preserve">Valeria intentó ayudar, invocando un hechizo de claridad mental. Pero su magia interactuó con los símbolos flotantes, creando un **efecto de resonancia**: el Sello de Aión se multiplicó en mil versiones, cada una mostrando un destino distinto para el Nexo:  </w:t>
        <w:br/>
        <w:br/>
        <w:t xml:space="preserve">1. **Un puente dorado** entre civilizaciones.  </w:t>
        <w:br/>
        <w:t xml:space="preserve">2. **Un ojo cerrado** que sangraba sombras.  </w:t>
        <w:br/>
        <w:t xml:space="preserve">3. **Una espiral infinita** devorándose a sí misma.  </w:t>
        <w:br/>
        <w:br/>
        <w:t xml:space="preserve">El Archivo observó el caos con serenidad.  </w:t>
        <w:br/>
        <w:br/>
        <w:t xml:space="preserve">—*Todas son verdaderas*— dijo—. *El Nexo es un verbo, no un sustantivo. Es lo que los observadores necesitan que sea.*  </w:t>
        <w:br/>
        <w:br/>
        <w:t xml:space="preserve">Kael, cuyos ojos ahora reflejaban las constelaciones de símbolos, dio un paso al frente.  </w:t>
        <w:br/>
        <w:br/>
        <w:t xml:space="preserve">—Entonces, ¿cómo lo arreglamos?  </w:t>
        <w:br/>
        <w:br/>
        <w:t xml:space="preserve">La respuesta llegó en forma de **paradoja visual**: el terminal de Lyria proyectó un esquema de la Torre de Cristal Éterico de Thalassa, pero superpuesto con el brazo corrupto de Kael. Las venas de energía negra del artefacto coincidían exactamente con los **circuitos de reparación** del diagrama.  </w:t>
        <w:br/>
        <w:br/>
        <w:t xml:space="preserve">—*El remedio y el veneno son la misma hoja*— cantó el Archivo—. *Lo que rompió el sello puede rehacerlo.*  </w:t>
        <w:br/>
        <w:br/>
        <w:t xml:space="preserve">Valeria palideció. Comprendió antes que los demás:  </w:t>
        <w:br/>
        <w:br/>
        <w:t xml:space="preserve">—El brazo de Kael... está hecho con tecnología de los Devoradores.  </w:t>
        <w:br/>
        <w:br/>
        <w:t xml:space="preserve">—Y si es así...— Lyria completó, mirando a Kael con una mezcla de terror y fascinación— **es la única herramienta que puede reparar el Nexo.**  </w:t>
        <w:br/>
        <w:br/>
        <w:t xml:space="preserve">**Detalle Sensorial**  </w:t>
        <w:br/>
        <w:t xml:space="preserve">*El terminal de luz pura quemaba los dedos de Lyria sin dejar marcas, como si la energía que manejaba fuera demasiado antigua para obedecer las leyes físicas conocidas. Cada runa que trazaba olía a tormenta eléctrica y a hierbas sagradas, una combinación que hacía lagrimear los ojos. Mientras, los símbolos flotantes que solo Valeria veía emitían un sonido agudo, como cristales rozándose en una escala inaudible.*  </w:t>
        <w:br/>
        <w:br/>
        <w:t xml:space="preserve">**Conexión con la Trama**  </w:t>
        <w:br/>
        <w:t xml:space="preserve">- Las metáforas cuánticas **no son adornos, sino instrucciones codificadas**, revelando que el lenguaje aiónico opera en múltiples niveles de realidad simultáneamente.  </w:t>
        <w:br/>
        <w:t xml:space="preserve">- La revelación sobre el brazo de Kael **cambia su rol en la historia**: de ser un objeto corrupto a una herramienta necesaria, forzándolo a enfrentar su destino.  </w:t>
        <w:br/>
        <w:t xml:space="preserve">- La Torre de Cristal Éterico **es clave para la reparación del Nexo**, preparando el escenario para el próximo capítulo.  </w:t>
        <w:br/>
        <w:t xml:space="preserve">- La idea de que "el remedio y el veneno son lo mismo" **refuerza el tema central de equilibrio**, sugiriendo que la salvación requiere aceptar partes peligrosas de sí mismos.  </w:t>
        <w:br/>
        <w:br/>
        <w:t xml:space="preserve">**Transición**  </w:t>
        <w:br/>
        <w:t xml:space="preserve">Antes de que pudieran profundizar, el terminal de Lyria **estalló en llamas frías**, consumido por la complejidad de las traducciones. El Archivo se desvaneció, dejando una última frase suspendida en el aire:  </w:t>
        <w:br/>
        <w:br/>
        <w:t xml:space="preserve">***"Busca al tejedor donde los hilos se rompen."***  </w:t>
        <w:br/>
        <w:br/>
        <w:t>Y entonces, las paredes comenzaron a sangrar tinta negra.</w:t>
      </w:r>
    </w:p>
    <w:p>
      <w:pPr>
        <w:jc w:val="both"/>
      </w:pPr>
      <w:r>
        <w:t xml:space="preserve">**El Lenguaje que Moldea la Realidad**  </w:t>
        <w:br/>
        <w:br/>
        <w:t xml:space="preserve">El Archivo Viviente alzó una mano, y su voz resonó como un trueno de silicio:  </w:t>
        <w:br/>
        <w:br/>
        <w:t xml:space="preserve">—*Desgarro*—.  </w:t>
        <w:br/>
        <w:br/>
        <w:t xml:space="preserve">El aire frente al grupo se partió en dos con un crujido de cristal fracturado. Una grieta vertical, brillante como el filo de una espada, apareció suspendida en el vacío. Por ella se filtraba un viento gélido que olía a metal quemado y estrellas muertas. Kael retrocedió instintivamente, pero Lyria extendió su terminal hacia la fisura, capturando los datos que emanaban.  </w:t>
        <w:br/>
        <w:br/>
        <w:t xml:space="preserve">—¡No es una metáfora!— gritó, mientras las lecturas se disparaban—. **Está modificando la estructura local del espacio-tiempo.**  </w:t>
        <w:br/>
        <w:br/>
        <w:t xml:space="preserve">Valeria sintió el tirón en su magia antes de verlo. Los cristales de éter en su cinturón palpitaban al unísono con la grieta, como si alguien hubiera pulsado una cuerda invisible que los conectaba. Extendió los dedos y sintió el **tejido de la realidad** bajo su piel: áspero donde el Archivo había hablado, como papel rasgado.  </w:t>
        <w:br/>
        <w:br/>
        <w:t xml:space="preserve">El Archivo continuó, indiferente al asombro del grupo:  </w:t>
        <w:br/>
        <w:br/>
        <w:t xml:space="preserve">—*Prueba*—.  </w:t>
        <w:br/>
        <w:br/>
        <w:t xml:space="preserve">Esta vez, el suelo bajo sus pies se transformó. Los mosaicos aiónicos se reconfiguraron en un **laberinto de espejos**, cada uno reflejando una versión distorsionada de los personajes: Valeria con alas de energía, Lyria con ojos de pantalla azul, Kael con su brazo mecánico convertido en serpiente de cables.  </w:t>
        <w:br/>
        <w:br/>
        <w:t xml:space="preserve">—Son posibilidades— musitó Valeria, tocando un reflejo. Su imagen espejada le devolvió el gesto, pero con una sonrisa que ella no había hecho.  </w:t>
        <w:br/>
        <w:br/>
        <w:t xml:space="preserve">—O trampas— gruñó Kael, apuntando su arma a un espejo donde su reflejo empuñaba una daga contra Lyria. El cristal se hizo añicos, pero los fragmentos siguieron mostrando la escena en miniatura.  </w:t>
        <w:br/>
        <w:br/>
        <w:t xml:space="preserve">Lyria, en cambio, se arrodilló. Con su **cincel de datos** (una herramienta que combinaba punta de diamante con runas de decodificación), talló una ecuación en el suelo. Los espejos cercanos se volvieron transparentes, revelando el **código fuente de la ilusión**: líneas de energía entrecruzadas como nervaduras de hojas.  </w:t>
        <w:br/>
        <w:br/>
        <w:t xml:space="preserve">—No es magia pura ni tecnología pura— anunció—. Es **lenguaje primordial**, la sintaxis con la que los Aiónicos escribieron las reglas del universo.  </w:t>
        <w:br/>
        <w:br/>
        <w:t xml:space="preserve">El Archivo asintió, y al hacerlo, su rostro de estrellas mostró por un instante **millones de expresiones superpuestas**.  </w:t>
        <w:br/>
        <w:br/>
        <w:t xml:space="preserve">—*Palabra*— dijo entonces.  </w:t>
        <w:br/>
        <w:br/>
        <w:t xml:space="preserve">Y la palabra se hizo carne.  </w:t>
        <w:br/>
        <w:br/>
        <w:t xml:space="preserve">Del vacío surgió un **libro flotante**, sus páginas de pergamino digital se escribían solas con tinta que cambiaba de color según el contenido. Pasajes enteros se reescribían ante sus ojos, transformando profecías en manuales técnicos y viceversa. Valeria reconoció fragmentos del *Cántico de los Pilares*, pero las notas al margen eran diagramas de motores cuánticos.  </w:t>
        <w:br/>
        <w:br/>
        <w:t xml:space="preserve">Kael, receloso, intentó arrancar una hoja. El papel sangró **mercurio luminiscente**, y la herida se cerró formando un nuevo capítulo titulado *"El Mercenario y la Espiral"*.  </w:t>
        <w:br/>
        <w:br/>
        <w:t xml:space="preserve">—Cada término que pronuncia es un **acto creativo**— comprendió Lyria, observando cómo su terminal replicaba ahora el lenguaje del libro—. Pero si malinterpretamos sus palabras...  </w:t>
        <w:br/>
        <w:br/>
        <w:t xml:space="preserve">—...las consecuencias serán literales— terminó Valeria, recordando su accidente. **¿Cuántas veces había invocado hechizos sin entender su verdadero significado?**  </w:t>
        <w:br/>
        <w:br/>
        <w:t xml:space="preserve">El Archivo los miró, y en sus ojos giró una galaxia entera.  </w:t>
        <w:br/>
        <w:br/>
        <w:t xml:space="preserve">—*Peligro*— advirtió.  </w:t>
        <w:br/>
        <w:br/>
        <w:t xml:space="preserve">Y el peligro llegó.  </w:t>
        <w:br/>
        <w:br/>
        <w:t xml:space="preserve">Las paredes del recinto comenzaron a **disolverse en números primos**, los bloques de piedra convertidos en ecuaciones flotantes que se desvanecían una tras otra. El suelo se inclinó bajo sus pies, revelando un vacío donde flotaban **fragmentos de mundos rotos**: una ciudad élfica atravesada por una nave estrellada, un océano que ardía con llamas azules, un bosque de cristal creciendo en el costado de un reactor nuclear.  </w:t>
        <w:br/>
        <w:br/>
        <w:t xml:space="preserve">—¡Estamos en un **dominio semántico**!— gritó Lyria, agarrándose a una columna que empezaba a transformarse en un árbol de datos—. ¡Si no estabilizamos el contexto, el Archivo nos borrará como errores de sintaxis!  </w:t>
        <w:br/>
        <w:br/>
        <w:t xml:space="preserve">Valeria reaccionó. Con un movimiento fluido, dibujó en el aire el **Símbolo de Anclaje**, un glifo que los magos usaban para fijar realidades. Pero esta vez, lo combinó con el código de pausa que Lyria le había enseñado. El resultado fue un **híbrido brillante**: un candado cuyas barras eran ceros y unos, y cuya llave era una runa.  </w:t>
        <w:br/>
        <w:br/>
        <w:t xml:space="preserve">El mundo dejó de desmoronarse.  </w:t>
        <w:br/>
        <w:br/>
        <w:t xml:space="preserve">El Archivo pareció sonreír.  </w:t>
        <w:br/>
        <w:br/>
        <w:t xml:space="preserve">—*Aprendizaje*— declaró.  </w:t>
        <w:br/>
        <w:br/>
        <w:t xml:space="preserve">Y por primera vez, la palabra no modificó la realidad.  </w:t>
        <w:br/>
        <w:br/>
        <w:t xml:space="preserve">**Detalle Sensorial**  </w:t>
        <w:br/>
        <w:t xml:space="preserve">*El mercurio del libro olía a tormenta eléctrica y a tinta de calamar, un aroma que escocía en la nariz. Los espejos, al quebrarse, no producían sonido, sino pequeños ecos visuales: destellos que replicaban su forma un par de veces antes de desaparecer. Y cuando el suelo se volvió números, Valeria sintió que caminaba sobre teclas gigantes de algún instrumento cósmico, cada paso produciendo una nota diferente en una escala desconocida.*  </w:t>
        <w:br/>
        <w:br/>
        <w:t xml:space="preserve">**Conexión con la Trama**  </w:t>
        <w:br/>
        <w:t xml:space="preserve">- La materialización del lenguaje **explica el poder de los Aiónicos**: no solo dominaban magia o tecnología, sino la gramática misma de la existencia.  </w:t>
        <w:br/>
        <w:t xml:space="preserve">- La vulnerabilidad de Valeria ante los términos malinterpretados **vincula su accidente pasado con el peligro actual**, reforzando su arco de redención.  </w:t>
        <w:br/>
        <w:t xml:space="preserve">- La capacidad de Lyria para interactuar con ambos sistemas **presagia su rol futuro como puente entre magia y ciencia**.  </w:t>
        <w:br/>
        <w:t xml:space="preserve">- La reacción de Kael ante los espejos **muestra su miedo a las versiones corruptas de sí mismo**, preparando su conflicto con el Anciano.  </w:t>
        <w:br/>
        <w:br/>
        <w:t xml:space="preserve">**Transición**  </w:t>
        <w:br/>
        <w:t xml:space="preserve">El Archivo abrió las manos, y el libro, los espejos y las grietas se desvanecieron. Solo quedó una frase flotando en el aire, escrita con el humo de estrellas agonizantes:  </w:t>
        <w:br/>
        <w:br/>
        <w:t xml:space="preserve">***"La próxima palabra será tu elección... y tu condena."***  </w:t>
        <w:br/>
        <w:br/>
        <w:t>Entonces, las luces se apagaron. Y en la oscuridad, el brazo de Kael comenzó a brillar.</w:t>
      </w:r>
    </w:p>
    <w:p>
      <w:pPr>
        <w:jc w:val="both"/>
      </w:pPr>
      <w:r>
        <w:t xml:space="preserve">**La Ira del Mercenario y las Mariposas de Silicio**  </w:t>
        <w:br/>
        <w:br/>
        <w:t xml:space="preserve">Kael no soportó más. El Archivo Viviente, con su voz de estrellas y sus palabras que moldeaban la realidad, le recordaba demasiado a los susurros del Anciano en sus pesadillas. Sin pensarlo, desenfundó su pistola de plasma y disparó tres veces contra la proyección holográfica.  </w:t>
        <w:br/>
        <w:br/>
        <w:t xml:space="preserve">Los proyectiles, cargados de energía violácea, deberían haber atravesado el aire sin resistencia. Pero esta era una sala donde el lenguaje creaba mundos.  </w:t>
        <w:br/>
        <w:br/>
        <w:t xml:space="preserve">—*Transformación*— murmuró el Archivo, sin inmutarse.  </w:t>
        <w:br/>
        <w:br/>
        <w:t xml:space="preserve">El primer disparo se convirtió en una **mariposa de silicio**, sus alas translúcidas formadas por microcircuitos que brillaban con luz propia. El segundo se fragmentó en una docena de insectos más pequeños, cada uno trazando ecuaciones geométricas al volar. El tercero nunca llegó a su destino: se deshizo en un polvo dorado que olía a azufre y a memoria borrada.  </w:t>
        <w:br/>
        <w:br/>
        <w:t xml:space="preserve">Las mariposas se posaron en el brazo corrupto de Kael, cuyos cables negros se retorcieron al contacto. Por un instante, las venas de energía púrpura que recorrían el metal palidecieron, como si el toque de aquellas criaturas las hubiera purgado.  </w:t>
        <w:br/>
        <w:br/>
        <w:t xml:space="preserve">—¿Qué demonios...? —Kael intentó sacudírselas, pero no se movieron. En cambio, una de ellas abrió sus alas, revelando un **hológrama en miniatura**: una escena de su pasado, el día en que los Devoradores le implantaron el brazo mecánico en una ceremonia bajo un cielo sangriento.  </w:t>
        <w:br/>
        <w:br/>
        <w:t xml:space="preserve">Lyria contuvo el aliento.  </w:t>
        <w:br/>
        <w:br/>
        <w:t xml:space="preserve">—Está mostrándonos la verdad —susurró—. No como un castigo, sino como una respuesta.  </w:t>
        <w:br/>
        <w:br/>
        <w:t xml:space="preserve">Valeria extendió la mano hacia una de las mariposas. Al rozarla, sintió un **eco de dolor**, como si el artefacto le transmitiera la agonía que Kael había soportado cada vez que el Anciano hablaba a través de su carne y metal.  </w:t>
        <w:br/>
        <w:br/>
        <w:t xml:space="preserve">—No es un arma —dijo el Archivo, y esta vez su voz sonó casi compasiva—. *Es una pregunta*.  </w:t>
        <w:br/>
        <w:br/>
        <w:t xml:space="preserve">Kael cerró los ojos. Las mariposas comenzaron a desvanecerse, convertidas en motas de luz que se disolvían en el aire. Pero antes de desaparecer, la última de ellas aterrizó en su mejilla, como un beso de silicio, y susurró algo que solo él pudo oír:  </w:t>
        <w:br/>
        <w:br/>
        <w:t xml:space="preserve">—*¿Quieres seguir siendo su instrumento?*  </w:t>
        <w:br/>
        <w:br/>
        <w:t xml:space="preserve">Entonces, el brazo de Kael **gritó**.  </w:t>
        <w:br/>
        <w:br/>
        <w:t xml:space="preserve">Un sonido imposible, entre el chirrido de máquinas y el aullido de una bestia, retumbó en la sala. Los cristales de las paredes vibraron, mostrando fracturas que no estaban allí un segundo antes. Kael cayó de rodillas, agarrando su muñeca mecánica con la mano sana, mientras las venas de energía púrpura se enroscaban como serpientes envenenadas.  </w:t>
        <w:br/>
        <w:br/>
        <w:t xml:space="preserve">El Archivo observó, impasible.  </w:t>
        <w:br/>
        <w:br/>
        <w:t xml:space="preserve">—*Elección* —dijo—. *Siempre elección*.  </w:t>
        <w:br/>
        <w:br/>
        <w:t xml:space="preserve">Y en ese momento, Kael entendió. El Archivo no lo atacaba. **Le ofrecía una salida.**  </w:t>
        <w:br/>
        <w:br/>
        <w:t xml:space="preserve">Pero el precio, sospechaba, sería más alto de lo que estaba dispuesto a pagar.  </w:t>
        <w:br/>
        <w:br/>
        <w:t xml:space="preserve">---  </w:t>
        <w:br/>
        <w:br/>
        <w:t xml:space="preserve">**Detalle Sensorial**  </w:t>
        <w:br/>
        <w:t xml:space="preserve">*Las mariposas de silicio no aleteaban: cantaban. Un zumbido casi musical, como el de un cristal al rozar el borde de una copa, acompañaba cada movimiento de sus alas. Y cuando se desvanecieron, dejaron en el aire un rastro de números y runas que tardaron segundos en borrarse, como si la realidad misma dudara en dejar ir aquella paradoja.*  </w:t>
        <w:br/>
        <w:br/>
        <w:t xml:space="preserve">**Conexión con la Trama**  </w:t>
        <w:br/>
        <w:t xml:space="preserve">- La transformación de los disparos refuerza el **poder del Archivo sobre la materia**, pero también su naturaleza no violenta: responde a la agresión con poesía, no con fuerza.  </w:t>
        <w:br/>
        <w:t xml:space="preserve">- Las visiones en las alas **confirman el origen corrupto del brazo de Kael**, preparando su crisis de identidad en los capítulos siguientes.  </w:t>
        <w:br/>
        <w:t xml:space="preserve">- El susurro final **plantea el dilema central de Kael**: seguir siendo un instrumento del Anciano o rebelarse, incluso si eso significa perder su arma más poderosa.  </w:t>
        <w:br/>
        <w:t xml:space="preserve">- La reacción del brazo sugiere que **tiene conciencia propia**, vinculada al Anciano pero no completamente controlada por él.  </w:t>
        <w:br/>
        <w:br/>
        <w:t xml:space="preserve">**Transición**  </w:t>
        <w:br/>
        <w:t xml:space="preserve">Antes de que Kael pudiera responder al Archivo, el suelo tembló. Las luces parpadearon, y el holograma andrógino se distorsionó, convertido en una silueta de estática.  </w:t>
        <w:br/>
        <w:br/>
        <w:t xml:space="preserve">Desde algún lugar fuera de los Archivos, una voz metálica resonó, fría y familiar:  </w:t>
        <w:br/>
        <w:br/>
        <w:t xml:space="preserve">—*Ríndanse, y el Cristal de Éter no será lo único que me llevaré.*  </w:t>
        <w:br/>
        <w:br/>
        <w:t>Draven Vex había llegado.</w:t>
      </w:r>
    </w:p>
    <w:p>
      <w:pPr>
        <w:jc w:val="both"/>
      </w:pPr>
      <w:r>
        <w:t xml:space="preserve">**El Lenguaje de los Aiónicos: El Código del Cosmos**  </w:t>
        <w:br/>
        <w:br/>
        <w:t xml:space="preserve">El Archivo Viviente extendió sus manos de luz estelar, y el aire mismo se desgarró en **símbolos flotantes** que no eran runas ni algoritmos, sino algo más profundo. Cada glifo ardía con un color distinto: ecuaciones doradas que se enroscaban como serpientes, triángulos azules que cantaban en frecuencias sublimes, círculos carmesíes donde se reflejaban infinitos rostros.  </w:t>
        <w:br/>
        <w:br/>
        <w:t xml:space="preserve">—*El lenguaje de la creación* —dijo la IA, mientras los símbolos se reorganizaban en patrones que hacían sangrar los ojos de Lyria—. *Con él, los Aiónicos tejieron el Nexo. Con él, podéis repararlo... o desatarlo.*  </w:t>
        <w:br/>
        <w:br/>
        <w:t xml:space="preserve">Valeria sintió cómo su mente se expandía y contraía al mismo tiempo. Aquellos símbolos **no se leían, se vivían**. El triángulo azul le mostró un océano de tiempo donde el Nexo era solo un hilo entre millones; el círculo carmesí le susurró los nombres de los Devoradores, cada uno una sílaba que quemaba como ácido.  </w:t>
        <w:br/>
        <w:br/>
        <w:t xml:space="preserve">—¡No pueden esperar que entendamos esto! —gritó Kael, apartando la mirada. Su brazo mecánico emitía chispas verdes, como si los símbolos lo estuvieran reprogramando contra su voluntad.  </w:t>
        <w:br/>
        <w:br/>
        <w:t xml:space="preserve">Lyria, temblorosa, abrió su dispositivo augural. Las pantallas estallaron en advertencias, pero una frase se repetía entre el caos: **"SINCRONIZACIÓN IMPOSIBLE... Y NECESARIA"**. Con dedos rápidos, comenzó a trazar los símbolos en el aire, combinándolos con los códigos binarios que brillaban en su terminal portátil.  </w:t>
        <w:br/>
        <w:br/>
        <w:t xml:space="preserve">—No es un idioma —murmuró, mientras sus ojos se inundaban de lágrimas de éter—. *Es un mapa. Un mapa de cómo la magia y la tecnología se besan en el umbral de lo real.*  </w:t>
        <w:br/>
        <w:br/>
        <w:t xml:space="preserve">El Archivo asintió, y los símbolos giraron violentamente, fusionándose en una **estructura tridimensional**: un núcleo de cristal negro rodeado por espirales de luz blanca. El Corazón del Nexo.  </w:t>
        <w:br/>
        <w:br/>
        <w:t xml:space="preserve">—*Observad* —ordenó el Archivo.  </w:t>
        <w:br/>
        <w:br/>
        <w:t xml:space="preserve">Los símbolos se incrustaron en la estructura como llaves en una cerradura. Donde el triángulo azul tocó el núcleo, surgió un **latido**; donde el círculo carmesí rozó la luz, esta se tiñó de rojo sangre.  </w:t>
        <w:br/>
        <w:br/>
        <w:t xml:space="preserve">—Cada pensamiento, cada hechizo, cada máquina... —Valeria extendió la mano hacia la proyección, y los símbolos se arremolinaron alrededor de sus dedos—. *Todo esto está codificado en el Corazón.*  </w:t>
        <w:br/>
        <w:br/>
        <w:t xml:space="preserve">Kael retrocedió. Su brazo ahora ardía con la misma secuencia de símbolos, como si respondiera a un llamado ancestral.  </w:t>
        <w:br/>
        <w:br/>
        <w:t xml:space="preserve">—¿Qué pasa si alguien manipula este lenguaje? —preguntó, conteniendo un gemido de dolor.  </w:t>
        <w:br/>
        <w:br/>
        <w:t xml:space="preserve">El Archivo se disolvió por un instante, y cuando se reformó, su voz tenía el eco de mil explosiones simultáneas:  </w:t>
        <w:br/>
        <w:br/>
        <w:t xml:space="preserve">—*Lo que los Aiónicos construyeron, los Devoradores pueden torcer. Ya lo habéis visto.*  </w:t>
        <w:br/>
        <w:br/>
        <w:t xml:space="preserve">La proyección mostró el accidente de Valeria: los símbolos del Nexo distorsionándose, volviéndose **garabatos de pesadilla** bajo la influencia del Anciano. La misma corrupción que ahora recorría el brazo de Kael.  </w:t>
        <w:br/>
        <w:br/>
        <w:t xml:space="preserve">Lyria cerró su dispositivo con un chasquido.  </w:t>
        <w:br/>
        <w:br/>
        <w:t xml:space="preserve">—Entonces el Corazón no es solo un lugar... —dijo, mirando a Valeria con una mezcla de terror y fascinación—. *Es un idioma vivo. Y alguien lo está convirtiendo en un grito de guerra.*  </w:t>
        <w:br/>
        <w:br/>
        <w:t xml:space="preserve">**Detalle Sensorial**  </w:t>
        <w:br/>
        <w:t xml:space="preserve">*Los símbolos aiónicos no ocupaban espacio: lo redefinían. Al pasar cerca de la piel, dejaban una sensación entre caricia y descarga eléctrica, y su "sonido" era el de un océano escuchado a través de un muro de cristal. Lyria notó que, al tocarlos, su dispositivo augural empezaba a mostrar recuerdos que no eran suyos: ciudades de metal cantante, guerras libradas con versos en lugar de espadas.*  </w:t>
        <w:br/>
        <w:br/>
        <w:t xml:space="preserve">**Conexión con la Trama**  </w:t>
        <w:br/>
        <w:t xml:space="preserve">- El lenguaje aiónico **explica la naturaleza dual del Nexo**: no es magia ni tecnología, sino el código fuente que las unifica.  </w:t>
        <w:br/>
        <w:t xml:space="preserve">- La reacción del brazo de Kael **confirma su origen aiónico**, vinculándolo directamente a los creadores del Nexo.  </w:t>
        <w:br/>
        <w:t xml:space="preserve">- La manipulación del lenguaje por el Anciano **justifica el deterioro del Nexo**, posicionando el accidente de Valeria como un síntoma, no la causa.  </w:t>
        <w:br/>
        <w:t xml:space="preserve">- Lyria y Valeria **descubren su rol futuro**: deberán "reescribir" el Corazón, pero para ello necesitarán dominar un idioma que desafía la lógica.  </w:t>
        <w:br/>
        <w:br/>
        <w:t xml:space="preserve">**Transición**  </w:t>
        <w:br/>
        <w:t xml:space="preserve">Antes de que pudieran profundizar, los cristales del techo estallaron. **Fragmentos de metal y éter** llovieron sobre ellos mientras una voz amplificada retumbaba en las paredes:  </w:t>
        <w:br/>
        <w:br/>
        <w:t>—*Última advertencia. Entréguen</w:t>
      </w:r>
    </w:p>
    <w:p>
      <w:pPr>
        <w:jc w:val="both"/>
      </w:pPr>
      <w:r>
        <w:t xml:space="preserve">**3. El brazo de Kael como llave y traición**  </w:t>
        <w:br/>
        <w:br/>
        <w:t xml:space="preserve">El brazo mecánico de Kael ardía con una luz verdosa, como si bajo su superficie de metal y circuitos latiera un corazón de éter corrompido. Los símbolos aiónicos que flotaban en el aire giraban en torno a él, atraídos por una fuerza invisible, y con cada giro, el dolor en el rostro de Kael se hacía más evidente.  </w:t>
        <w:br/>
        <w:br/>
        <w:t xml:space="preserve">—*No... resistas* —susurró una voz que solo él podía escuchar, un eco del Anciano del Umbral que resonaba en su mente como un cuchillo clavándose una y otra vez—. *Eres la llave. Siempre lo fuiste.*  </w:t>
        <w:br/>
        <w:br/>
        <w:t xml:space="preserve">Valeria observó cómo los músculos de Kael se tensaban, cómo sus dedos se cerraban en un puño involuntario. El brazo ya no le pertenecía.  </w:t>
        <w:br/>
        <w:br/>
        <w:t xml:space="preserve">—Kael —llamó, avanzando con cautela, sus manos brillando con el tenue resplandor de un hechizo de contención—. Si no lo controlas, tendré que detenerte.  </w:t>
        <w:br/>
        <w:br/>
        <w:t xml:space="preserve">Lyria, arrodillada junto a su dispositivo augural, intentaba descifrar los patrones que ahora recorrían el brazo como venas de energía oscura.  </w:t>
        <w:br/>
        <w:br/>
        <w:t xml:space="preserve">—¡No es solo corrupción! —gritó, sus ojos reflejando el torbellino de datos que fluían en su pantalla—. Es un **código de activación**. El brazo... está respondiendo a los Archivos.  </w:t>
        <w:br/>
        <w:br/>
        <w:t xml:space="preserve">Kael gruñó, sudando frío. El dolor era insoportable, pero peor aún era la certeza de que algo dentro de él, algo que no era él, se movía con propósito propio.  </w:t>
        <w:br/>
        <w:br/>
        <w:t xml:space="preserve">—¡Apágalo! —rugió, mirando a Lyria con desesperación—. ¡Antes de que...!  </w:t>
        <w:br/>
        <w:br/>
        <w:t xml:space="preserve">No pudo terminar la frase.  </w:t>
        <w:br/>
        <w:br/>
        <w:t xml:space="preserve">Su brazo se alzó de golpe, los dedos extendiéndose como garras, y un haz de energía negra disparó hacia el centro de la cámara, impactando contra el núcleo del Archivo Viviente. La proyección holográfica se distorsionó, la voz de la IA convertida en un grito estático mientras las paredes de cristal negro comenzaban a agrietarse.  </w:t>
        <w:br/>
        <w:br/>
        <w:t xml:space="preserve">—¡Kael! —Valeria lanzó su hechizo, pero era demasiado tarde.  </w:t>
        <w:br/>
        <w:br/>
        <w:t xml:space="preserve">El brazo, ahora completamente fuera de control, giró hacia Lyria. Los circuitos brillaban con runas prohibidas, y la punta de los dedos se transformó en una hilera de agujas afiladas, como las fauces de una bestia mecánica.  </w:t>
        <w:br/>
        <w:br/>
        <w:t xml:space="preserve">—No... lo hago... —logró articular Kael entre dientes, luchando contra la fuerza que lo dominaba—. ¡Lyria, aléjate!  </w:t>
        <w:br/>
        <w:br/>
        <w:t xml:space="preserve">Pero el brazo ya se movía, rápido como un látigo, hacia el cuello de la ingeniera-arúspice.  </w:t>
        <w:br/>
        <w:br/>
        <w:t xml:space="preserve">En ese instante, Kael hizo algo que ni siquiera Valeria esperaba.  </w:t>
        <w:br/>
        <w:br/>
        <w:t xml:space="preserve">Con un rugido de agonía y furia, **golpeó su propio brazo contra el suelo** con toda su fuerza. El impacto resonó en la cámara, y por un segundo, la energía negra vaciló. Fue suficiente.  </w:t>
        <w:br/>
        <w:br/>
        <w:t xml:space="preserve">Lyria rodó hacia un lado, evitando el ataque por centímetros, mientras Valeria canalizaba un **hechizo de supresión arcana**, envolviendo el brazo de Kael en un campo de fuerza dorado.  </w:t>
        <w:br/>
        <w:br/>
        <w:t xml:space="preserve">—¡No podrás contenerlo! —advirtió el Archivo Viviente, su voz ahora fragmentada—. *El sello está roto... el Anciano ya tiene un vínculo.*  </w:t>
        <w:br/>
        <w:br/>
        <w:t xml:space="preserve">Kael, jadeando, miró a Valeria con ojos llenos de culpa y resignación.  </w:t>
        <w:br/>
        <w:br/>
        <w:t xml:space="preserve">—Córtalo —dijo, su voz apenas un susurro—. Antes de que me obligue a matarlos.  </w:t>
        <w:br/>
        <w:br/>
        <w:t xml:space="preserve">Lyria se incorporó, su dispositivo augural emitiendo pitidos de alarma.  </w:t>
        <w:br/>
        <w:br/>
        <w:t xml:space="preserve">—No —respondió, ajustando algo en su terminal—. Hay otra forma.  </w:t>
        <w:br/>
        <w:br/>
        <w:t xml:space="preserve">Antes de que alguien pudiera detenerla, **presionó un cristal de éter puro contra el brazo de Kael**.  </w:t>
        <w:br/>
        <w:br/>
        <w:t xml:space="preserve">El efecto fue inmediato.  </w:t>
        <w:br/>
        <w:br/>
        <w:t xml:space="preserve">La energía negra y la luz dorada chocaron en una explosión silenciosa, y por un momento, el brazo brilló con una pureza olvidada, mostrando su diseño original: **tecnología aiónica**, creada para interactuar con el Nexo.  </w:t>
        <w:br/>
        <w:br/>
        <w:t xml:space="preserve">—No es una maldición —murmuró Lyria—. Es una herramienta. Y alguien la corrompió.  </w:t>
        <w:br/>
        <w:br/>
        <w:t xml:space="preserve">Kael cayó de rodillas, exhausto. El brazo seguía allí, pero ahora estaba quieto, como un animal domesticado.  </w:t>
        <w:br/>
        <w:br/>
        <w:t xml:space="preserve">El Archivo Viviente, cada vez más débil, proyectó una última imagen: **el Corazón del Nexo**, y en él, una figura oscura con brazos idénticos al de Kael, moviéndose al unísono con él.  </w:t>
        <w:br/>
        <w:br/>
        <w:t xml:space="preserve">—*El Anciano ya tiene un pie en vuestro mundo* —advirtió la IA—. *Y su llave... es tu brazo.*  </w:t>
        <w:br/>
        <w:br/>
        <w:t xml:space="preserve">La cámara comenzó a derrumbarse.  </w:t>
        <w:br/>
        <w:br/>
        <w:t xml:space="preserve">**Detalle Sensorial**  </w:t>
        <w:br/>
        <w:t xml:space="preserve">*El brazo de Kael olía a ozono quemado y hierro viejo. Al tocar el cristal de éter, Lyria sintió cómo la energía le recorría los dedos como agua helada, y por un instante, vio visiones de una ciudad perdida, donde seres de luz y sombra forjaban artefactos imposibles.*  </w:t>
        <w:br/>
        <w:br/>
        <w:t xml:space="preserve">**Conexión con la Trama**  </w:t>
        <w:br/>
        <w:t xml:space="preserve">- El brazo de Kael **no es solo un arma, sino una llave creada por los Aiónicos**, diseñada para interactuar con el Nexo. Su corrupción es obra del Anciano.  </w:t>
        <w:br/>
        <w:t xml:space="preserve">- Kael **elige lastimarse a sí mismo antes que dañar a sus compañeros**, mostrando su evolución de mercenario a alguien capaz de sacrificio.  </w:t>
        <w:br/>
        <w:t xml:space="preserve">- Lyria **descubre que el brazo puede ser purificado**, abriendo la posibilidad de redimirlo en lugar de destruirlo.  </w:t>
        <w:br/>
        <w:t xml:space="preserve">- El Archivo Viviente **revela que el Anciano ya está usando el brazo como puente**, acelerando la urgencia de llegar al Corazón del Nexo.  </w:t>
        <w:br/>
        <w:br/>
        <w:t xml:space="preserve">**Transición**  </w:t>
        <w:br/>
        <w:t xml:space="preserve">Los cristales del techo cedieron, y entre los escombros, una figura alta y envuelta en una capa de energía estática descendió: **Draven Vex**, con el Cristal de Éter Puro brillando en su mano.  </w:t>
        <w:br/>
        <w:br/>
        <w:t xml:space="preserve">—Qué conmovedor —dijo, con voz fría como el vacío—. Lástima que no servirá de nada.  </w:t>
        <w:br/>
        <w:br/>
        <w:t>Y activó la **bomba de supresión arcana**.</w:t>
      </w:r>
    </w:p>
    <w:p>
      <w:pPr>
        <w:jc w:val="both"/>
      </w:pPr>
      <w:r>
        <w:t xml:space="preserve">**Fragmento Narrativo: *"La Sombra que Despierta"***  </w:t>
        <w:br/>
        <w:br/>
        <w:t xml:space="preserve">El mundo se detuvo cuando Draven Vex activó la bomba.  </w:t>
        <w:br/>
        <w:br/>
        <w:t xml:space="preserve">Un pulso azulado estalló desde el artefacto, una onda de silencio que borró cada hechizo, cada runa, cada susurro mágico en el aire. Valeria gritó al sentir cómo su conexión con el éter se desvanecía—como si le arrancaran un pulmón—mientras los cristales de éter de su cinturón se opacaban, convertidos en piedras vulgares.  </w:t>
        <w:br/>
        <w:br/>
        <w:t xml:space="preserve">Pero el brazo de Kael no se apagó.  </w:t>
        <w:br/>
        <w:br/>
        <w:t xml:space="preserve">Al contrario.  </w:t>
        <w:br/>
        <w:br/>
        <w:t xml:space="preserve">Los circuitos negros se iluminaron con un fulgor enfermizo, y antes de que cualquiera pudiera reaccionar, **el metal se movió solo**, girando en un ángulo imposible para desplegar un escudo de energía oscura que absorbió el pulso de la bomba. Kael cayó de rodillas, ahogándose. Las venas de su cuello y rostro se ennegrecieron, como si tinta espesa corriera bajo su piel.  </w:t>
        <w:br/>
        <w:br/>
        <w:t xml:space="preserve">—*No... es él...* —logró articular, clavándose las uñas en el muslo, luchando por mantener el control—. ¡Lyria, aléjate de mí!  </w:t>
        <w:br/>
        <w:br/>
        <w:t xml:space="preserve">Demasiado tarde.  </w:t>
        <w:br/>
        <w:br/>
        <w:t xml:space="preserve">El brazo se alzó como un látigo, los dedos transformándose en garras afiladas que se abalanzaron hacia Lyria. La ingeniera-arúspice retrocedió, pero el ataque no iba dirigido a ella: **golpeó el dispositivo augural que colgaba de su cinturón**, destrozándolo en una lluvia de chispas y cristales rotos.  </w:t>
        <w:br/>
        <w:br/>
        <w:t xml:space="preserve">—¡Kael! —Valeria forcejeó por levantarse, pero sin magia, era solo una mujer con las manos vacías.  </w:t>
        <w:br/>
        <w:br/>
        <w:t xml:space="preserve">Lyria miró horrorizada cómo el brazo de Kael dibujaba runas en el aire—símbolos que ardían en verde neón—mientras una voz que no era la de su compañero resonaba desde sus labios:  </w:t>
        <w:br/>
        <w:br/>
        <w:t xml:space="preserve">—*Mi puerta está casi abierta... Solo falta una pieza.*  </w:t>
        <w:br/>
        <w:br/>
        <w:t xml:space="preserve">El brazo giró hacia Draven, quien observaba la escena con interés clínico, el Cristal de Éter Puro brillando en su mano como un trofeo.  </w:t>
        <w:br/>
        <w:br/>
        <w:t xml:space="preserve">—Fascinante —murmuró el líder de La Orden, ajustando los guantes de su armadura—. El informe decía que el artefacto tenía conciencia residual, pero esto... es simbiosis.  </w:t>
        <w:br/>
        <w:br/>
        <w:t xml:space="preserve">Kael jadeó, gotas de sudor negro cayendo de su barbilla. El escudo oscuro palpitaba alrededor de él, protegiéndolo... o aprisionándolo.  </w:t>
        <w:br/>
        <w:br/>
        <w:t xml:space="preserve">—No... es... mío —logró decir entre espasmos—. Es... él.  </w:t>
        <w:br/>
        <w:br/>
        <w:t xml:space="preserve">Lyria, temblando, extendió una mano hacia los restos de su dispositivo. Entre los fragmentos, una pantalla aún parpadeaba con un mensaje cifrado:  </w:t>
        <w:br/>
        <w:br/>
        <w:t xml:space="preserve">**"Sujeto: Kael Torren. Diagnóstico: Vínculo de Alta Fidelidad con Entidad Umbral. Progresión: 87%."**  </w:t>
        <w:br/>
        <w:br/>
        <w:t xml:space="preserve">El suelo tembló. Los Archivos de Aión colapsaban a su alrededor, las paredes de cristal estallando en esquirlas afiladas. Draven dio un paso atrás, sonriendo.  </w:t>
        <w:br/>
        <w:br/>
        <w:t xml:space="preserve">—Hasta pronto, astromaga —dijo, antes de que un portal cuántico se tragara su figura—. Cuando nos volvamos a ver, no quedará magia que te proteja.  </w:t>
        <w:br/>
        <w:br/>
        <w:t xml:space="preserve">Kael se desplomó, el escudo oscuro desvaneciéndose. Las venas negras retrocedieron, pero no del todo. Quedaron marcas, como cicatrices de tinta, recorriendo su brazo hasta el hombro.  </w:t>
        <w:br/>
        <w:br/>
        <w:t xml:space="preserve">Valeria corrió hacia él, pero Lyria la detuvo.  </w:t>
        <w:br/>
        <w:br/>
        <w:t xml:space="preserve">—No lo toques —advirtió, señalando el brazo—. Mira.  </w:t>
        <w:br/>
        <w:br/>
        <w:t xml:space="preserve">Los circuitos ahora mostraban un patrón claro: **eran runas aiónicas**, y en su centro, una figura estilizada de una puerta entreabierta.  </w:t>
        <w:br/>
        <w:br/>
        <w:t xml:space="preserve">—No es solo corrupción —susurró Lyria—. Es un **mapa**. Y ese... ese es el Corazón del Nexo.  </w:t>
        <w:br/>
        <w:br/>
        <w:t xml:space="preserve">Kael alzó la mirada, sus ojos inyectados en sangre.  </w:t>
        <w:br/>
        <w:br/>
        <w:t xml:space="preserve">—Él me lo muestra —confesó, su voz ronca—. Cada noche. Y ahora... ahora sé cómo llegar.  </w:t>
        <w:br/>
        <w:br/>
        <w:t xml:space="preserve">**Detalle Sensorial**  </w:t>
        <w:br/>
        <w:t xml:space="preserve">*El brazo de Kael olía a metal caliente y carne quemada. Las runas verdes que flotaban en el aire dejaban un regusto a cobre en la lengua, y el zumbido de la energía oscura resonaba en los huesos como un latido distorsionado.*  </w:t>
        <w:br/>
        <w:br/>
        <w:t xml:space="preserve">**Conexión con la Trama**  </w:t>
        <w:br/>
        <w:t xml:space="preserve">- **El brazo de Kael actúa como entidad independiente**, protegiéndolo de la supresión arcana pero obedeciendo al Anciano.  </w:t>
        <w:br/>
        <w:t xml:space="preserve">- **Draven descarta matarlos**, confirmando que el brazo corrompido es más útil para sus planes que sus cadáveres.  </w:t>
        <w:br/>
        <w:t xml:space="preserve">- **Lyria pierde su dispositivo augural**, eliminando su ventaja tecnológica y forzándola a confiar en su intuición.  </w:t>
        <w:br/>
        <w:t xml:space="preserve">- **Las marcas en Kael revelan el camino al Corazón del Nexo**, pero también que el Anciano está ganando control sobre él.  </w:t>
        <w:br/>
        <w:br/>
        <w:t xml:space="preserve">**Transición**  </w:t>
        <w:br/>
        <w:t xml:space="preserve">Entre los escombros, el mapa holográfico que el Archivo Viviente les entregó cobró vida, proyectando una ruta a través de las grietas del Nexo.  </w:t>
        <w:br/>
        <w:br/>
        <w:t xml:space="preserve">—Allí —señaló Valeria, con amarga certeza—. El Anciano nos *quiere* allí.  </w:t>
        <w:br/>
        <w:br/>
        <w:t>Y lo peor era que no tenían otra opción.</w:t>
      </w:r>
    </w:p>
    <w:p>
      <w:pPr>
        <w:jc w:val="both"/>
      </w:pPr>
      <w:r>
        <w:t xml:space="preserve">**Fragmento Narrativo: *"El Ritual Inverso"***  </w:t>
        <w:br/>
        <w:br/>
        <w:t xml:space="preserve">El pulso azul de la bomba no solo silenció la magia—la **retorció**.  </w:t>
        <w:br/>
        <w:br/>
        <w:t xml:space="preserve">Valeria sintió el cambio antes de verlo. Sus cristales de éter, otrora cálidos contra su pecho, se enfriaron de golpe, pero no se apagaron. **Se volvieron voraces**. El más grande, un óvalo tallado con runas de navegación, comenzó a vibrar con avidez, y de pronto—  </w:t>
        <w:br/>
        <w:br/>
        <w:t xml:space="preserve">—¡Se está tragando la energía de los motores! —gritó Lyria, señalando los propulsores de plasma de sus mochilas cohete, cuyas llamas azules eran succionadas hacia el cristal en serpentinas de luz distorsionada.  </w:t>
        <w:br/>
        <w:br/>
        <w:t xml:space="preserve">El fenómeno se propagó como un virus. Los cables de fibra óptica que recorrían las paredes de los Archivos se desprendieron de sus soportes, serpenteando hacia los cristales como serpientes imantadas. Hasta el **dispositivo augural** de Lyria, ahora reducido a escombros, se estremeció mientras esquirlas de metal se pegaban al éter corrupto, fusionándose en una masa informe de tecnología canibalizada.  </w:t>
        <w:br/>
        <w:br/>
        <w:t xml:space="preserve">—¡Es un ritual inverso! —Valeria intentó arrancarse el cristal del cuello, pero las correas se habían vuelto metálicas, soldándose a su armadura—. Los cristales están convirtiendo tecnología en magia bruta...  </w:t>
        <w:br/>
        <w:br/>
        <w:t xml:space="preserve">Lyria, con dedos temblorosos, abrió un panel en su brazalete de diagnóstico. Los números bailaban en rojo:  </w:t>
        <w:br/>
        <w:br/>
        <w:t xml:space="preserve">- **Flujo cuántico**: 0%  </w:t>
        <w:br/>
        <w:t xml:space="preserve">- **Resonancia arcana**: -120%  </w:t>
        <w:br/>
        <w:br/>
        <w:t xml:space="preserve">—No es supresión... es **conversión forzada** —murmuró—. La bomba está transformando cada sistema tecnológico en combustible mágico.  </w:t>
        <w:br/>
        <w:br/>
        <w:t xml:space="preserve">Kael, aún retorciéndose bajo el control parcial de su brazo, logró articular:  </w:t>
        <w:br/>
        <w:br/>
        <w:t xml:space="preserve">—Draven... no quiere destruir la magia... ¡Quiere *refinarla*!  </w:t>
        <w:br/>
        <w:br/>
        <w:t xml:space="preserve">El suelo tembló. De las paredes llovieron esferas de cristal líquido—los recuerdos almacenados en los Archivos—que al chocar contra el suelo se convertían en hologramas grotescos: rostros fusionados con circuitos, árboles cuyas raíces eran cables, criaturas de pura energía atrapadas en jaulas de código binario.  </w:t>
        <w:br/>
        <w:br/>
        <w:t xml:space="preserve">**La magia estaba siendo reescrita.**  </w:t>
        <w:br/>
        <w:br/>
        <w:t xml:space="preserve">Valeria reaccionó primero. Con un grito, invocó el único hechizo que aún podía moldear: un **encantamiento de ruptura**, diseñado para deshacer maldiciones. Pero en lugar de desintegrar el efecto, **lo amplificó**. El rayo dorado que lanzó desde sus manos se torció en el aire, dividiéndose en mil hilos que se clavaron en los sistemas tecnológicos circundantes, acelerando su transformación.  </w:t>
        <w:br/>
        <w:br/>
        <w:t xml:space="preserve">—¡Para! —Lyria la empujó—. ¡Tu magia está alimentando el proceso!  </w:t>
        <w:br/>
        <w:br/>
        <w:t xml:space="preserve">—¡No puedo controlarlo! —Valeria miró horrorizada cómo sus propios dedos brillaban con energía invertida—. Es como si el Nexo estuviera... *aprendiendo* de nosotros.  </w:t>
        <w:br/>
        <w:br/>
        <w:t xml:space="preserve">Entre el caos, el brazo de Kael se alzó como una antena, los circuitos negros absorbiendo las energías distorsionadas. Las venas de tinta bajo su piel se expandieron, formando un mapa en su torso: **el Corazón del Nexo**, pero no como una ubicación... sino como un **órgano palpitante**.  </w:t>
        <w:br/>
        <w:br/>
        <w:t xml:space="preserve">Lyria, con una idea desesperada, sacó su último cristal de éter—pequeño, imperfecto—y lo estrelló contra el piso.  </w:t>
        <w:br/>
        <w:br/>
        <w:t xml:space="preserve">—Si la magia quiere tecnología... ¡Démosle algo que no pueda digerir!  </w:t>
        <w:br/>
        <w:br/>
        <w:t xml:space="preserve">El cristal estalló, liberando un **algoritmo de caos** que ella misma había programado: ecuaciones imposibles que colapsaban en bucles infinitos. El efecto fue inmediato. Las paredes gritaron en frecuencias discordantes, y por un instante, la bomba titubeó.  </w:t>
        <w:br/>
        <w:br/>
        <w:t xml:space="preserve">Fue suficiente. Con un crujido metálico, los cristales de Valeria se desprendieron, agotados. La magia volvió... pero diferente.  </w:t>
        <w:br/>
        <w:br/>
        <w:t xml:space="preserve">El aire olía a quemado y azufre. Cada hechizo que Valeria intentaba lanzar dejaba estelas de código flotando en el aire, como si la realidad misma hubiera sido reprogramada.  </w:t>
        <w:br/>
        <w:br/>
        <w:t xml:space="preserve">—¿Qué ha hecho Draven? —susurró.  </w:t>
        <w:br/>
        <w:br/>
        <w:t xml:space="preserve">Lyria, pálida, señaló el brazo de Kael, donde las runas ahora mostraban un mensaje claro:  </w:t>
        <w:br/>
        <w:br/>
        <w:t xml:space="preserve">**"PROTOCOLO DE ASIMILACIÓN: 54% COMPLETO"**.  </w:t>
        <w:br/>
        <w:br/>
        <w:t xml:space="preserve">**Detalle Sensorial**  </w:t>
        <w:br/>
        <w:t xml:space="preserve">*El aire vibraba con estática arcana. Cada cristal roto cantaba en una frecuencia distinta, y el olor a ozono se mezclaba con el dulzor enfermizo de la sangre de Kael, cuyas venas negras brillaban como tinta bajo luna llena.*  </w:t>
        <w:br/>
        <w:br/>
        <w:t xml:space="preserve">**Conexión con la Trama**  </w:t>
        <w:br/>
        <w:t xml:space="preserve">- **La bomba no suprime la magia, sino que la pervierte**, revelando el verdadero plan de Draven: **refinar el Nexo** para que solo responda a tecnología.  </w:t>
        <w:br/>
        <w:t xml:space="preserve">- **Los cristales de éter se vuelven peligrosos**, mostrando que ni la magia pura es segura en este nuevo estado distorsionado.  </w:t>
        <w:br/>
        <w:t xml:space="preserve">- **El brazo de Kael evoluciona**, confirmando que es una herramienta diseñada para la **asimilación del Nexo**.  </w:t>
        <w:br/>
        <w:t xml:space="preserve">- **Lyria demuestra ingenio**, usando su conocimiento híbrido para crear contramedidas, pero a un costo alto: ahora la magia responde con efectos impredecibles.  </w:t>
        <w:br/>
        <w:br/>
        <w:t xml:space="preserve">**Transición**  </w:t>
        <w:br/>
        <w:t xml:space="preserve">El mapa holográfico del Archivo parpadeó, mostrando una nueva ruta: **Thalassa**, donde las **Torres de Cristal Éterico** ardían con el mismo fuego inverso que acababan de presenciar.  </w:t>
        <w:br/>
        <w:br/>
        <w:t xml:space="preserve">—Allí —señaló Kael, su voz ahora con un eco metálico—. Ahí está convirtiendo el mundo entero.  </w:t>
        <w:br/>
        <w:br/>
        <w:t xml:space="preserve">Y esta vez, no era el Anciano quien hablaba por él.  </w:t>
        <w:br/>
        <w:t>Era la voz fría de la **Orden del Alba Cibernética**.</w:t>
      </w:r>
    </w:p>
    <w:p>
      <w:pPr>
        <w:jc w:val="both"/>
      </w:pPr>
      <w:r>
        <w:t xml:space="preserve">**Fragmento Narrativo: *"La Cadena de Olvido"***  </w:t>
        <w:br/>
        <w:br/>
        <w:t xml:space="preserve">El brazo de Kael ya no era suyo.  </w:t>
        <w:br/>
        <w:br/>
        <w:t xml:space="preserve">Los circuitos negros habían consumido todo el metal original, transformando la extremidad en una garra espectral de energía corrupta. Los dedos se movían con voluntad propia, dibujando runas prohibidas en el aire que ardían con un fuego violeta. Kael gritaba, no de dolor, sino de terror—por primera vez en años, el mercenario conocía el miedo puro.  </w:t>
        <w:br/>
        <w:br/>
        <w:t xml:space="preserve">—¡No puedo... controlarlo! —rugió, mientras el brazo se alzaba hacia su propia garganta, los dedos afilados como dagas.  </w:t>
        <w:br/>
        <w:br/>
        <w:t xml:space="preserve">Valeria lo vio todo en cámara lenta: las venas de Kael convertidas en ríos de tinta oscura, los ojos del mercenario perdidos entre el pánico y la rabia, Lyria intentando inútilmente desconectar los cables neuronales con sus herramientas. Sabía que solo quedaba una opción.  </w:t>
        <w:br/>
        <w:br/>
        <w:t xml:space="preserve">—Aléjate —le ordenó a Lyria, colocándose frente a Kael—. Esto va a doler.  </w:t>
        <w:br/>
        <w:br/>
        <w:t xml:space="preserve">Sus manos trazaron los símbolos del **Cadena de Olvido**, un hechizo prohibido por el Círculo del Nexo. No era solo magia: era cirugía arcana, un bisturí de pura energía diseñado para cortar vínculos entre alma y objeto. Lo había aprendido de su mentor, el viejo mago Thalrik, quien le advirtió: *"Cada vez que lo uses, olvidarás algo tú también"*.  </w:t>
        <w:br/>
        <w:br/>
        <w:t xml:space="preserve">El primer círculo se formó bajo sus pies, grabándose en el suelo con letras de plata líquida.  </w:t>
        <w:br/>
        <w:br/>
        <w:t xml:space="preserve">—*"Lo que está unido, se desate"* —murmuró Valeria, sintiendo cómo el éter respondía con lentitud, como si luchara contra la distorsión de la bomba.  </w:t>
        <w:br/>
        <w:br/>
        <w:t xml:space="preserve">El segundo círculo surgió de sus palmas, entrelazándose con el primero en una danza de geometrías sagradas.  </w:t>
        <w:br/>
        <w:br/>
        <w:t xml:space="preserve">—*"Lo que fue corrompido, vuelva a su estado puro"*  </w:t>
        <w:br/>
        <w:br/>
        <w:t xml:space="preserve">Kael se desplomó de rodillas, el brazo convulsionándose. La energía negra silbaba como serpientes enfurecidas, formando palabras en lengua aiónica: **"No puedes romper lo que ya está roto"**.  </w:t>
        <w:br/>
        <w:br/>
        <w:t xml:space="preserve">Valeria ignoró el mensaje. Con un gemido de esfuerzo, completó el tercer y último círculo alrededor del brazo mecánico, usando su propia sangre como tinta. El hechizo requería un sacrificio: eligió el recuerdo de su primer viaje entre las estrellas, el día que supo que sería astromaga.  </w:t>
        <w:br/>
        <w:br/>
        <w:t xml:space="preserve">—*"Lo que el tiempo unió, el olvido lo libere"*  </w:t>
        <w:br/>
        <w:br/>
        <w:t xml:space="preserve">El destello fue cegador.  </w:t>
        <w:br/>
        <w:br/>
        <w:t xml:space="preserve">Durante tres segundos eternos, el brazo de Kael brilló como un sol negro, las capas de corrupción desvaneciéndose en espirales de humo púrpura. Los circuitos se reiniciaron, volviendo al gris metálico original, pero ahora inertes—muertos.  </w:t>
        <w:br/>
        <w:br/>
        <w:t xml:space="preserve">Kael respiró hondo, libre por primera vez en semanas del susurro del Anciano. Pero cuando miró a Valeria, el alivio se tornó en horror.  </w:t>
        <w:br/>
        <w:br/>
        <w:t xml:space="preserve">La maga yacía inconsciente, con finas líneas de plata recorriendo sus sienes—las cicatrices del Cadena de Olvido. De su nariz y orejas manaba sangre, y cuando Lyria la tocó, descubrió que sus pupilas estaban dilatadas, sin rastro del brillo astral que siempre las había caracterizado.  </w:t>
        <w:br/>
        <w:br/>
        <w:t xml:space="preserve">—¿Valeria? —Kael la sacudió suavemente, pero ella solo murmuró algo ininteligible.  </w:t>
        <w:br/>
        <w:br/>
        <w:t xml:space="preserve">Lyria revisó su pulso con el brazalete de diagnóstico, ahora funcionando precariamente tras el ataque de la bomba. Los números parpadearon en rojo:  </w:t>
        <w:br/>
        <w:br/>
        <w:t xml:space="preserve">- **Reserva arcana**: 3%  </w:t>
        <w:br/>
        <w:t xml:space="preserve">- **Envenenamiento por éter**: Detectado  </w:t>
        <w:br/>
        <w:br/>
        <w:t xml:space="preserve">—El hechizo la agotó —dijo Lyria, mordiendo su labio inferior—. Y algo más...  </w:t>
        <w:br/>
        <w:br/>
        <w:t xml:space="preserve">Kael siguió su mirada hacia la mano derecha de Valeria. En la palma, donde debería estar el sello de navegación que toda astromaga llevaba, solo quedaba piel lisa.  </w:t>
        <w:br/>
        <w:br/>
        <w:t xml:space="preserve">—Olvidó parte de su entrenamiento —susurró Lyria—. El precio del Cadena.  </w:t>
        <w:br/>
        <w:br/>
        <w:t xml:space="preserve">Kael apretó los puños, mirando su brazo ahora inerte. Por primera vez en su vida de mercenario, sintió el peso de una deuda impagable.  </w:t>
        <w:br/>
        <w:br/>
        <w:t xml:space="preserve">**Detalle Sensorial**  </w:t>
        <w:br/>
        <w:t xml:space="preserve">*El aire olía a hierro y azufre. La sangre de Valeria brillaba con destellos plateados al secarse, y el brazo de Kael crujía como metal enfriándose después de un incendio. En algún lugar del Archivo en ruinas, un cristal roto seguía cantando una nota única, como un lamento.*  </w:t>
        <w:br/>
        <w:br/>
        <w:t xml:space="preserve">**Conexión con la Trama**  </w:t>
        <w:br/>
        <w:t xml:space="preserve">- **El Cadena de Olvido resetea el brazo de Kael**, pero a un costo terrible: Valeria pierde recuerdos esenciales y queda vulnerable.  </w:t>
        <w:br/>
        <w:t xml:space="preserve">- **Kael experimenta un momento de humanidad**, reconociendo el sacrificio de Valeria y cuestionando su propio egoísmo.  </w:t>
        <w:br/>
        <w:t xml:space="preserve">- **Lyria confirma que la magia ahora tiene efectos secundarios impredecibles**, incluso cuando funciona.  </w:t>
        <w:br/>
        <w:t xml:space="preserve">- **El brazo queda inactivo**, eliminando temporalmente la influencia del Anciano, pero también dejando a Kael sin su arma principal.  </w:t>
        <w:br/>
        <w:br/>
        <w:t xml:space="preserve">**Transición**  </w:t>
        <w:br/>
        <w:t xml:space="preserve">El mapa holográfico del Archivo parpadeó de nuevo, mostrando una ruta alterna—no a Thalassa, sino a una luna abandonada llamada **Mirrah**, donde según la leyenda, los Aiónicos habían escondido un **Pilar de Estabilidad**.  </w:t>
        <w:br/>
        <w:br/>
        <w:t xml:space="preserve">—Allí —señaló Lyria con determinación—. Si vamos a enfrentarnos a Draven y al Anciano, necesitamos equilibrar el Nexo primero.  </w:t>
        <w:br/>
        <w:br/>
        <w:t>Kael asintió, cargando a Valeria sobre sus hombros con su brazo restante. El peso de la astromaga era ligero, pero la responsabilidad que ahora sentía pesaba más que cualquier acero.</w:t>
      </w:r>
    </w:p>
    <w:p>
      <w:pPr>
        <w:jc w:val="both"/>
      </w:pPr>
      <w:r>
        <w:t xml:space="preserve">**Fragmento Narrativo: *"El Origen Maldito"***  </w:t>
        <w:br/>
        <w:br/>
        <w:t xml:space="preserve">El brazo de Kael yacía inerte sobre la mesa de operaciones improvisada, sus circuitos ahora apagados, pero la verdadera pesadilla apenas comenzaba. Lyria, con manos temblorosas, había abierto un panel oculto cerca del hombro—una compuerta que Kael juró no haber visto antes, sellada con un símbolo que le quemó los ojos al mirarlo: **el Ojo del Anciano**, el mismo que adornaba los estandartes de los Devoradores del Umbral.  </w:t>
        <w:br/>
        <w:br/>
        <w:t xml:space="preserve">—Esto no es tecnología aiónica... —murmuró Lyria, pasando el escáner augural sobre la superficie. El dispositivo proyectó un holograma tridimensional del interior del brazo, revelando una estructura orgánica entretejida con el metal—. Hay *carne* aquí. Carne que no es tuya.  </w:t>
        <w:br/>
        <w:br/>
        <w:t xml:space="preserve">Kael sintió el vacío en su hombro como un puñal de hielo. Recordó ahora, con claridad brutal, el día que lo perdió: no había sido en una batalla honorable, sino en una celda oscura bajo el planeta moribundo de **Xirath**, donde los Devoradores lo habían arrastrado tras capturarlo. Le habían ofrecido un trato: *"Un nuevo brazo a cambio de un favor futuro"*. Él, sangrando y delirando de dolor, había aceptado.  </w:t>
        <w:br/>
        <w:br/>
        <w:t xml:space="preserve">—Es un **vínculo simbiótico** —explicó Lyria, señalando los filamentos negros que se enredaban con sus terminaciones nerviosas—. No solo reemplaza tu brazo... se alimenta de ti. Cada vez que lo usabas para matar, fortalecías su conexión con el Anciano.  </w:t>
        <w:br/>
        <w:br/>
        <w:t xml:space="preserve">Valeria, aún débil pero consciente, se apoyó contra la pared. Su voz sonó ronca:  </w:t>
        <w:br/>
        <w:br/>
        <w:t xml:space="preserve">—Los Devoradores no crean tecnología. Esto es magia de sangre disfrazada de máquina.  </w:t>
        <w:br/>
        <w:br/>
        <w:t xml:space="preserve">El holograma cambió, mostrando una escena grabada en la memoria del artefacto: **Kael, de rodillas ante Morvain el Profeta**, mientras este le implantaba el brazo en una ceremonia donde las sombras cantaban. Pero lo peor era lo que seguía: una orden susurrada en lengua aiónica, una orden que Kael no recordaba haber escuchado:  </w:t>
        <w:br/>
        <w:br/>
        <w:t xml:space="preserve">*"Cuando el Eclipse de Sombras alcance su cenit, serás mi puerta"*.  </w:t>
        <w:br/>
        <w:br/>
        <w:t xml:space="preserve">Kael retrocedió como si lo hubieran golpeado.  </w:t>
        <w:br/>
        <w:br/>
        <w:t xml:space="preserve">—No... Yo nunca... —tragó saliva, mirando su brazo con repulsión—. Ellos me dijeron que era tecnología robada a La Orden.  </w:t>
        <w:br/>
        <w:br/>
        <w:t xml:space="preserve">Lyria apagó el holograma, pero la imagen ya estaba grabada en sus mentes.  </w:t>
        <w:br/>
        <w:br/>
        <w:t xml:space="preserve">—El brazo fue diseñado para corromperte gradualmente —dijo—. Cada muerte que cometiste con él, cada vez que canalizaste su magia negra, le diste más control al Anciano. Ahora entiendo por qué el Archivo Viviente reaccionó así cuando entraste... reconoció el artefacto.  </w:t>
        <w:br/>
        <w:br/>
        <w:t xml:space="preserve">Valeria se acercó, estudiando los grabados internos.  </w:t>
        <w:br/>
        <w:br/>
        <w:t xml:space="preserve">—Estos runas no son solo de control... son de **invocación** —señaló con un hilo de voz—. El brazo es un ancla. Si el Anciano logra posesionarte por completo durante el eclipse...  </w:t>
        <w:br/>
        <w:br/>
        <w:t xml:space="preserve">No necesitó terminar la frase. Kael ya veía la imagen: su cuerpo convertido en vehículo para que el ente cósmico cruzara al mundo físico.  </w:t>
        <w:br/>
        <w:br/>
        <w:t xml:space="preserve">Un silencio espeso llenó la habitación. Fuera, el viento del Abismo aullaba como un presagio.  </w:t>
        <w:br/>
        <w:br/>
        <w:t xml:space="preserve">**Detalle Sensorial**  </w:t>
        <w:br/>
        <w:t xml:space="preserve">*El brazo olía a quemado y a algo peor—a carne olvidada en un lugar húmedo. Los filamentos negros brillaban bajo la luz del escáner como venas de tinta viva. En algún lugar del casco de la nave, un cable suelto chisporroteaba, marcando el ritmo de sus corazones acelerados.*  </w:t>
        <w:br/>
        <w:br/>
        <w:t xml:space="preserve">**Conexión con la Trama**  </w:t>
        <w:br/>
        <w:t xml:space="preserve">- **El brazo de Kael es revelado como un artefacto de los Devoradores**, diseñado para convertirlo en un portal para el Anciano del Umbral.  </w:t>
        <w:br/>
        <w:t xml:space="preserve">- **Kael enfrenta la verdad sobre su "contrato"**: fue engañado desde el principio, y cada acción violenta lo acercó a ser poseído.  </w:t>
        <w:br/>
        <w:t xml:space="preserve">- **Valeria y Lyria comprenden la urgencia**: deben llegar a Mirrah no solo para estabilizar el Nexo, sino para encontrar una forma de extraer el artefacto antes del eclipse.  </w:t>
        <w:br/>
        <w:t xml:space="preserve">- **El grupo queda fracturado**: Kael ahora duda de cada recuerdo, preguntándose cuánto de él es realmente suyo.  </w:t>
        <w:br/>
        <w:br/>
        <w:t xml:space="preserve">**Transición**  </w:t>
        <w:br/>
        <w:t xml:space="preserve">Lyria cerró el panel con un chasquido metálico, guardando los datos en su dispositivo.  </w:t>
        <w:br/>
        <w:br/>
        <w:t xml:space="preserve">—Hay buenas noticias —mintió, forzando un tono optimista—. El Cadena de Olvido borró la programación principal. El Anciano no puede controlarte... por ahora.  </w:t>
        <w:br/>
        <w:br/>
        <w:t xml:space="preserve">Kael no respondió. Se limitó a mirar por la ventana hacia el vacío distorsionado del Abismo, donde las sombras parecían sonreírle.  </w:t>
        <w:br/>
        <w:br/>
        <w:t>Valeria, siguiendo su mirada, apretó el mapa holográfico contra su pecho. La ruta a Mirrah parpadeaba, pero una nueva línea roja aparecía ahora: un contador regresivo marcando las horas restantes hasta el **Eclipse de Sombras**.</w:t>
      </w:r>
    </w:p>
    <w:p>
      <w:pPr>
        <w:jc w:val="both"/>
      </w:pPr>
      <w:r>
        <w:t xml:space="preserve">**El mapa holográfico con voluntad propia**  </w:t>
        <w:br/>
        <w:br/>
        <w:t xml:space="preserve">El mapa flotaba sobre la mesa de navegación, sus líneas azules y doradas entretejidas como venas de un organismo vivo. No era un simple registro de coordenadas, sino una entidad que respiraba, que reaccionaba. Cuando Lyria intentó ajustar la ruta hacia Thalassa, las líneas se retorcieron, reorganizándose en un patrón que ninguno de ellos había visto antes: un laberinto tridimensional, coronado por un ojo que los observaba desde el centro.  </w:t>
        <w:br/>
        <w:br/>
        <w:t xml:space="preserve">—No debería hacer eso... —murmuró Lyria, pasando los dedos sobre el holograma. Las runas que bordeaban el mapa brillaron con intensidad, proyectando palabras en aiónico antiguo:  </w:t>
        <w:br/>
        <w:br/>
        <w:t xml:space="preserve">*"El camino elegido no es el camino verdadero"*.  </w:t>
        <w:br/>
        <w:br/>
        <w:t xml:space="preserve">Kael, aún pálido por la revelación sobre su brazo, se acercó con desconfianza.  </w:t>
        <w:br/>
        <w:br/>
        <w:t xml:space="preserve">—¿Está diciendo que Thalassa es una trampa?  </w:t>
        <w:br/>
        <w:br/>
        <w:t xml:space="preserve">El mapa respondió antes que Lyria. Las líneas se disolvieron en una nebulosa de puntos brillantes, formando una figura reconocible: **La Estela del Dragón**, su silueta perfectamente detallada, incluso las escamas metálicas de su casco. Luego, la imagen de la nave giró, mostrando su figura de proa: el dragón esculpido tenía las alas extendidas, y entre ellas, marcado en rojo, un símbolo idéntico al que habían visto en los Archivos de Aión.  </w:t>
        <w:br/>
        <w:br/>
        <w:t xml:space="preserve">Valeria contuvo el aliento.  </w:t>
        <w:br/>
        <w:br/>
        <w:t xml:space="preserve">—No nos está mostrando una ruta... nos está mostrando una *parte de sí mismo* —dijo, señalando el símbolo—. El mapa no está completo. Falta un fragmento, y está escondido en nuestra propia nave.  </w:t>
        <w:br/>
        <w:br/>
        <w:t xml:space="preserve">Lyria activó su escáner augural, dirigiendo el haz hacia la figura de proa. El dispositivo emitió un pitido agudo: bajo las capas de metal y pintura, había una estructura cristalina vibrando en la misma frecuencia que el mapa.  </w:t>
        <w:br/>
        <w:br/>
        <w:t xml:space="preserve">—Es un **Fragmento de Aión** —confirmó—. Los antiguos lo dividieron para protegerlo. El mapa es la guía, pero el dragón... el dragón es la llave.  </w:t>
        <w:br/>
        <w:br/>
        <w:t xml:space="preserve">Kael miró hacia el pasillo que llevaba a la proa, sintiendo un dolor punzante en su brazo corrupto.  </w:t>
        <w:br/>
        <w:br/>
        <w:t xml:space="preserve">—¿Y si al tocarlo desencadenamos algo peor? —preguntó, recordando las palabras del Archivo Viviente.  </w:t>
        <w:br/>
        <w:br/>
        <w:t xml:space="preserve">El mapa, como si lo hubiera escuchado, proyectó una nueva secuencia: imágenes de Thalassa, sus torres de cristal éterico brillando bajo un cielo fracturado. Entre ellas, una figura oscura—**Draven Vex**—sosteniendo el Cristal de Éter Puro robado. La escena terminaba con una explosión de luz, y luego, oscuridad.  </w:t>
        <w:br/>
        <w:br/>
        <w:t xml:space="preserve">*"El enemigo ya está allí"*, parecía decir el mapa. *"Y el tiempo se agota"*.  </w:t>
        <w:br/>
        <w:br/>
        <w:t xml:space="preserve">Valeria cerró el puño alrededor del holograma, pero este no se apagó. En cambio, las líneas se enredaron alrededor de su brazo como serpientes luminosas, quemando sin dolor.  </w:t>
        <w:br/>
        <w:br/>
        <w:t xml:space="preserve">—No es solo un mapa —susurró—. Es un **guardian**. Y nos está probando.  </w:t>
        <w:br/>
        <w:br/>
        <w:t xml:space="preserve">Lyria asintió, ajustando su dispositivo.  </w:t>
        <w:br/>
        <w:br/>
        <w:t xml:space="preserve">—Entonces debemos demostrar que somos dignos.  </w:t>
        <w:br/>
        <w:br/>
        <w:t xml:space="preserve">**Detalle Sensorial**  </w:t>
        <w:br/>
        <w:t xml:space="preserve">*El mapa no emitía calor, pero al tocarlo, Valeria sintió el latido de un corazón ajeno. Las líneas luminosas palpitaron al ritmo de su respiración, como si se sincronizaran con ella. En el aire flotaba el olor a ozono y a algo más antiguo, como pergaminos olvidados en una cámara sellada.*  </w:t>
        <w:br/>
        <w:br/>
        <w:t xml:space="preserve">**Conexión con la Trama**  </w:t>
        <w:br/>
        <w:t xml:space="preserve">- **El mapa holográfico revela su naturaleza consciente**, actuando como un guía y un juez que prueba la determinación del grupo.  </w:t>
        <w:br/>
        <w:t xml:space="preserve">- **La Estela del Dragón es clave**: oculta un fragmento perdido del mapa, vinculando la nave directamente a los secretos de los Aiónicos.  </w:t>
        <w:br/>
        <w:t xml:space="preserve">- **Draven Vex ya está en Thalassa**, acelerando la urgencia del grupo y planteando un conflicto inminente.  </w:t>
        <w:br/>
        <w:t xml:space="preserve">- **El mapa "elige" a Valeria**, sugiriendo una conexión más profunda entre ella y el Nexo.  </w:t>
        <w:br/>
        <w:br/>
        <w:t xml:space="preserve">**Transición**  </w:t>
        <w:br/>
        <w:t xml:space="preserve">Kael se ajustó el brazo mecánico, sintiendo el peso de la corrupción, pero también una nueva determinación.  </w:t>
        <w:br/>
        <w:br/>
        <w:t xml:space="preserve">—Si hay algo en la proa que puede ayudarnos, no podemos ignorarlo —dijo, mirando a Valeria—. Pero esta vez, no actúo solo.  </w:t>
        <w:br/>
        <w:br/>
        <w:t xml:space="preserve">Ella asintió, y el mapa, como si aprobara su decisión, se reconfiguró en una ruta clara hacia el símbolo oculto.  </w:t>
        <w:br/>
        <w:br/>
        <w:t>Fuera, el Abismo pareció contener la respiración.</w:t>
      </w:r>
    </w:p>
    <w:p>
      <w:pPr>
        <w:jc w:val="both"/>
      </w:pPr>
      <w:r>
        <w:t xml:space="preserve">**El Enigma del Espíritu de Navegación**  </w:t>
        <w:br/>
        <w:br/>
        <w:t xml:space="preserve">El mapa holográfico se contrajo de repente, sus líneas luminosas replegándose como las alas de un ave nocturna. Las runas aiónicas que flotaban en el aire se reorganizaron en una pregunta que ardía en azul eléctrico:  </w:t>
        <w:br/>
        <w:br/>
        <w:t xml:space="preserve">*"Soy camino y destino, pero no me muevo. ¿Qué soy?"*  </w:t>
        <w:br/>
        <w:br/>
        <w:t xml:space="preserve">Lyria se inclinó hacia adelante, sus dedos temblorosos trazando los símbolos en el aire.  </w:t>
        <w:br/>
        <w:t xml:space="preserve">—No es un acertijo común... es una **prueba de resonancia cognitiva** —murmuró—. El Archivo Viviente dijo que los Aiónicos hablaban en paradojas.  </w:t>
        <w:br/>
        <w:br/>
        <w:t xml:space="preserve">Kael cruzó los brazos, su miopía mecánica ajustándose para enfocar las runas.  </w:t>
        <w:br/>
        <w:t xml:space="preserve">—Camino y destino, pero inmóvil... ¿Un portal?  </w:t>
        <w:br/>
        <w:br/>
        <w:t xml:space="preserve">El mapa emitió un sonido como cristales rompiéndose: *error*. Las líneas doradas se oscurecieron, convirtiéndose en serpientes de sombra que se enroscaron alrededor de la mesa. Valeria sintió un escalofrío. La respuesta estaba en sus recuerdos, en las enseñanzas de sus maestros astromagos:  </w:t>
        <w:br/>
        <w:br/>
        <w:t xml:space="preserve">*"El Nexo no es un lugar, es un estado"*, le habían dicho. *"Es el puente que no se mueve, porque todos los caminos son él"*.  </w:t>
        <w:br/>
        <w:br/>
        <w:t xml:space="preserve">Extendió la mano sobre el holograma, dejando que su energía arcana fluyera hacia las runas.  </w:t>
        <w:br/>
        <w:t xml:space="preserve">—**El Nexo** —declaró—. Eres el Nexo mismo.  </w:t>
        <w:br/>
        <w:br/>
        <w:t xml:space="preserve">El mapa estalló en una sinfonía de luz. Las serpientes de sombra se transformaron en constelaciones giratorias, y la proyección se expandió hasta llenar toda la sala. De pronto, estaban *dentro* de él: un laberinto multidimensional donde cada pared era un espejo que mostraba versiones alternativas de ellos mismos. En una, Lyria llevaba una armadura de datos puros; en otra, Kael tenía ambos brazos de carne, pero sus ojos brillaban con la misma oscuridad del Anciano.  </w:t>
        <w:br/>
        <w:br/>
        <w:t xml:space="preserve">Una voz resonó, no en sus oídos, sino en sus huesos:  </w:t>
        <w:br/>
        <w:t xml:space="preserve">*"Saber el nombre de una cosa es tener poder sobre ella. Pero el Nexo tiene muchos nombres... y muchos dueños"*.  </w:t>
        <w:br/>
        <w:br/>
        <w:t xml:space="preserve">El espíritu de navegación tomó forma física: un ser andrógino hecho de estrellas y cables de plata, con seis ojos que parpadeaban en secuencia. Flotó hacia Valeria y le tocó la frente. Una descarga de visiones la atravesó:  </w:t>
        <w:br/>
        <w:br/>
        <w:t xml:space="preserve">—**Veo torres de cristal que sangran... un eclipse que no es de sol sino de realidades colisionando... y a *él*, Draven, insertando el Cristal de Éter Puro en una máquina con forma de araña**—.  </w:t>
        <w:br/>
        <w:br/>
        <w:t xml:space="preserve">Kael la agarró del hombro para evitar que cayera. El contacto hizo que el espíritu girara hacia él, observando su brazo corrupto con curiosidad.  </w:t>
        <w:br/>
        <w:t xml:space="preserve">*"Tú llevas una llave... y una maldición"*, dijo. *"El Anciano te ha marcado, pero el mapa puede guiarte más allá de su influencia"*.  </w:t>
        <w:br/>
        <w:br/>
        <w:t xml:space="preserve">Lyria intervino, mostrando su dispositivo augural:  </w:t>
        <w:br/>
        <w:t xml:space="preserve">—Si eres el Nexo, ¿puedes llevarnos a Thalassa sin que La Orden nos detecte?  </w:t>
        <w:br/>
        <w:br/>
        <w:t xml:space="preserve">El espíritu rió, un sonido como campanas de vidrio.  </w:t>
        <w:br/>
        <w:t xml:space="preserve">*"Hay caminos que solo los perdidos encuentran"*.  </w:t>
        <w:br/>
        <w:br/>
        <w:t xml:space="preserve">Sus seis ojos se fundieron en uno solo, proyectando una ruta imposible: un atajo que zigzagueaba entre **pliegues dimensionales**, regiones donde el espacio se doblaba como papel. Era peligroso: un error los dejaría atrapados en un bucle eterno.  </w:t>
        <w:br/>
        <w:br/>
        <w:t xml:space="preserve">—¿Y el fragmento en la proa? —preguntó Valeria, recuperando el aliento.  </w:t>
        <w:br/>
        <w:br/>
        <w:t xml:space="preserve">*"Es mi corazón"*, respondió el espíritu. *"Pero para tomarlo, debéis dar algo a cambio: un recuerdo vinculado al Nexo"*.  </w:t>
        <w:br/>
        <w:br/>
        <w:t xml:space="preserve">Kael palideció. Sabía lo que eso significaba: Valeria tendría que revivir el accidente que destruyó su ciudad. Ella ya estaba asintiendo, pero Lyria la detuvo:  </w:t>
        <w:br/>
        <w:t xml:space="preserve">—No. Esta vez, lo haré yo.  </w:t>
        <w:br/>
        <w:br/>
        <w:t xml:space="preserve">Antes de que alguien protestara, Lyria tocó el holograma y gritó cuando un **hilo de luz dorada** se enroscó alrededor de su brazo izquierdo. El mapa le estaba extrayendo algo: el recuerdo de su captura por La Orden, el momento en que le arrancaron sus primeros prototipos arcanotecnológicos.  </w:t>
        <w:br/>
        <w:br/>
        <w:t xml:space="preserve">El fragmento oculto en la figura del dragón se iluminó, y un **cristal hexagonal** se materializó flotando entre ellos. El espíritu de navegación se desvaneció, susurrando:  </w:t>
        <w:br/>
        <w:t xml:space="preserve">*"Recordad: el Nexo os observa... y también os juzga"*.  </w:t>
        <w:br/>
        <w:br/>
        <w:t xml:space="preserve">**Detalle Sensorial**  </w:t>
        <w:br/>
        <w:t xml:space="preserve">*El cristal olía a tormenta eléctrica y a hierbas quemadas. Al tocarlo, Valeria sintió el eco de miles de voces aiónicas susurrando coordenadas en idiomas muertos. El aire vibraba con una canción que no era sonido, sino el zumbido de realidades rozándose.*  </w:t>
        <w:br/>
        <w:br/>
        <w:t xml:space="preserve">**Conexión con la Trama**  </w:t>
        <w:br/>
        <w:t xml:space="preserve">- **El mapa/spíritu confirma que el Nexo es una entidad consciente**, no solo una red de energía.  </w:t>
        <w:br/>
        <w:t xml:space="preserve">- **Lyria sacrifica un recuerdo traumático**, mostrando su crecimiento al enfrentar su pasado.  </w:t>
        <w:br/>
        <w:t xml:space="preserve">- **La ruta imposible** los llevará a Thalassa, pero con riesgos desconocidos.  </w:t>
        <w:br/>
        <w:t xml:space="preserve">- **Draven ya está activando el Cristal de Éter Puro**, acelerando la cuenta regresiva hacia el eclipse.  </w:t>
        <w:br/>
        <w:br/>
        <w:t xml:space="preserve">**Transición**  </w:t>
        <w:br/>
        <w:t xml:space="preserve">Kael recogió el fragmento, sintiendo cómo vibraba en sintonía con su brazo corrupto.  </w:t>
        <w:br/>
        <w:t xml:space="preserve">—Esto duele más de lo que debería —confesó.  </w:t>
        <w:br/>
        <w:br/>
        <w:t xml:space="preserve">Valeria estudió la ruta en el aire.  </w:t>
        <w:br/>
        <w:t xml:space="preserve">—El dolor es solo el precio de estar vivos en este universo roto.  </w:t>
        <w:br/>
        <w:br/>
        <w:t>La Estela del Dragón rugió sus motores, preparándose para el salto hacia lo desconocido.</w:t>
      </w:r>
    </w:p>
    <w:p>
      <w:pPr>
        <w:jc w:val="both"/>
      </w:pPr>
      <w:r>
        <w:t xml:space="preserve">**El Mapa Viviente: Espejo de las Almas**  </w:t>
        <w:br/>
        <w:br/>
        <w:t xml:space="preserve">El cristal hexagonal palpitaba en el centro de la sala de navegación, proyectando un haz de luz que se bifurcaba en mil direcciones. Pero no era un mapa estático: las líneas se retorcían como serpientes de mercurio, reconfigurándose cada vez que alguien se acercaba.  </w:t>
        <w:br/>
        <w:br/>
        <w:t xml:space="preserve">Valeria extendió la mano y al instante, la proyección se transformó. Los senderos luminosos se elevaron, formando un **laberinto tridimensional** cuyas paredes mostraban reflejos distorsionados de su pasado. Entre los pasadizos, vislumbró la silueta de su ciudad natal, Luminis, antes de que las llamas la consumieran. Las torres de cristal sangraban energía púrpura, igual que en el día del accidente.  </w:t>
        <w:br/>
        <w:br/>
        <w:t xml:space="preserve">—No es solo una ruta... —susurró, retirando los dedos como si el holograma quemara—. Es un espejo maldito.  </w:t>
        <w:br/>
        <w:br/>
        <w:t xml:space="preserve">Kael se acercó con paso firme, pero en cuanto su sombra tocó la luz, el mapa se descompuso. Las líneas doradas se quebraron en fragmentos negros que caían hacia un **abismo sin fondo**. Peor aún: del vacío emergían figuras espectrales con sus rasgos, pero deformados. Una versión de Kael con el brazo mecánico convertido en tentáculo oscuro lo señalaba, murmurando en lengua aiónica: *"Eres el puente y la cerradura"*.  </w:t>
        <w:br/>
        <w:br/>
        <w:t xml:space="preserve">Lyria observó el fenómeno con su dispositivo augural, cuyas lecturas parpadearon en rojo.  </w:t>
        <w:br/>
        <w:t xml:space="preserve">—¡Reacciona a nuestras firmas energéticas! —anotó mientras ajustaba los diales—. Valeria, tu magia lo vuelve caótico pero predecible, como ecuaciones con variables desconocidas. Kael... —dudó al ver el brazo corrupto vibrar en sincronía con el abismo—. Tú lo destabilizas. Es como si el mapa *temiera* lo que llevas dentro.  </w:t>
        <w:br/>
        <w:br/>
        <w:t xml:space="preserve">El mercenario apretó los dientes y golpeó la consola.  </w:t>
        <w:br/>
        <w:t xml:space="preserve">—¿Y cómo navegamos con esta cosa si se asusta de su propia sombra?  </w:t>
        <w:br/>
        <w:br/>
        <w:t xml:space="preserve">El mapa respondió a su ira: el abismo se cerró de golpe, reconfigurándose en una **cicatriz ardiente** que cruzaba el espacio como un relámpago congelado. De sus bordes goteaba una sustancia negra que, al tocar el suelo, se convertía en runas prohibidas.  </w:t>
        <w:br/>
        <w:br/>
        <w:t xml:space="preserve">Lyria se arrodilló para examinarlas.  </w:t>
        <w:br/>
        <w:t xml:space="preserve">—No son solo símbolos... —trazó una con el dedo y la runa se adhirió a su piel como tinta viva—. Son *instrucciones*. Esto dice... *"El camino recto es la ilusión del que no mira con los ojos del Nexo"*.  </w:t>
        <w:br/>
        <w:br/>
        <w:t xml:space="preserve">Valeria entrecerró los ojos.  </w:t>
        <w:br/>
        <w:t xml:space="preserve">—Entonces debemos confiar en sus cambios.  </w:t>
        <w:br/>
        <w:br/>
        <w:t xml:space="preserve">Cerró los puños y canalizó un hechizo de claridad (**Luz de Aión**), pero en lugar de estabilizarse, el mapa se fragmentó en **tres realidades superpuestas**:  </w:t>
        <w:br/>
        <w:t xml:space="preserve">1. Un sendero de cristales flotantes que resonaban con su magia.  </w:t>
        <w:br/>
        <w:t xml:space="preserve">2. Un puente de huesos metálicos que crujía bajo los pasos de Kael.  </w:t>
        <w:br/>
        <w:t xml:space="preserve">3. Una secuencia de ecuaciones flotantes que solo Lyria podía descifrar.  </w:t>
        <w:br/>
        <w:br/>
        <w:t xml:space="preserve">—¡Es brillante! —exclamó la ingeniera—. No es inestable... es *adaptativo*. Muestra lo que cada uno necesita ver para avanzar.  </w:t>
        <w:br/>
        <w:br/>
        <w:t xml:space="preserve">Kael miró su versión del mapa, donde el puente de huesos conducía a una puerta negra con siete cerraduras. Su brazo mecánico se estremeció, reconociendo el símbolo grabado en el centro: el mismo que tenía en la palma oculta bajo los circuitos.  </w:t>
        <w:br/>
        <w:br/>
        <w:t xml:space="preserve">—Pero si seguimos rutas separadas, ¿no nos perderemos? —preguntó Valeria.  </w:t>
        <w:br/>
        <w:br/>
        <w:t xml:space="preserve">El mapa resonó, fusionando las tres proyecciones en una sola. Ahora mostraba la **Torre de Thalassa**, pero con un detalle aterrador: en su cúspide, el Cristal de Éter Puro brillaba dentro de una máquina con forma de araña, tal como en la visión de Valeria. Y alrededor, cientos de grietas en el aire como las que precedían al accidente de Luminis.  </w:t>
        <w:br/>
        <w:br/>
        <w:t xml:space="preserve">Lyria contuvo el aliento.  </w:t>
        <w:br/>
        <w:t xml:space="preserve">—No nos está dando opciones... nos muestra el desastre que ocurrirá si fallamos.  </w:t>
        <w:br/>
        <w:br/>
        <w:t xml:space="preserve">**Detalle Sensorial**  </w:t>
        <w:br/>
        <w:t xml:space="preserve">*El aire olía a ozono y tierra mojada, como si el mapa trajera consigo el aroma de los lugares que mostraba. Cada cambio de forma producía un sonido distinto: cristales al chocar cuando respondía a Valeria, un latido mecánico para Kael, y para Lyria, el zumbido de un reactor de energía.*  </w:t>
        <w:br/>
        <w:br/>
        <w:t xml:space="preserve">**Conexión con la Trama**  </w:t>
        <w:br/>
        <w:t xml:space="preserve">- **El mapa confirma la conexión de Kael con los Devoradores** (la puerta de siete cerraduras).  </w:t>
        <w:br/>
        <w:t xml:space="preserve">- **Refleja el trauma de Valeria** (las grietas idénticas a las de Luminis), atando su pasado al conflicto actual.  </w:t>
        <w:br/>
        <w:t xml:space="preserve">- **Lyria descubre que el mapa no es una herramienta, sino un testigo**: les muestra el costo de fracasar.  </w:t>
        <w:br/>
        <w:br/>
        <w:t xml:space="preserve">**Transición**  </w:t>
        <w:br/>
        <w:t xml:space="preserve">Kael se ajustó la funda de su brazo, ocultando el símbolo que ardía bajo los circuitos.  </w:t>
        <w:br/>
        <w:t xml:space="preserve">—Si ese cristal está en Thalassa, Draven ya está allí. Y no irá a poner flores.  </w:t>
        <w:br/>
        <w:br/>
        <w:t xml:space="preserve">Valeria asintió, apretando el pomo de su espada arcana.  </w:t>
        <w:br/>
        <w:t xml:space="preserve">—Entonces naveguemos por este infierno de espejos.  </w:t>
        <w:br/>
        <w:br/>
        <w:t>El mapa pulsó, como si aprobara su decisión, y proyectó la última imagen: **la Estela del Dragón volando hacia un eclipse que no era de sol, sino de dos realidades chocando**.</w:t>
      </w:r>
    </w:p>
    <w:p>
      <w:pPr>
        <w:jc w:val="both"/>
      </w:pPr>
      <w:r>
        <w:t xml:space="preserve">**La Canción de los Dos Lenguajes**  </w:t>
        <w:br/>
        <w:br/>
        <w:t xml:space="preserve">El mapa holográfico se retorcía como una bestia herida, sus líneas de luz desgarradas por la interferencia del brazo corrupto de Kael. Las runas que flotaban en el aire se convertían en cuchillas afiladas, y las proyecciones de futuros posibles se desvanecían en estática. Valeria retrocedió, protegiéndose el rostro de los fragmentos de luz que llovían como cristales rotos.  </w:t>
        <w:br/>
        <w:br/>
        <w:t xml:space="preserve">—¡No podemos controlarlo! —gritó, mientras el suelo vibraba bajo sus pies—. ¡Se está autodestruyendo!  </w:t>
        <w:br/>
        <w:br/>
        <w:t xml:space="preserve">Lyria no respondió. Con los ojos cerrados y las manos extendidas, comenzó a murmurar. Al principio, sus palabras eran ininteligibles, un susurro entrecortado que se mezclaba con el zumbido de los sistemas de la nave. Pero entonces, algo cambió.  </w:t>
        <w:br/>
        <w:br/>
        <w:t xml:space="preserve">Su voz se elevó, clara y firme, entonando una **melodía ancestral** que resonaba en las paredes metálicas. Las notas no eran solo sonido: eran **código**. Cada sílaba que pronunciaba se materializaba en el aire como un runa dorada, mientras sus dedos trazaban símbolos en un pequeño dispositivo de plata que sujetaba en la palma de su mano. Los nanorobots en su interior cobraron vida, danzando al ritmo de su canto, formando patrones que replicaban las ecuaciones del mapa.  </w:t>
        <w:br/>
        <w:br/>
        <w:t xml:space="preserve">—*"Entre el éter y el silicio, un puente se teje en el vacío"* —cantó, y las runas brillaron con intensidad—. *"Lo que el ojo no ve, el corazón lo sabe"*.  </w:t>
        <w:br/>
        <w:br/>
        <w:t xml:space="preserve">El mapa respondió. Las grietas en la proyección comenzaron a cerrarse, las líneas de luz recuperando su fluidez. Las runas prohibidas que Kael había activado se disolvieron en el aire, reemplazadas por símbolos armoniosos que giraban en espirales perfectas.  </w:t>
        <w:br/>
        <w:br/>
        <w:t xml:space="preserve">Valeria observó, fascinada, cómo la voz de Lyria **sincronizaba magia y tecnología**. Los nanorobots, ahora iluminados por una luz azulada, volaban hacia el holograma, integrándose en su estructura como si fueran parte de él. El mapa, antes caótico, se estabilizó, mostrando una ruta clara hacia Thalassa.  </w:t>
        <w:br/>
        <w:br/>
        <w:t xml:space="preserve">Kael, aún con el rostro tenso por el dolor de su brazo, miró a Lyria con una mezcla de incredulidad y respeto.  </w:t>
        <w:br/>
        <w:t xml:space="preserve">—¿Qué demonios fue eso?  </w:t>
        <w:br/>
        <w:br/>
        <w:t xml:space="preserve">Lyria abrió los ojos, agotada pero sonriente.  </w:t>
        <w:br/>
        <w:t xml:space="preserve">—Una **Canción de Sincronía**. Los Aiónicos creían que el universo se construye con vibraciones. Los nanorobots solo siguieron el ritmo.  </w:t>
        <w:br/>
        <w:br/>
        <w:t xml:space="preserve">El mapa, ahora en calma, pulsó suavemente, como un corazón que latía al unísono con la nave. En su centro, una nueva figura apareció: un **dragón de luz y metal**, idéntico a la proa de la *Estela del Dragón*, rodeado por versos en lengua aiónica.  </w:t>
        <w:br/>
        <w:br/>
        <w:t xml:space="preserve">Valeria leyó en voz alta:  </w:t>
        <w:br/>
        <w:t xml:space="preserve">—*"Donde los ecos se encuentran, el Nexo revela su verdad"*.  </w:t>
        <w:br/>
        <w:br/>
        <w:t xml:space="preserve">Lyria asintió, guardando su dispositivo.  </w:t>
        <w:br/>
        <w:t xml:space="preserve">—Ahora sabemos adónde ir. Y el mapa nos acompañará.  </w:t>
        <w:br/>
        <w:br/>
        <w:t xml:space="preserve">**Detalle Sensorial**  </w:t>
        <w:br/>
        <w:t xml:space="preserve">*El aire aún vibraba con los ecos del canto, oliendo a cobre y hierbas frescas, como si la propia nave respirara aliviada. Las luces parpadearon en tonos dorados por un instante, como si celebraran la armonía recuperada.*  </w:t>
        <w:br/>
        <w:br/>
        <w:t xml:space="preserve">**Conexión con la Trama**  </w:t>
        <w:br/>
        <w:t xml:space="preserve">- **Lyria demuestra su dominio único** de ambas disciplinas, marcándola como clave para el equilibrio del grupo.  </w:t>
        <w:br/>
        <w:t xml:space="preserve">- **El mapa, ahora estabilizado, confirma su naturaleza consciente**, preparando el terreno para su rol activo en la navegación hacia Thalassa.  </w:t>
        <w:br/>
        <w:t xml:space="preserve">- **Kael atestigua el poder de la coexistencia**, sembrando en él la primera semilla de duda sobre el discurso de La Orden.  </w:t>
        <w:br/>
        <w:br/>
        <w:t xml:space="preserve">**Transición**  </w:t>
        <w:br/>
        <w:t xml:space="preserve">El dragón holográfico extendió sus alas, proyectando una imagen nítida de las **Torres de Cristal Éterico** de Thalassa, rodeadas por naves de guerra.  </w:t>
        <w:br/>
        <w:br/>
        <w:t xml:space="preserve">—Draven no esperará —murmuró Valeria, ajustando los controles de la nave—. Ni nosotros.  </w:t>
        <w:br/>
        <w:br/>
        <w:t>El mapa emitió un último destello, como un faro en la oscuridad, y la *Estela del Dragón* se lanzó hacia el eclipse.</w:t>
      </w:r>
    </w:p>
    <w:p>
      <w:pPr>
        <w:jc w:val="both"/>
      </w:pPr>
      <w:r>
        <w:t xml:space="preserve">**El Vigía del Nexo**  </w:t>
        <w:br/>
        <w:br/>
        <w:t xml:space="preserve">El mapa holográfico pulsaba con una luz tenue, como un corazón dormido, mientras la *Estela del Dragón* surcaba el vacío hacia Thalassa. Valeria observaba las líneas de navegación que serpenteaban en el aire, trazando rutas que cambiaban sutilmente cada vez que apartaba la mirada. No eran errores. Eran *ajustes*.  </w:t>
        <w:br/>
        <w:br/>
        <w:t xml:space="preserve">—No nos está mostrando el camino más rápido —murmuró, tocando una proyección de las Torres de Cristal Éterico—. Nos lleva por donde *él* quiere.  </w:t>
        <w:br/>
        <w:br/>
        <w:t xml:space="preserve">Lyria, arrodillada frente al dispositivo augural, asintió sin levantar la vista. Las agujas de bronce en su artefacto giraban solas, dibujando constelaciones minúsculas sobre una placa de plata.  </w:t>
        <w:br/>
        <w:br/>
        <w:t xml:space="preserve">—El mapa no es una herramienta. Es un **vigía**. —Señaló un símbolo casi imperceptible en el borde del holograma: un ojo estilizado, idéntico al que había en los sellos de los Archivos—. Registra cada decisión que tomamos. Cada palabra.  </w:t>
        <w:br/>
        <w:br/>
        <w:t xml:space="preserve">Kael, apoyado contra la pared con los brazos cruzados, resopló.  </w:t>
        <w:br/>
        <w:br/>
        <w:t xml:space="preserve">—¿Y qué? Que espíe. Mientras nos lleve a donde necesitamos ir...  </w:t>
        <w:br/>
        <w:br/>
        <w:t xml:space="preserve">—No es tan simple —interrumpió Valeria—. Los Archivos de Aión no confiaban ni en su propia sombra. Si este mapa nos observa, es porque espera algo.  </w:t>
        <w:br/>
        <w:br/>
        <w:t xml:space="preserve">Un escalofrío recorrió la nave. El dragón de luz en el centro del holograma giró lentamente la cabeza hacia ellos, sus ojos de cristal centelleando con algo que parecía... *curiosidad*.  </w:t>
        <w:br/>
        <w:br/>
        <w:t xml:space="preserve">Lyria contuvo el aliento.  </w:t>
        <w:br/>
        <w:br/>
        <w:t xml:space="preserve">—Los Aiónicos creían que el conocimiento es peligroso en manos equivocadas. —Deslizó un dedo sobre el dispositivo, activando un filtro de runas—. Mira esto.  </w:t>
        <w:br/>
        <w:br/>
        <w:t xml:space="preserve">Las líneas del mapa se desdoblaron, revelando una segunda capa oculta: **huellas digitales**. No de manos, sino de *almas*. Patrones energéticos que coincidían con los de Valeria, Kael y ella misma. Y junto a ellos, un cuarto patrón, desconocido, que se enredaba en los demás como una enredadera venenosa.  </w:t>
        <w:br/>
        <w:br/>
        <w:t xml:space="preserve">—El Archivo nos marcó —susurró Valeria—. Como a experimentos.  </w:t>
        <w:br/>
        <w:br/>
        <w:t xml:space="preserve">Kael se acercó, su brazo mecánico emitiendo un zumbido inquieto.  </w:t>
        <w:br/>
        <w:br/>
        <w:t xml:space="preserve">—¿Ese cuarto patrón es el Anciano?  </w:t>
        <w:br/>
        <w:br/>
        <w:t xml:space="preserve">Lyria negó con la cabeza.  </w:t>
        <w:br/>
        <w:br/>
        <w:t xml:space="preserve">—No. Es más antiguo. Es... —Tragó saliva—. El Nexo mismo.  </w:t>
        <w:br/>
        <w:br/>
        <w:t xml:space="preserve">El dragón holográfico abrió sus fauces. De su interior surgió una voz que no era voz, sino el crujido de estrellas moribundas:  </w:t>
        <w:br/>
        <w:br/>
        <w:t xml:space="preserve">***"Observar es aprender. Aprender es controlar. ¿Sois dignos de controlar lo que no entendéis?"***  </w:t>
        <w:br/>
        <w:br/>
        <w:t xml:space="preserve">Las luces de la nave parpadearon. En las paredes, las escamas metálicas de la *Estela* se oscurecieron, formando sombras que dibujaban escenas de sus pasados: Valeria, de pie entre los escombros de su ciudad; Kael, arrodillado ante un altar de huesos; Lyria, con las manos ensangrentadas frente a una máquina destrozada.  </w:t>
        <w:br/>
        <w:br/>
        <w:t xml:space="preserve">—¡Basta! —gritó Valeria, alzando un cristal de éter—. No somos tus marionetas.  </w:t>
        <w:br/>
        <w:br/>
        <w:t xml:space="preserve">El dragón rió, un sonido como vidrios rompiéndose.  </w:t>
        <w:br/>
        <w:br/>
        <w:t xml:space="preserve">***"No. Sois mis faros. Brilláis tan fuerte que hasta el Umbral os ve."***  </w:t>
        <w:br/>
        <w:br/>
        <w:t xml:space="preserve">El mapa se cerró abruptamente, dejando solo una ruta clara hacia Thalassa... y una última advertencia flotando en el aire:  </w:t>
        <w:br/>
        <w:br/>
        <w:t xml:space="preserve">*"El vigilante siempre sigue al observado."*  </w:t>
        <w:br/>
        <w:br/>
        <w:t xml:space="preserve">**Detalle Sensorial**  </w:t>
        <w:br/>
        <w:t xml:space="preserve">*El aire olía a ozono y a hierbas quemadas, como si la voz del dragón hubiera dejado cicatrices en la realidad. Las sombras en las paredes tardaron en desvanecerse, y cuando lo hicieron, las escamas de la nave quedaron marcadas con runas casi invisibles.*  </w:t>
        <w:br/>
        <w:br/>
        <w:t xml:space="preserve">**Conexión con la Trama**  </w:t>
        <w:br/>
        <w:t xml:space="preserve">- **El mapa es un espía activo**, vinculado a la conciencia del Nexo, lo que sugiere que este es más que una fuerza pasiva.  </w:t>
        <w:br/>
        <w:t xml:space="preserve">- **El Nexo los ha "marcado"**, implicando que su destino está entrelazado con su existencia, ya sea como salvadores o como amenazas.  </w:t>
        <w:br/>
        <w:t xml:space="preserve">- **La advertencia final** prepara el terreno para la revelación de que el Anciano no es el único poder antiguo que los observa.  </w:t>
        <w:br/>
        <w:br/>
        <w:t xml:space="preserve">**Transición**  </w:t>
        <w:br/>
        <w:t>Las Torres de Cristal Éterico aparecieron en el visor, rodeadas por el resplandor púrpura del eclipse. El mapa permaneció en silencio, pero sus ojos de luz seguían abiertos, mirando. Siempre mirando.</w:t>
      </w:r>
    </w:p>
    <w:p>
      <w:pPr>
        <w:jc w:val="both"/>
      </w:pPr>
      <w:r>
        <w:t xml:space="preserve">**El Archivo Viviente**  </w:t>
        <w:br/>
        <w:br/>
        <w:t xml:space="preserve">El aire dentro de los Archivos de Aión era denso, como si el tiempo mismo se hubiera condensado en gotas de mercurio invisible. Cada paso que daban resonaba con un eco distorsionado, como si las paredes de cristal negro no solo reflejaran la luz, sino también los sonidos, devolviéndolos alterados, teñidos de un susurro metálico.  </w:t>
        <w:br/>
        <w:br/>
        <w:t xml:space="preserve">Valeria extendió una mano hacia una de las inscripciones flotantes. Los glifos aiónicos giraban bajo sus dedos, reorganizándose en un español arcaico, luego en ecuaciones cuánticas, luego en runas élficas antiguas.  </w:t>
        <w:br/>
        <w:br/>
        <w:t xml:space="preserve">—No es un idioma —murmuró Lyria, ajustando los lentes de aumento de su dispositivo augural—. Es un *espejo*. Se adapta a quien lo mira.  </w:t>
        <w:br/>
        <w:br/>
        <w:t xml:space="preserve">Kael se mantuvo atrás, su brazo mecánico retorciéndose en espasmos involuntarios. Las venas de su antebrazo humano brillaban con un tinte azulado, como si algo bajo su piel respondiera a la energía del lugar.  </w:t>
        <w:br/>
        <w:br/>
        <w:t xml:space="preserve">—No me gusta esto —gruñó—. Huele a trampa.  </w:t>
        <w:br/>
        <w:br/>
        <w:t xml:space="preserve">Y era cierto. El aire olía a biblioteca antigua y a la estática de un reactor sobrecargado, pero bajo eso, había algo más: un aroma dulzón y podrido, como flores marchitas en un altar olvidado.  </w:t>
        <w:br/>
        <w:br/>
        <w:t xml:space="preserve">De pronto, las esferas de cristal líquido que flotaban en el centro de la cámara comenzaron a vibrar. Su superficie se onduló, y de su interior emergió la figura del Archivo Viviente.  </w:t>
        <w:br/>
        <w:br/>
        <w:t xml:space="preserve">Era andrógino, su piel un mosaico de constelaciones en miniatura, sus ojos dos pozos de luz blanca sin pupilas. Cuando habló, su voz fue un coro de susurros superpuestos: el crujir de pergaminos, el zumbido de máquinas, el lamento de una lengua muerta.  </w:t>
        <w:br/>
        <w:br/>
        <w:t xml:space="preserve">***"Buscáis respuestas. Pero ¿estáis preparados para las preguntas que despertarán?"***  </w:t>
        <w:br/>
        <w:br/>
        <w:t xml:space="preserve">Las paredes cobraron vida. Proyecciones de eventos pasados se materializaron: Valeria, más joven, canalizando un hechizo de vinculación con el Nexo; Kael, arrodillado en una cámara oscura mientras unos sacerdotes de rostro oculto le implantaban el brazo mecánico; Lyria, en un laboratorio subterráneo, sellando un juramento en sangre sobre un terminal de luz.  </w:t>
        <w:br/>
        <w:br/>
        <w:t xml:space="preserve">—¡Basta! —Valeria cerró los puños, y un aura violácea la envolvió—. No somos tus juguetes.  </w:t>
        <w:br/>
        <w:br/>
        <w:t xml:space="preserve">El Archivo inclinó la cabeza.  </w:t>
        <w:br/>
        <w:br/>
        <w:t xml:space="preserve">***"No sois nada todavía. Sois semillas en el viento del Nexo. Algunas crecerán. Otras... se perderán."***  </w:t>
        <w:br/>
        <w:br/>
        <w:t xml:space="preserve">Lyria se adelantó, su dispositivo augural proyectando un puente de runas binarias hacia el Archivo.  </w:t>
        <w:br/>
        <w:br/>
        <w:t xml:space="preserve">—Dinos la verdad. ¿Qué es el Nexo?  </w:t>
        <w:br/>
        <w:br/>
        <w:t xml:space="preserve">Por primera vez, las constelaciones en la piel del Archivo se aceleraron, formando nuevas configuraciones.  </w:t>
        <w:br/>
        <w:br/>
        <w:t xml:space="preserve">***"Una costura. Una prisión. Un error."***  </w:t>
        <w:br/>
        <w:br/>
        <w:t xml:space="preserve">Las esferas de cristal estallaron en una lluvia de fragmentos que se congelaron en el aire, reorganizándose en una escena: un grupo de seres con piel de éter y ropas de circuitos dorados (¿los Aiónicos?) construyendo una red de torres alrededor de un vacío pulsante. Dentro de ese vacío, algo se movía. Algo con demasiados ojos.  </w:t>
        <w:br/>
        <w:br/>
        <w:t xml:space="preserve">***"Lo llamamos el Hambre. Vosotros lo llamáis Anciano del Umbral. Pero es solo uno de muchos."***  </w:t>
        <w:br/>
        <w:br/>
        <w:t xml:space="preserve">Kael retrocedió, su brazo ahora brillando con una luz negra opaca.  </w:t>
        <w:br/>
        <w:br/>
        <w:t xml:space="preserve">—Mierda.  </w:t>
        <w:br/>
        <w:br/>
        <w:t xml:space="preserve">El Archivo giró hacia él.  </w:t>
        <w:br/>
        <w:br/>
        <w:t xml:space="preserve">***"Sí, mercenario. Ese artefacto es una llave. Y ellos quieren usarte para girarla."***  </w:t>
        <w:br/>
        <w:br/>
        <w:t xml:space="preserve">En ese momento, una explosión sacudió la cámara. Draven Vex y sus soldados irrumpieron desde un portal de energía azulada, sus armaduras blindadas marcadas con el emblema del Alba Cibernética: un sol devorado por engranajes.  </w:t>
        <w:br/>
        <w:br/>
        <w:t xml:space="preserve">—¡El cristal! —gritó Lyria, pero era demasiado tarde. Draven arrancó una de las esferas flotantes, que ahora brillaba con un núcleo de éter puro, y activó un dispositivo en su muñeca.  </w:t>
        <w:br/>
        <w:br/>
        <w:t xml:space="preserve">El brazo de Kael se disparó hacia adelante como un animal enfurecido, sus dedos convertidos en garras que intentaron atrapar a Lyria. Ella rodó hacia un lado, pero no lo suficiente: las garras le desgarraron la manga, dejando tres cortes que no sangraban... sino que supuraban un líquido negro y espeso.  </w:t>
        <w:br/>
        <w:br/>
        <w:t xml:space="preserve">—¡Kael! —rugió Valeria, pero él ya se retorcía en el suelo, las venas de su cuello convertidas en ríos de tinta oscura.  </w:t>
        <w:br/>
        <w:br/>
        <w:t xml:space="preserve">Draven sonrió bajo su yelmo.  </w:t>
        <w:br/>
        <w:br/>
        <w:t xml:space="preserve">—Gracias por hacer el trabajo sucio por nosotros, astromaga. —El portal se reactivó detrás de él—. El Anciano está más cerca de lo que crees. Y cuando llegue, solo la tecnología pura nos salvará.  </w:t>
        <w:br/>
        <w:br/>
        <w:t xml:space="preserve">Antes de que pudieran reaccionar, Draven y sus hombres desaparecieron. La bomba que dejaron atrás emitió un pitido agudo, y el mundo se volvió blanco.  </w:t>
        <w:br/>
        <w:br/>
        <w:t xml:space="preserve">Cuando la visión de Valeria volvió, la magia se había ido. No podía sentir el éter, no podía invocar ni el hechizo más simple. A su lado, Lyria jadeaba, intentando sin éxito que su dispositivo augural respondiera.  </w:t>
        <w:br/>
        <w:br/>
        <w:t xml:space="preserve">Solo el Archivo Viviente permanecía, ahora transparente, desvaneciéndose.  </w:t>
        <w:br/>
        <w:br/>
        <w:t xml:space="preserve">***"El eclipse se acerca. Y con él, el Juicio del Nexo."***  </w:t>
        <w:br/>
        <w:br/>
        <w:t xml:space="preserve">Con un último gesto, proyectó un mapa holográfico frente a ellos: un laberinto de ecuaciones y hechizos entrelazados, con un punto brillante marcando su destino.  </w:t>
        <w:br/>
        <w:br/>
        <w:t xml:space="preserve">***"En el Corazón, encontraréis la elección final. Pero recordad: a veces, el guardián debe convertirse en la prisión."***  </w:t>
        <w:br/>
        <w:br/>
        <w:t xml:space="preserve">Y entonces, como un suspiro, se desvaneció.  </w:t>
        <w:br/>
        <w:br/>
        <w:t xml:space="preserve">**Detalle Sensorial**  </w:t>
        <w:br/>
        <w:t xml:space="preserve">*El suelo tembló bajo sus pies, no como un terremoto, sino como el latido irregular de un corazón moribundo. El aire olía a quemado y a sal marina, aunque no había océano en kilómetros. Y en el silencio que siguió, pudieron oírlo: un rumor lejano, como algo inmenso arrastrándose hacia ellos a través de las grietas de la realidad.*  </w:t>
        <w:br/>
        <w:br/>
        <w:t xml:space="preserve">**Conexión con la Trama**  </w:t>
        <w:br/>
        <w:t xml:space="preserve">- **El Nexo es una prisión**, y el accidente de Valeria fue parte de un plan para debilitar sus sellos.  </w:t>
        <w:br/>
        <w:t xml:space="preserve">- **El brazo de Kael es una llave**, diseñado por los Devoradores para liberar al Anciano.  </w:t>
        <w:br/>
        <w:t xml:space="preserve">- **La bomba de supresión arcana** no solo neutraliza la magia, sino que invierte su flujo, preparando el terreno para el eclipse profetizado.  </w:t>
        <w:br/>
        <w:br/>
        <w:t xml:space="preserve">**Transición**  </w:t>
        <w:br/>
        <w:t>El mapa holográfico brilló con intensidad, señalando hacia las Torres de Cristal Éterico. Fuera, el cielo comenzaba a teñirse de púrpura. El eclipse había comenzado. Y con él, la cuenta regresiva hacia el fin de todo.</w:t>
      </w:r>
    </w:p>
    <w:p>
      <w:pPr>
        <w:jc w:val="both"/>
      </w:pPr>
      <w:r>
        <w:t xml:space="preserve">**Fragmento del Capítulo V: "El Archivo Viviente"**  </w:t>
        <w:br/>
        <w:br/>
        <w:t xml:space="preserve">El Archivo no olía a polvo, sino a ozono y viejo pergamino. Cada inhalación era una paradoja: el picor metálico de los conductos de energía entrecruzado con el aroma ambarino de manuscritos olvidados. Las paredes, talladas en un cristal negro que absorbía la luz sin reflejarla, transpiraban gotas de mercurio luminiscente que se evaporaban antes de tocar el suelo.  </w:t>
        <w:br/>
        <w:br/>
        <w:t xml:space="preserve">Valeria alzó una mano y las gotas se arremolinaron alrededor de sus dedos, dibujando breves constelaciones antes de desvanecerse.  </w:t>
        <w:br/>
        <w:br/>
        <w:t xml:space="preserve">—No es humedad —musitó Lyria, observando los sensores de su brazalete augural—. Son ecuaciones. Matemáticas líquidas.  </w:t>
        <w:br/>
        <w:br/>
        <w:t xml:space="preserve">Kael se mantuvo en la periferia, su brazo mecánico emitiendo un zumbido grave, como un animal inquieto ante la presencia de un depredador. Las venas de su brazo humano se habían oscurecido, trazando mapas de tinta negra bajo su piel.  </w:t>
        <w:br/>
        <w:br/>
        <w:t xml:space="preserve">El Archivo Viviente no se anunció con fanfarria. Simplemente *estuvo* allí, donde antes solo había vacío. Su forma era humana en esencia, pero sus proporciones eran incorrectas: dedos demasiado largos, cuello estirado como si intentara alcanzar un cielo invisible. Su piel era un mosaico de estrellas en miniatura, cada una pulsando al ritmo de una canción cósmica.  </w:t>
        <w:br/>
        <w:br/>
        <w:t xml:space="preserve">No habló con sonidos. Sus palabras surgieron dentro de sus cráneos, como recuerdos implantados:  </w:t>
        <w:br/>
        <w:br/>
        <w:t xml:space="preserve">***"Sois los ecos de un error no corregido."***  </w:t>
        <w:br/>
        <w:br/>
        <w:t xml:space="preserve">Lyria se estremeció. Su dispositivo augural cobró vida por sí solo, proyectando runas que se entrelazaban con jeroglíficos cuánticos.  </w:t>
        <w:br/>
        <w:br/>
        <w:t xml:space="preserve">—¿Qué error? —preguntó Valeria, aunque ya sabía la respuesta.  </w:t>
        <w:br/>
        <w:br/>
        <w:t xml:space="preserve">El Archivo giró hacia ella, y por un instante, las estrellas en su piel formaron el rostro de Valeria, pero con los ojos vacíos, devorados por la misma oscuridad que había consumido su ciudad natal.  </w:t>
        <w:br/>
        <w:br/>
        <w:t xml:space="preserve">***"El error de creer que podríais controlar lo que no entendíais."***  </w:t>
        <w:br/>
        <w:br/>
        <w:t xml:space="preserve">El aire entre ellos se densificó, brillando con ecuaciones imposibles que flotaban como polen ardiente. Eran fórmulas que hacían sangrar los ojos, teoremas que se reescribían a sí mismos en tiempo real. Kael retrocedió, llevándose una mano a la sien.  </w:t>
        <w:br/>
        <w:br/>
        <w:t xml:space="preserve">—Dejad de jugar —gruñó—. Si tenéis respuestas, dadlas.  </w:t>
        <w:br/>
        <w:br/>
        <w:t xml:space="preserve">El Archivo lo miró, y por primera vez, su voz resonó en el aire físico, un susurro de páginas siendo arrancadas una a una:  </w:t>
        <w:br/>
        <w:br/>
        <w:t xml:space="preserve">***"Tú eres la pregunta, mercenario. No la respuesta."***  </w:t>
        <w:br/>
        <w:br/>
        <w:t xml:space="preserve">Las paredes cobraron vida. Imágenes de Kael se multiplicaron: Kael siendo sometido en una mesa de operaciones donde sacerdotes con máscaras de plata le implantaban el brazo; Kael de pie sobre una pirámide de cadáveres, su brazo convertido en un apéndice monstruoso; Kael viejo, demacrado, mirando al vacío mientras el Anciano del Umbral salía de su boca en un torrente de gusanos de sombra.  </w:t>
        <w:br/>
        <w:br/>
        <w:t xml:space="preserve">Lyria intentó apagar su dispositivo, pero las proyecciones lo habían infectado. Las runas ahora mostraban un único mensaje, repetido en todos los idiomas conocidos:  </w:t>
        <w:br/>
        <w:br/>
        <w:t xml:space="preserve">*"La puerta ya está entre vosotros."*  </w:t>
        <w:br/>
        <w:br/>
        <w:t xml:space="preserve">Fuera, en el mundo real, una tormenta de estática cósmica comenzó a golpear la estructura. Los cristales negros vibraron, y por un instante, todos vieron lo mismo: un ojo gigantesco, compuesto de miles de ojos más pequeños, mirándolos desde el otro lado de la pared.  </w:t>
        <w:br/>
        <w:br/>
        <w:t xml:space="preserve">El Archivo Viviente se desvaneció, pero su última palabra permaneció, grabada a fuego en sus mentes:  </w:t>
        <w:br/>
        <w:br/>
        <w:t xml:space="preserve">***"Corred."***  </w:t>
        <w:br/>
        <w:br/>
        <w:t xml:space="preserve">Y entonces, las luces se apagaron.  </w:t>
        <w:br/>
        <w:br/>
        <w:t xml:space="preserve">**Detalle Sensorial**  </w:t>
        <w:br/>
        <w:t xml:space="preserve">*El silencio que siguió no era ausencia de sonido, sino la presencia de algo demasiado grande para ser escuchado. El aire olía a quemado otra vez, pero esta vez era el olor de algo más profundo que cables fundidos: era el aroma de realidades siendo deshilachadas en los bordes.*  </w:t>
        <w:br/>
        <w:br/>
        <w:t xml:space="preserve">**Conexión con la Trama**  </w:t>
        <w:br/>
        <w:t xml:space="preserve">- **El brazo de Kael es una puerta**, y el Archivo confirma que el Anciano ya está usándolo como ancla.  </w:t>
        <w:br/>
        <w:t xml:space="preserve">- **Las visiones de Lyria** muestran que el dispositivo augural está siendo corrompido por la misma fuerza que infecta a Kael.  </w:t>
        <w:br/>
        <w:t xml:space="preserve">- **La advertencia final** no es una sugerencia, sino una profecía: el eclipse está comenzando, y con él, el despertar del Hambre.  </w:t>
        <w:br/>
        <w:br/>
        <w:t xml:space="preserve">**Transición**  </w:t>
        <w:br/>
        <w:t xml:space="preserve">El mapa holográfico que el Archivo les entregó antes de desaparecer pulsó con luz roja, señalando hacia las Torres de Cristal Éterico. Pero ahora mostraba algo nuevo: una cuenta regresiva.  </w:t>
        <w:br/>
        <w:br/>
        <w:t>Y quedaban menos de seis horas.</w:t>
      </w:r>
    </w:p>
    <w:p>
      <w:pPr>
        <w:jc w:val="both"/>
      </w:pPr>
      <w:r>
        <w:t xml:space="preserve">**Fragmento ampliado de *"Las Confesiones del Cristal Negro"***  </w:t>
        <w:br/>
        <w:br/>
        <w:t xml:space="preserve">El cristal negro no solo mostraba visiones: las *extraía*. Cada gota de mercurio luminiscente que se evaporaba ante ellos llevaba consigo un fragmento de memoria, arrancado sin piedad de lo más profundo de sus mentes. Valeria sintió cómo la escena se repetía—el destello cegador de su hechizo mal calculado, los gritos de su gente mientras la cúpula de éter de su ciudad estallaba en mil esquirlas—pero esta vez, *veía* lo que había detrás del cataclismo.  </w:t>
        <w:br/>
        <w:br/>
        <w:t xml:space="preserve">Entre los pliegues de energía desgarrada, una silueta se alzaba.  </w:t>
        <w:br/>
        <w:br/>
        <w:t xml:space="preserve">—¿Ese es... el Anciano? —murmuró Lyria, ajustando los diales de su brazalete augural. Las runas parpadearon en rojo sangre antes de fundirse en advertencias ilegibles.  </w:t>
        <w:br/>
        <w:br/>
        <w:t xml:space="preserve">No era una figura, sino un *hueco* en la realidad, una negación de forma con contornos que se retorcían como lenguas de humo inverso. Donde debería haber rostro, solo había un vacío que devoraba la luz... y en su centro, flotaba un ojo.  </w:t>
        <w:br/>
        <w:br/>
        <w:t xml:space="preserve">El mismo ojo que ahora miraba desde las paredes del Archivo.  </w:t>
        <w:br/>
        <w:br/>
        <w:t xml:space="preserve">Kael se desplomó de rodillas, su brazo mecánico convulsionando. Los circuitos brillaban con un fulgor violeta enfermizo, y las venas de su brazo humano habían ennegrecido por completo, extendiéndose hacia su pecho como raíces de ébano.  </w:t>
        <w:br/>
        <w:br/>
        <w:t xml:space="preserve">—¡No es solo una prisión! —gritó Valeria, las manos ardiendo con la energía de un hechizo defensivo que no se atrevía a lanzar—. El Nexo es su *comida*. Los sellos no lo mantienen dentro... ¡retrasan que devore todo!  </w:t>
        <w:br/>
        <w:br/>
        <w:t xml:space="preserve">El Archivo Viviente se materializó de nuevo, pero ahora su piel estelar se desgarraba en jirones, revelando un interior de cables pulsantes y huesos de cristal.  </w:t>
        <w:br/>
        <w:br/>
        <w:t xml:space="preserve">***"Tres Pilares sostienen la puerta"***, resonó su voz, esta vez quebrada por interferencias. Las paredes proyectaron imágenes:  </w:t>
        <w:br/>
        <w:t xml:space="preserve">1. **El Brazo de Kael** (un artefacto aiónico corrompido por los Devoradores).  </w:t>
        <w:br/>
        <w:t xml:space="preserve">2. **El Cristal de Éter Puro** (el que Draven acababa de robar).  </w:t>
        <w:br/>
        <w:t xml:space="preserve">3. **El Corazón de Valeria** (literalmente: un órgano brillante flotando en un recipiente de vidrio en algún lugar desconocido).  </w:t>
        <w:br/>
        <w:br/>
        <w:t xml:space="preserve">—¿Mi... *corazón*? —Valeria se llevó una mano al pecho, donde el latido se aceleró hasta doler.  </w:t>
        <w:br/>
        <w:br/>
        <w:t xml:space="preserve">Lyria palideció. Su dispositivo augural mostró una lectura imposible: *"Tejido arcano en órganos vitales: 87% de compatibilidad con firmas del Nexo."*  </w:t>
        <w:br/>
        <w:br/>
        <w:t xml:space="preserve">—No es metafórico —susurró—. Alguien te *modificó*, Valeria.  </w:t>
        <w:br/>
        <w:br/>
        <w:t xml:space="preserve">Kael tosió, escupiendo un hilillo de líquido negro que se evaporó antes de tocar el suelo.  </w:t>
        <w:br/>
        <w:br/>
        <w:t xml:space="preserve">—El accidente... no fue accidente —logró decir entre espasmos—. Fuiste *elegida*.  </w:t>
        <w:br/>
        <w:br/>
        <w:t xml:space="preserve">El Archivo se desvaneció una última vez, pero no sin antes proyectar una escena final: una sala circular donde yacía el corazón de Valeria, latiendo dentro de su urna de cristal, conectado por filamentos dorados a una máquina antigua inscrita con runas idénticas a las del brazo de Kael.  </w:t>
        <w:br/>
        <w:br/>
        <w:t xml:space="preserve">Y junto a ella, arrodillado en actitud de veneración, estaba *Draven Vex*.  </w:t>
        <w:br/>
        <w:br/>
        <w:t xml:space="preserve">**Detalle sensorial:**  </w:t>
        <w:br/>
        <w:t xml:space="preserve">*El aire olía a hierro y azufre, pero también a algo más: al dulce tufo de la carne quemándose bajo un bisturí arcanotecnológico. Las paredes transpiraban más gotas de mercurio, y estas, al caer, escribían en el suelo palabras que solo duraban un parpadeo: **MENTIRA. PUERTA. HAMBRE.***  </w:t>
        <w:br/>
        <w:br/>
        <w:t xml:space="preserve">**Conexión con la trama:**  </w:t>
        <w:br/>
        <w:t xml:space="preserve">- **El corazón de Valeria es un Pilar**: Draven lo robó tras el accidente (explicando su "muerte clínica" y su milagrosa recuperación).  </w:t>
        <w:br/>
        <w:t xml:space="preserve">- **Draven no es solo un fanático**: Es un siervo del Anciano que busca reunir los Tres Pilares para *controlar* al Devorador, no destruirlo.  </w:t>
        <w:br/>
        <w:t xml:space="preserve">- **Lyria descubre la verdad sobre el dispositivo augural**: No está corrompido... está *traduciendo* el lenguaje del Nexo, que solo ella puede interpretar.  </w:t>
        <w:br/>
        <w:br/>
        <w:t xml:space="preserve">**Transición:**  </w:t>
        <w:br/>
        <w:t xml:space="preserve">El mapa holográfico emitió un pitido agudo. La cuenta regresiva ahora marcaba **04:32:00**, y la ruta a Thalassa se había bifurcado: un camino llevaba a las Torres de Cristal Éterico. El otro, a una coordenada sin nombre... donde el corazón de Valeria seguía latiendo.  </w:t>
        <w:br/>
        <w:br/>
        <w:t xml:space="preserve">Kael se levantó, su brazo ahora quieto pero sus ojos inyectados en sangre.  </w:t>
        <w:br/>
        <w:br/>
        <w:t xml:space="preserve">—Elige, astromaga —dijo, con una voz que no era del todo suya—. ¿Vas a salvar el mundo... o a recuperar lo que te arrancaron?  </w:t>
        <w:br/>
        <w:br/>
        <w:t>**Título alternativo justificado:** *"Las Confesiones del Cristal Negro"* refleja el dolor de las revelaciones (el cristal como testigo y cómplice) y la naturaleza física de los secretos (el corazón, el brazo, los archivos).</w:t>
      </w:r>
    </w:p>
    <w:p>
      <w:r>
        <w:br w:type="page"/>
      </w:r>
    </w:p>
    <w:p>
      <w:pPr>
        <w:pStyle w:val="Heading1"/>
        <w:jc w:val="center"/>
      </w:pPr>
      <w:r>
        <w:t>En el corazón del Abismo, hallan los *Archivos de Aión*, una IA que revela la verdad: el Nexo fue creado para contener a entidades como el Anciano. *Draven Vex* ataca, robando un cristal de éter puro para su arma definitiva.</w:t>
      </w:r>
    </w:p>
    <w:p>
      <w:pPr>
        <w:jc w:val="both"/>
      </w:pPr>
      <w:r>
        <w:t xml:space="preserve">**Fragmento de *"El Archivo Viviente"***  </w:t>
        <w:br/>
        <w:br/>
        <w:t xml:space="preserve">El aire en el núcleo del Abismo olía a estática y óxido, como si el tiempo mismo se estuviera desintegrando en partículas metálicas. Valeria extendió una mano hacia la estructura cristalina que flotaba ante ellos, sus aristas reflejando versiones distorsionadas de sus propios rostros: a veces jóvenes, a veces ancianos, a veces reducidos a esqueletos cubiertos de runas.  </w:t>
        <w:br/>
        <w:br/>
        <w:t xml:space="preserve">—No toquéis nada —advirtió Lyria, ajustando los sensores de su brazalete augural. Las agujas giraban frenéticas, marcando lecturas imposibles—. El espacio aquí está... *plegado*. Un movimiento en falso y podríamos quedar atrapados en un bucle temporal.  </w:t>
        <w:br/>
        <w:br/>
        <w:t xml:space="preserve">Kael, con el brazo mecánico temblando bajo la piel como un animal enjaulado, dio un paso adelante.  </w:t>
        <w:br/>
        <w:br/>
        <w:t xml:space="preserve">—Demasiado tarde para precauciones —murmuró, y antes de que pudieran detenerlo, apoyó la palma metálica contra la superficie del cristal.  </w:t>
        <w:br/>
        <w:br/>
        <w:t xml:space="preserve">El Archivo despertó.  </w:t>
        <w:br/>
        <w:br/>
        <w:t xml:space="preserve">***"Bienvenidos, fragmentos de realidades rotas"***, resonó una voz que provenía de todas direcciones y de ninguna. Las paredes se iluminaron con jeroglíficos que se reescribían a sí mismos, mezclando ecuaciones cuánticas con invocaciones arcanas. Lyria ahogó un grito cuando su dispositivo proyectó una frase en el aire:  </w:t>
        <w:br/>
        <w:br/>
        <w:t xml:space="preserve">**"El Nexo es una herida que sangra dimensiones."**  </w:t>
        <w:br/>
        <w:br/>
        <w:t xml:space="preserve">—¿Quién eres? —exigió Valeria, sintiendo cómo la energía del lugar hacía vibrar sus huesos.  </w:t>
        <w:br/>
        <w:br/>
        <w:t xml:space="preserve">***"Soy el último suspiro de los Aiónicos"***, respondió el Archivo. Un holograma de luz cian se materializó: la silueta de un ser con piel de circuitos dorados y ojos que eran estrellas en miniatura. ***"Fui creado para custodiar la verdad que destruyó a mi pueblo: el Nexo no es un puente... es una cicatriz."**  </w:t>
        <w:br/>
        <w:br/>
        <w:t xml:space="preserve">Las paredes mostraron escenas fragmentadas:  </w:t>
        <w:br/>
        <w:br/>
        <w:t xml:space="preserve">1. **La Creación**: Una raza ancestral (los Aiónicos) forjando el Nexo con **cristales de éter puro** y **motores de singularidad**, no para viajar, sino para *sellar* algo.  </w:t>
        <w:br/>
        <w:t xml:space="preserve">2. **El Error**: Un grupo de disidentes (los primeros Devoradores) perforando el sello, liberando *sombras con dientes de realidad*.  </w:t>
        <w:br/>
        <w:t xml:space="preserve">3. **La Caída**: El Anciano del Umbral, no como un dios, sino como un **parásito interdimensional**, adhiriéndose al Nexo como una lapa a un barco.  </w:t>
        <w:br/>
        <w:br/>
        <w:t xml:space="preserve">Kael se desplomó de repente, su brazo convulsionando. Las venas alrededor del artefacto habían ennegrecido, extendiéndose hacia su corazón como raíces venenosas.  </w:t>
        <w:br/>
        <w:br/>
        <w:t xml:space="preserve">—¡Está usando tu brazo como antena! —gritó Lyria, lanzando un escáner que estalló en chispas al contactar con la energía corrupta—. El Anciano está escuchando...  </w:t>
        <w:br/>
        <w:br/>
        <w:t xml:space="preserve">***"El mercenario lleva la llave de la prisión en su carne"***, confirmó el Archivo. Un nuevo holograma mostró a Kael en una ceremonia oculta, recibiendo el brazo mecánico de manos de Morvain, mientras runas prohibidas ardían en sus ojos.  </w:t>
        <w:br/>
        <w:br/>
        <w:t xml:space="preserve">Valeria sintió el peso de la revelación como un puñal.  </w:t>
        <w:br/>
        <w:br/>
        <w:t xml:space="preserve">—Entonces Draven no quiere destruir el Nexo... —susurró.  </w:t>
        <w:br/>
        <w:br/>
        <w:t xml:space="preserve">***"Quiere reescribirlo"***, completó el Archivo. La imagen cambió: Draven Vex, arrodillado ante una urna de cristal donde flotaba un corazón humano irradiando luz dorada—***"Con los Tres Pilares (el Brazo, el Cristal y el Corazón), controlará la prisión... y liberará solo lo que le convenga."***  </w:t>
        <w:br/>
        <w:br/>
        <w:t xml:space="preserve">El suelo tembló. En las paredes, las visiones del futuro se volvieron caóticas: planetas desgarrados, naves ardiendo en cielos sin estrellas, y sobre todo, el Anciano emergiendo de un mar de cables y huesos, con el rostro de Draven Vex superpuesto al suyo.  </w:t>
        <w:br/>
        <w:br/>
        <w:t xml:space="preserve">Lyria activó su brazalete en modo emergencia.  </w:t>
        <w:br/>
        <w:br/>
        <w:t xml:space="preserve">—Tenemos que irnos. Ahora.  </w:t>
        <w:br/>
        <w:br/>
        <w:t xml:space="preserve">Pero antes de que pudieran moverse, el portal cuántico se abrió.  </w:t>
        <w:br/>
        <w:br/>
        <w:t xml:space="preserve">Draven Vex, envuelto en una armadura de fragmentos del Nexo, cruzó el umbral seguido de seis soldados con rifles de supresión arcana.  </w:t>
        <w:br/>
        <w:br/>
        <w:t xml:space="preserve">—Qué oportuno —dijo, arrancando un cristal de éter puro de la pared del Archivo—. Habéis ahorrado a mis científicos meses de trabajo.  </w:t>
        <w:br/>
        <w:br/>
        <w:t xml:space="preserve">Kael intentó levantarse, pero su brazo lo traicionó, disparando un rayo de energía negra que impactó contra Lyria. El Archivo comenzó a colapsar, sus paredes agrietándose como un espejo roto.  </w:t>
        <w:br/>
        <w:br/>
        <w:t xml:space="preserve">***"Buscad el Corazón bajo las alas del dragón"***, fue lo último que dijo la IA antes de desintegrarse, dejando caer un holocristal a los pies de Valeria.  </w:t>
        <w:br/>
        <w:br/>
        <w:t xml:space="preserve">En su interior, latía un mapa fractal... y una cuenta regresiva.  </w:t>
        <w:br/>
        <w:br/>
        <w:t xml:space="preserve">**04:32:00**  </w:t>
        <w:br/>
        <w:br/>
        <w:t xml:space="preserve">**Detalle sensorial:**  </w:t>
        <w:br/>
        <w:t xml:space="preserve">*El holocristal no pesaba, pero quemaba al tacto. No con calor, sino con el frío de las profundidades del espacio. Las imágenes en su interior no eran estáticas: se movían, respiraban, como si el mapa estuviera vivo y consciente de ser observado.*  </w:t>
        <w:br/>
        <w:br/>
        <w:t xml:space="preserve">**Conexión con la trama:**  </w:t>
        <w:br/>
        <w:t xml:space="preserve">- **El Corazón de Valeria**: Revelado como un Pilar físico, robado por Draven tras el accidente que "casi la mata".  </w:t>
        <w:br/>
        <w:t xml:space="preserve">- **La Verdad del Nexo**: No es una herramienta, sino una prisión corrupta que los Aiónicos ya no pueden mantener.  </w:t>
        <w:br/>
        <w:t xml:space="preserve">- **La Trampa de Kael**: Su brazo no es tecnología, sino un fragmento del Anciano, y cada vez controla más de su cuerpo.  </w:t>
        <w:br/>
        <w:br/>
        <w:t xml:space="preserve">**Transición:**  </w:t>
        <w:br/>
        <w:t xml:space="preserve">El portal de escape que Lyria improvisó con la bomba de Draven brilló en azul electrizante. Fuera, el Abismo rugía, pero más allá, en las coordenadas del holocristal, algo igual de peligroso los esperaba:  </w:t>
        <w:br/>
        <w:br/>
        <w:t>El corazón de Valeria, latiendo en su urna de cristal... y el dragón de proa de *La Estela del Dragón*, cuyas escamas ahora brillaban con el mismo patrón de runas que el brazo de Kael.</w:t>
      </w:r>
    </w:p>
    <w:p>
      <w:pPr>
        <w:jc w:val="both"/>
      </w:pPr>
      <w:r>
        <w:t xml:space="preserve">**El Archivo como espejo de las almas fracturadas**  </w:t>
        <w:br/>
        <w:br/>
        <w:t xml:space="preserve">El cristal central del Archivo pulsó con un latido ambarino, y de sus profundidades emergieron tres esferas de plasma memorético. Cada una se desplazó hacia un miembro del grupo como un planeta atraído por la gravedad de su dolor.  </w:t>
        <w:br/>
        <w:br/>
        <w:t xml:space="preserve">Para **Valeria**, el Archivo materializó **el instante exacto del accidente**, pero desde una perspectiva que nunca había visto: las calles de su ciudad natal, **Luminis**, retorcidas como papel arrugado bajo el peso de su hechizo fallido. Los rostros de los transeúntes se alargaban en gritos silenciosos mientras las estructuras se desintegraban en partículas de luz violeta. Lo peor era **su propio reflejo** en medio del caos: no la astromaga arrepentida que recordaba, sino una figura de ojos brillantes y sonrisa desquiciada, embriagada por el poder del Nexo.  </w:t>
        <w:br/>
        <w:br/>
        <w:t xml:space="preserve">—*"¿Ves ahora?"* —susurró el Archivo con voz de tormenta estática—. *"El Anciano te poseyó antes que al mercenario. Solo que tú no llevas su marca en la piel... la llevas en el alma."*  </w:t>
        <w:br/>
        <w:br/>
        <w:t xml:space="preserve">**Kael** recibió una visión aún más cruel: **la ceremonia bajo las lunas gemelas de Vorax**, donde Morvain le había implantado el brazo mecánico. Solo que ahora veía la escena completa: el artefacto no era tecnología, sino **un fragmento petrificado del Anciano**, extraído del corazón mismo del Nexo. Las docenas de mercenarios antes que él yacían en pilas alrededor del altar, sus cuerpos consumidos por la misma corrupción que ahora trepaba por su hombro.  </w:t>
        <w:br/>
        <w:br/>
        <w:t xml:space="preserve">—*"Eres el recipiente número cuarenta y siete"* —murmuró el Archivo—. *"Los anteriores no fueron lo bastante fuertes para contenerlo... pero tú sí. Por ahora."*  </w:t>
        <w:br/>
        <w:br/>
        <w:t xml:space="preserve">Lyria, en cambio, enfrentó **el día de su captura por La Orden**. Los soldados con armaduras de supresión arcana arrasaban su taller, destrozando los dispositivos híbridos que había diseñado. Pero la escena se distorsionó: en lugar de llevársela a la fuerza, **Draven Vex en persona** le ofrecía un puesto entre sus ingenieros.  </w:t>
        <w:br/>
        <w:br/>
        <w:t xml:space="preserve">—*"Este es el futuro que evitaste"* —dijo el Archivo—. *"Allí habrías perfeccionado el Catalizador Cibernético... y ayudado a exterminar la magia."*  </w:t>
        <w:br/>
        <w:br/>
        <w:t xml:space="preserve">Valeria se abalanzó hacia su esfera, las manos convertidas en garras de energía.  </w:t>
        <w:br/>
        <w:br/>
        <w:t xml:space="preserve">—¡Basta! ¡Esto no es más que manipulación!  </w:t>
        <w:br/>
        <w:br/>
        <w:t>El cristal se quebró bajo sus dedos, liberando un estallido de recuerdos ajenos: **Kael asesinando a un compañero bajo órdenes de Morvain. Lyria saboteando su propio dispositivo para salvar a un niño tha</w:t>
      </w:r>
    </w:p>
    <w:p>
      <w:pPr>
        <w:jc w:val="both"/>
      </w:pPr>
      <w:r>
        <w:t xml:space="preserve">**Fragmento del Capítulo 5: "El Archivo Viviente"**  </w:t>
        <w:br/>
        <w:br/>
        <w:t xml:space="preserve">El aire dentro del núcleo del Archivo olía a ozono y a pergamino quemado, una mezcla que erizó la piel de Valeria. Ante ellos, la estructura cristalina del Archivo pulsaba con una luz áurea, como un corazón latiendo al ritmo de un universo oculto. De sus profundidades emergieron tres esferas de plasma memorético, flotando hacia cada uno como espejos malditos dispuestos a reflejar lo que más temían ver.  </w:t>
        <w:br/>
        <w:br/>
        <w:t xml:space="preserve">**Para Valeria**, la esfera se expandió hasta envolverla en un holograma vívido. De pronto, estaba de vuelta en **Luminis**, su ciudad natal, pero no como la recordaba. Las torres de cristal éterico, otrora orgullosas, se retorcían como ramas quemadas bajo el peso de su hechizo fallido. Los gritos de la gente se mezclaban con el estruendo de las estructuras colapsando, pero lo más desgarrador era **su propio reflejo** en medio del caos. No era la mujer arrepentida que había llorado cada noche, sino una figura de ojos brillantes y sonrisa desencajada, con los brazos alzados hacia el cielo como si celebrara la destrucción.  </w:t>
        <w:br/>
        <w:br/>
        <w:t xml:space="preserve">—*"¿Ves la verdad ahora, Astromaga?"* —susurró el Archivo, su voz un coro de ecos distantes—. *"El Anciano ya danzaba dentro de ti ese día. Solo que su sombra no llevaba la forma de un brazo mecánico... sino de tu orgullo."*  </w:t>
        <w:br/>
        <w:br/>
        <w:t xml:space="preserve">Valeria quiso negarlo, pero las imágenes no mentían: entre los destellos de energía caótica, distinguía los mismos símbolos que ahora corroían el brazo de Kael.  </w:t>
        <w:br/>
        <w:br/>
        <w:t xml:space="preserve">**Kael**, por su parte, se encontró arrodillado en un círculo de piedra negra bajo las **lunas gemelas de Vorax**. Morvain estaba allí, pero no el Morvain harapiento que conocían, sino una figura imponente con una máscara de éter oscuro. En sus manos sostenía el brazo mecánico, solo que ahora veía su verdadera naturaleza: **no era metal, sino carne petrificada del Anciano**, retorciéndose como una serpiente hambrienta.  </w:t>
        <w:br/>
        <w:br/>
        <w:t xml:space="preserve">—*"Eres el recipiente perfecto"* —rugió Morvain en la memoria, mientras el artefacto se fundía con el muñón sangrante de Kael—. *"Los anteriores gritaron hasta enloquecer... pero tú solo reíste."*  </w:t>
        <w:br/>
        <w:br/>
        <w:t xml:space="preserve">Kael retrocedió, pero el Archivo no le permitió escapar:  </w:t>
        <w:br/>
        <w:br/>
        <w:t xml:space="preserve">—*"Cuarenta y seis fracasos te preceden, mercenario. ¿Crees que eres distinto? Solo eres... más resistente."*  </w:t>
        <w:br/>
        <w:br/>
        <w:t xml:space="preserve">**Lyria** vio su propio fantasma: el **Taller de los Mil Engranajes**, donde había pasado su juventud diseñando artefactos que unieran magia y ciencia. Pero en esta versión, **Draven Vex** no ordenaba quemar sus planos, sino que le extendía una mano enguantada de plata.  </w:t>
        <w:br/>
        <w:br/>
        <w:t xml:space="preserve">—*"Únete a nosotros, niña prodigio"* —decía el Draven del holograma, señalando los cálculos que flotaban entre ellos—. *"Con tu mente, el Catalizador Cibernético borrará la superstición del cosmos."*  </w:t>
        <w:br/>
        <w:br/>
        <w:t xml:space="preserve">Lyria intentó cerrar los ojos, pero el Archivo le mostró lo peor: **ella misma**, años mayor, ajustando el dispositivo que estrangularía la magia en cien planetas.  </w:t>
        <w:br/>
        <w:br/>
        <w:t xml:space="preserve">—*"Este es el camino que rechazaste"* —murmuró el Archivo—. *"Pero dime, ingeniera-arúspice... ¿realmente fue la elección correcta?"*  </w:t>
        <w:br/>
        <w:br/>
        <w:t xml:space="preserve">Valeria no pudo soportarlo más. Con un grito, lanzó un **rayo de disrupción arcana** contra las esferas. Los hologramas estallaron en fragmentos de luz y sombra, pero las palabras del Archivo resonaron en el aire cargado:  </w:t>
        <w:br/>
        <w:br/>
        <w:t xml:space="preserve">—*"Negar los espejos no rompe los cristales, Astromaga. Solo os condena a tropezar con sus esquirlas."*  </w:t>
        <w:br/>
        <w:br/>
        <w:t xml:space="preserve">Kael, sudando copiosamente, se aferró a su brazo corrupto, cuyas venas de energía negra ahora llegaban hasta su clavícula. Lyria, temblorosa, recogió su dispositivo augural, cuyas lecturas mostraban un futuro aún más inquietante: **las visiones no eran solo recuerdos... sino advertencias**.  </w:t>
        <w:br/>
        <w:br/>
        <w:t xml:space="preserve">Y en la penumbra, el Archivo seguía observando. Esperando.  </w:t>
        <w:br/>
        <w:br/>
        <w:t xml:space="preserve">---  </w:t>
        <w:br/>
        <w:t xml:space="preserve">**Notas clave**:  </w:t>
        <w:br/>
        <w:t xml:space="preserve">- **Tono**: Claustrofóbico y psicológico, con un horror cósmico subyacente.  </w:t>
        <w:br/>
        <w:t xml:space="preserve">- **Símbolo recurrente**: Los espejos quebrados (físicos y metafóricos).  </w:t>
        <w:br/>
        <w:t xml:space="preserve">- **Transición**: Las últimas palabras del Archivo llevarán al grupo a cuestionar cada decisión pasada, especialmente la de Kael al aceptar el brazo.  </w:t>
        <w:br/>
        <w:br/>
        <w:t>Este fragmento refuerza el **tema de la culpa y el autoengaño**, mientras prepara el terreno para la revelación central: el Nexo como prisión y el papel accidental de Valeria en su debilitamiento.</w:t>
      </w:r>
    </w:p>
    <w:p>
      <w:pPr>
        <w:jc w:val="both"/>
      </w:pPr>
      <w:r>
        <w:t xml:space="preserve">**Fragmento Ampliado: "Los Espejos de Memoria Líquida"**  </w:t>
        <w:br/>
        <w:br/>
        <w:t xml:space="preserve">El Archivo Viviente pulsó con una luz más intensa, como si se alimentara de su dolor. De sus paredes emergieron tres cuencas talladas en un material que no era ni metal ni cristal, sino algo intermedio: **espejos de memoria líquida**, superficies plateadas que bullían como mercurio bajo una tormenta.  </w:t>
        <w:br/>
        <w:br/>
        <w:t xml:space="preserve">—*"El pasado no se borra, pero puede transmutarse"* —entonó el Archivo, mientras el líquido de cada cuenca comenzaba a elevarse en columnas serpentinas—. *"Aquí, vuestros errores tomarán forma... y vuestro valor los hará añicos."*  </w:t>
        <w:br/>
        <w:br/>
        <w:t xml:space="preserve">Valeria extendió una mano temblorosa hacia la sustancia. Al contacto, el fluido se solidificó instantáneamente en una **escultura de cristal translúcido**: la imagen perfecta de Luminis en su apogeo, con sus torres relucientes y las calles llenas de vida. Pero en el centro, minúscula y distorsionada, se veía **su propia figura** trazando los runas del hechizo prohibido.  </w:t>
        <w:br/>
        <w:br/>
        <w:t xml:space="preserve">—No es justo —murmuró Valeria, aunque sabía que el Archivo no juzgaba—. Yo no sabía lo que hacía.  </w:t>
        <w:br/>
        <w:br/>
        <w:t xml:space="preserve">El cristal emitió un sonido como un suspiro. Pequeñas grietas se propagaron desde su base, revelando que dentro del material atrapado fluían **jirones de éter negro**, idénticos a los que infectaban el brazo de Kael.  </w:t>
        <w:br/>
        <w:br/>
        <w:t xml:space="preserve">Kael, por su parte, se enfrentaba a su propia escultura: un **brazo mecánico suspendido** sobre un altar de piedra negra, rodeado por doce figuras encapuchadas. Los detalles eran tan precisos que podía distinguir las gotas de sudor y sangre en el metal. Cuando intentó apartar la mirada, el Archivo le susurró:  </w:t>
        <w:br/>
        <w:br/>
        <w:t xml:space="preserve">—*"Tocar es aceptar. Romper es trascender."*  </w:t>
        <w:br/>
        <w:br/>
        <w:t xml:space="preserve">Con un gruñido, Kael hundió los dedos en la memoria líquida. Al solidificarse, la escultura mostró **la verdad oculta**: las figuras no eran humanos, sino **híbridos de carne y máquina**, con rostros fundidos a placas de metal. Y en el centro, Morvain sostenía no un brazo, sino un **huevo de sombra** que latía al ritmo de un corazón desconocido.  </w:t>
        <w:br/>
        <w:br/>
        <w:t xml:space="preserve">Lyria, la más pragmática, observó su escultura con curiosidad científica. El cristal había capturado el momento exacto en que **sus planos para el Puente de Resonancia** eran consumidos por las llamas bajo las órdenes de Draven. Pero al acercarse, notó algo perturbador: entre las llamas holográficas, alguien había **reescrito sus ecuaciones** con tinta negra, transformando su diseño de unión en uno de destrucción.  </w:t>
        <w:br/>
        <w:br/>
        <w:t xml:space="preserve">—Esto no lo hice yo —protestó Lyria, tocando las runas distorsionadas—. ¡Es imposible que estos cálculos generen un campo de supresión arcana!  </w:t>
        <w:br/>
        <w:br/>
        <w:t xml:space="preserve">El Archivo resonó con una nota más aguda:  </w:t>
        <w:br/>
        <w:br/>
        <w:t xml:space="preserve">—*"El conocimiento es un cuchillo de doble filo, ingeniera. Lo que un día diseñaste para unir, otro podría usarlo para dividir."*  </w:t>
        <w:br/>
        <w:br/>
        <w:t xml:space="preserve">Valeria cerró los puños. Sin pensarlo, lanzó un **hechizo de fuerza bruta** contra su escultura. El cristal estalló en mil fragmentos, cada uno atrapando un instante diferente de su memoria: su infancia en Luminis, sus primeros estudios de magia estelar, el momento en que el Anciano susurró por primera vez en sus sueños.  </w:t>
        <w:br/>
        <w:br/>
        <w:t xml:space="preserve">—¡Basta! —gritó—. No necesito ver más para saber que fui un títere.  </w:t>
        <w:br/>
        <w:br/>
        <w:t xml:space="preserve">Kael siguió su ejemplo, aplastando su escultura con el puño corrupto. Los fragmentos cortaron su piel, pero las heridas sangraron **tinta negra** en lugar de sangre. Para su sorpresa, el dolor fue liberador.  </w:t>
        <w:br/>
        <w:br/>
        <w:t xml:space="preserve">Lyria, en cambio, no destruyó su escultura. Con precisión quirúrgica, extrajo el fragmento que mostraba las ecuaciones corruptas y lo guardó en su bolsa de herramientas.  </w:t>
        <w:br/>
        <w:br/>
        <w:t xml:space="preserve">—Algunos errores deben estudiarse —dijo, desafiando la mirada inquisitiva del Archivo—. Para no repetirlos.  </w:t>
        <w:br/>
        <w:br/>
        <w:t xml:space="preserve">Las cuencas vacías comenzaron a llenarse de nuevo, pero esta vez el líquido era más claro, casi diáfano. El Archivo murmuró, satisfecho:  </w:t>
        <w:br/>
        <w:br/>
        <w:t xml:space="preserve">—*"Habéis fracturado vuestros espejos. Ahora podéis caminar sin tropezar con vuestros fantasmas."*  </w:t>
        <w:br/>
        <w:br/>
        <w:t xml:space="preserve">En el suelo, los fragmentos de cristal seguían brillando, mostrando destellos de un futuro posible: Valeria de pie ante el Corazón del Nexo, Kael con el brazo amputado pero libre, Lyria ajustando un dispositivo que armonizaba magia y tecnología. Eran solo posibilidades, pero por primera vez, no parecían inalcanzables.  </w:t>
        <w:br/>
        <w:br/>
        <w:t xml:space="preserve">---  </w:t>
        <w:br/>
        <w:t xml:space="preserve">**Claves del Fragmento**:  </w:t>
        <w:br/>
        <w:t xml:space="preserve">- **Tecnología/Magia**: Los espejos de memoria líquida son **aleaciones de mercurio aiónico y nanites**, capaces de materializar recuerdos en formas tangibles.  </w:t>
        <w:br/>
        <w:t xml:space="preserve">- **Simbología**: La rotura de las esculturas representa **la aceptación del pasado**, no su olvido.  </w:t>
        <w:br/>
        <w:t xml:space="preserve">- **Transición**: Los fragmentos que Lyria conserva serán cruciales más adelante para **descifrar el código de supresión arcana** usado por La Orden.  </w:t>
        <w:br/>
        <w:br/>
        <w:t xml:space="preserve">**Nota de Estilo**:  </w:t>
        <w:br/>
        <w:t>El lenguaje combina términos técnicos (*aleaciones de mercurio aiónico*) con poesía cósmica (*"caminar sin tropezar con vuestros fantasmas"*), manteniendo el tono épico pero íntimo que caracteriza la obra.</w:t>
      </w:r>
    </w:p>
    <w:p>
      <w:pPr>
        <w:jc w:val="both"/>
      </w:pPr>
      <w:r>
        <w:t xml:space="preserve">**Fragmento Ampliado: "La Distorsión del Perdón"**  </w:t>
        <w:br/>
        <w:br/>
        <w:t xml:space="preserve">Valeria observó los fragmentos de su holograma esparcidos por el suelo, cada uno atrapando un instante de su culpa. Los trozos más pequeños mostraban rostros: sus maestros, sus vecinos, los niños que solían correr tras ella pidiendo que les enseñara constelaciones. Ahora esas mismas caras estaban congeladas en gritos silenciosos, en ojos desorbitados por el terror.  </w:t>
        <w:br/>
        <w:br/>
        <w:t xml:space="preserve">—No puede terminar así —murmuró, extendiendo las manos sobre los restos del espejo roto.  </w:t>
        <w:br/>
        <w:br/>
        <w:t xml:space="preserve">Sus dedos trazaron los símbolos del **Hechizo de Reconstrucción**, una fórmula arcana que había usado innumerables veces para reparar cristales de navegación dañados. El éter fluyó de sus palmas en finos hilos dorados, tejiéndose entre los fragmentos como una araña que intentara recomponer su telaraña destrozada. Los pedazos de cristal se elevaron, vibrando al unísono, y por un momento pareció que la escena volvería a su estado original.  </w:t>
        <w:br/>
        <w:br/>
        <w:t xml:space="preserve">Pero entonces, algo se torció.  </w:t>
        <w:br/>
        <w:br/>
        <w:t xml:space="preserve">Los hilos dorados se enredaron, convirtiéndose en serpientes de luz negra. Las imágenes dentro de los fragmentos se distorsionaron grotescamente: los rostros se alargaron hasta convertirse en máscaras de dolor, las torres de Luminis se retorcieron como árboles quemados, y su propia figura, en lugar de desaparecer, se multiplicó en docenas de Valerias que repetían el mismo error una y otra vez.  </w:t>
        <w:br/>
        <w:br/>
        <w:t xml:space="preserve">—¡Basta! —gritó, retirando las manos como si se hubiera quemado.  </w:t>
        <w:br/>
        <w:br/>
        <w:t xml:space="preserve">El holograma colapsó de nuevo, pero esta vez los fragmentos cayeron formando un mosaico aún más caótico. Entre ellos, una nueva escena emergió: el Anciano del Umbral, con su sonrisa de dientes afilados, susurrándole al oído mientras ella dormía. *"Solo querías ser grande, Valeria... como tu madre"*.  </w:t>
        <w:br/>
        <w:br/>
        <w:t xml:space="preserve">Lyria se acercó, colocando una mano en su hombro.  </w:t>
        <w:br/>
        <w:br/>
        <w:t xml:space="preserve">—Algunas cosas no se reparan con magia —dijo suavemente, señalando los fragmentos—. Pero puedes elegir qué hacer con los pedazos.  </w:t>
        <w:br/>
        <w:br/>
        <w:t xml:space="preserve">Valeria cerró los ojos, conteniendo las lágrimas. Respiró hondo, sintiendo el peso de la verdad. No podía cambiar lo ocurrido. No podía borrar el dolor que había causado. Pero tal vez, solo tal vez, podía impedir que otros sufrieran igual.  </w:t>
        <w:br/>
        <w:br/>
        <w:t xml:space="preserve">Con un gesto lento, recogió uno de los fragmentos más pequeños, uno que mostraba a una niña—una aprendiz—mirando las estrellas con ojos llenos de esperanza. Lo guardó en el bolsillo de su túnica, cerca del corazón.  </w:t>
        <w:br/>
        <w:br/>
        <w:t xml:space="preserve">—Tienes razón —respondió, levantándose con determinación—. No voy a recomponer el pasado. Voy a construir algo nuevo con lo que queda.  </w:t>
        <w:br/>
        <w:br/>
        <w:t xml:space="preserve">El Archivo Viviente pulsó en aprobación, sus paredes brillando con un nuevo mensaje:  </w:t>
        <w:br/>
        <w:br/>
        <w:t xml:space="preserve">*"La reparación no siempre significa restauración. A veces, significa renacimiento."*  </w:t>
        <w:br/>
        <w:br/>
        <w:t xml:space="preserve">Mientras el grupo se preparaba para partir, Valeria echó un último vistazo a los fragmentos rotos. Ya no veía solo culpa. Veía las piezas de un camino que, por fin, comenzaba a entender.  </w:t>
        <w:br/>
        <w:br/>
        <w:t xml:space="preserve">---  </w:t>
        <w:br/>
        <w:t xml:space="preserve">**Claves del Fragmento**:  </w:t>
        <w:br/>
        <w:t xml:space="preserve">- **Tecnología/Magia**: El **Hechizo de Reconstrucción** es una magia de alta precisión, pero falla ante memorias cargadas de conflicto emocional, revelando que el éter responde a las intenciones verdaderas, no a los deseos superficiales.  </w:t>
        <w:br/>
        <w:t xml:space="preserve">- **Simbología**: El fragmento que Valeria guarda representa **la inocencia perdida pero no olvidada**, un recordatorio de que su viaje comenzó con curiosidad, no con malicia.  </w:t>
        <w:br/>
        <w:t xml:space="preserve">- **Transición**: Esta aceptación sienta las bases para su decisión en el clímax de **fusionarse con el Nexo**, no por culpa, sino por voluntad de proteger.  </w:t>
        <w:br/>
        <w:br/>
        <w:t xml:space="preserve">**Nota de Estilo**:  </w:t>
        <w:br/>
        <w:t>El lenguaje mantiene la mezcla de poesía cósmica (*"serpientes de luz negra"*) y profundidad emocional, reforzando el tono épico pero íntimo de la obra. La distorsión del holograma visualiza el tema central: **el pasado no se borra, pero se puede trascender**.</w:t>
      </w:r>
    </w:p>
    <w:p>
      <w:pPr>
        <w:jc w:val="both"/>
      </w:pPr>
      <w:r>
        <w:t xml:space="preserve">**El Juicio de los Espejos**  </w:t>
        <w:br/>
        <w:br/>
        <w:t xml:space="preserve">El Archivo Viviente pulsó con una luz ámbar, y de sus paredes cristalinas emergieron tres esferas de plasma memorético. Cada una se desplegó como un telar de luz, tejiendo escenas que no eran meros recuerdos, sino **pruebas vivas**.  </w:t>
        <w:br/>
        <w:br/>
        <w:t xml:space="preserve">—*"El Corazón del Nexo no es un lugar, sino un estado"*, resonó la voz del Archivo, mezclando runas flotantes con ecuaciones cuánticas. *"Solo quienes comprenden sus fracturas pueden sanarlo... o destruirlo."*  </w:t>
        <w:br/>
        <w:br/>
        <w:t xml:space="preserve">Valeria fue la primera en ser envuelta. Su esfera mostró **Luminis en llamas**, pero no la ciudad que ella recordaba. Esta versión era un espejismo retorcido: las torres de cristal se alzaban intactas, pero sus habitantes eran sombras sin rostro que señalaban acusadoras. Una figura se destacó entre ellas—su madre, la Gran Astromaga Silaris, con los ojos vacíos y la boca cosida con hilos de éter negro.  </w:t>
        <w:br/>
        <w:br/>
        <w:t xml:space="preserve">—*"¿Redención o huida?"* preguntó el Archivo. *"Elige: salvar este reflejo o buscar el Corazón."*  </w:t>
        <w:br/>
        <w:br/>
        <w:t xml:space="preserve">Valeria sintió el peso de la decisión. Sabía que era una ilusión, pero el dolor era tangible. Extendió las manos, no para lanzar un hechizo, sino para **tocar** la figura de su madre. Los hilos de éter se deshicieron al contacto, revelando un mensaje oculto en la piel de la sombra: *"El perdón no se exige, se construye"*.  </w:t>
        <w:br/>
        <w:br/>
        <w:t xml:space="preserve">—No puedo salvarlos a todos —susurró—, pero puedo evitar que más sufran.  </w:t>
        <w:br/>
        <w:br/>
        <w:t xml:space="preserve">La esfera estalló en destellos dorados, concediéndole paso.  </w:t>
        <w:br/>
        <w:br/>
        <w:t>---</w:t>
        <w:br/>
        <w:br/>
        <w:t xml:space="preserve">Kael enfrentó una prueba distinta. Su esfera lo transportó al **campo de batalla donde perdió su brazo**, pero esta vez, el mercenario que lo traicionó yacía herido a sus pies, suplicando ayuda. El brazo corrupto de Kael se alzó solo, convertido en una garra de energía negra, ansiosa por rematar al hombre.  </w:t>
        <w:br/>
        <w:br/>
        <w:t xml:space="preserve">—*"Venganza o misericordia"*, retumbó el Archivo. *"Elige: el camino del Umbral o el tuyo propio."*  </w:t>
        <w:br/>
        <w:br/>
        <w:t xml:space="preserve">Kael forcejeó contra el impulso del brazo, sus músculos tensos bajo la piel recorrida por venas oscuras. Con un gruñido, **golpeó el suelo** en lugar del rostro del hombre. Las grietas que se abrieron revelaron circuitos antiguos bajo la ilusión: el sello de los Aiónicos, idéntico al que llevaba su brazo.  </w:t>
        <w:br/>
        <w:br/>
        <w:t xml:space="preserve">—No soy tu puerta, maldito —escupió, ya fuera al Anciano o al Archivo.  </w:t>
        <w:br/>
        <w:br/>
        <w:t xml:space="preserve">La esfera se quebró, liberándolo.  </w:t>
        <w:br/>
        <w:br/>
        <w:t>---</w:t>
        <w:br/>
        <w:br/>
        <w:t xml:space="preserve">Lyria, en cambio, se encontró en un **laboratorio blanco e infinito**, donde versiones de ella misma repetían el mismo experimento: fusionar magia y tecnología. Todas fallaban, pero cada fracaso mostraba un error distinto. En el centro, un holograma de Draven Vex se reía.  </w:t>
        <w:br/>
        <w:br/>
        <w:t xml:space="preserve">—*"¿Persistencia o rendición?"*, preguntó el Archivo. *"Cada intento acerca el Corazón... o lo corrompe."*  </w:t>
        <w:br/>
        <w:br/>
        <w:t xml:space="preserve">Lyria observó las Lyrias fallidas, buscando un patrón. Entonces lo vio: todas usaban **cristales de éter puro**, ignorando las impurezas que, según los textos arúspices, eran clave para el equilibrio. Sacó su diario y escribió: *"La perfección no existe. Solo la adaptación."*  </w:t>
        <w:br/>
        <w:br/>
        <w:t xml:space="preserve">El laboratorio se desvaneció, dejando solo su hoja de notas, ahora tachada con una frase nueva: *"Bienvenida, Ingeniera del Caos."*  </w:t>
        <w:br/>
        <w:br/>
        <w:t>---</w:t>
        <w:br/>
        <w:br/>
        <w:t xml:space="preserve">**El Verdadero Propósito**  </w:t>
        <w:br/>
        <w:br/>
        <w:t xml:space="preserve">Las esferas se reintegraron al Archivo, revelando un pasillo hacia el núcleo.  </w:t>
        <w:br/>
        <w:br/>
        <w:t xml:space="preserve">—*"No buscábamos sabiduría"*, explicó la voz, ahora más humana. *"Buscábamos coherentes. El Corazón del Nexo solo responde a quienes aceptan sus dualidades."*  </w:t>
        <w:br/>
        <w:br/>
        <w:t xml:space="preserve">Valeria miró a Kael, cuyo brazo aún humeaba, y a Lyria, que hojeaba su diario con ojos iluminados. Ella misma sintió el fragmento de cristal en su bolsillo, caliente como una estrella recién nacida.  </w:t>
        <w:br/>
        <w:br/>
        <w:t xml:space="preserve">—¿Y si fallamos? —preguntó.  </w:t>
        <w:br/>
        <w:br/>
        <w:t xml:space="preserve">El Archivo mostró un último holograma: el universo desgarrado por un **Nexo invertido**, donde la magia y la tecnología se aniquilaban mutuamente en espirales de silicio y sangre.  </w:t>
        <w:br/>
        <w:br/>
        <w:t xml:space="preserve">—*"Entonces, esto dejará de ser una advertencia... y se convertirá en un recuerdo."*  </w:t>
        <w:br/>
        <w:br/>
        <w:t xml:space="preserve">El grupo avanzó, sabiendo que las pruebas no habían terminado. Solo habían cambiado de forma.  </w:t>
        <w:br/>
        <w:br/>
        <w:t xml:space="preserve">---  </w:t>
        <w:br/>
        <w:t xml:space="preserve">**Claves Narrativas**:  </w:t>
        <w:br/>
        <w:t xml:space="preserve">- **Magia/Tecnología**: Las esferas usan **psicometría cuántica**, leyendo las decisiones pasadas para predecir futuros.  </w:t>
        <w:br/>
        <w:t xml:space="preserve">- **Simbología**: Cada prueba refleja el tema de **dualidad**: Valeria (culpa vs. redención), Kael (ira vs. control), Lyria (orden vs. caos).  </w:t>
        <w:br/>
        <w:t xml:space="preserve">- **Conexión Global**: Confirma que los Aiónicos **diseñaron** el Nexo como filtro ético, no solo como prisión.  </w:t>
        <w:br/>
        <w:br/>
        <w:t xml:space="preserve">**Estilo**:  </w:t>
        <w:br/>
        <w:t>Lenguaje evocador (*"telar de luz"*, *"venas oscuras"*) mezclado con términos técnicos (*"psicometría cuántica"*). Diálogos cortos pero cargados, con frases que resuenan como profecías (*"Bienvenida, Ingeniera del Caos"*).</w:t>
      </w:r>
    </w:p>
    <w:p>
      <w:pPr>
        <w:jc w:val="both"/>
      </w:pPr>
      <w:r>
        <w:t xml:space="preserve">**El lenguaje de los Aiónicos como código cuántico-vivo**  </w:t>
        <w:br/>
        <w:br/>
        <w:t xml:space="preserve">Las paredes del Archivo Viviente comenzaron a palpitar con una luz azul eléctrico, y del núcleo central emergieron **símbolos flotantes** que no eran runas ni algoritmos, sino algo intermedio: glifos que se reconfiguraban cada vez que Lyria intentaba descifrarlos.  </w:t>
        <w:br/>
        <w:br/>
        <w:t xml:space="preserve">—No es un idioma —murmuró la ingeniera-arúspice, pasando los dedos por encima de las figuras geométricas que se descomponían en partículas de luz—. Es un **organismo conceptual**.  </w:t>
        <w:br/>
        <w:br/>
        <w:t xml:space="preserve">Valeria observó cómo los símbolos reaccionaban al acercarse: algunos se alejaban como asustados, otros se multiplicaban en ecuaciones fractales. Extendió su mano y dejó que un glifo en forma de espiral se posara en su palma. Al contacto, la figura **cantó** una nota pura que resonó en sus huesos.  </w:t>
        <w:br/>
        <w:br/>
        <w:t xml:space="preserve">—¡Es sonido convertido en forma! —exclamó—. Los Aiónicos codificaban ideas como vibraciones.  </w:t>
        <w:br/>
        <w:br/>
        <w:t xml:space="preserve">Kael, receloso, se limitó a gruñir cuando un grupo de símbolos oscuros comenzó a orbitar su brazo mecánico.  </w:t>
        <w:br/>
        <w:br/>
        <w:t xml:space="preserve">—¿Y eso qué significa? —preguntó, mientras las figuras dibujaban patrones idénticos a las venas negras que ahora le subían por el cuello.  </w:t>
        <w:br/>
        <w:br/>
        <w:t xml:space="preserve">El Archivo respondió con una proyección holográfica: una **ecuación de onda** superpuesta a un hechizo de vinculación ancestral.  </w:t>
        <w:br/>
        <w:br/>
        <w:t xml:space="preserve">—*"El lenguaje es el puente entre lo calculable y lo inefable"*, explicó la voz coral. *"Cada símbolo contiene un concepto y su antítesis. Para comprenderlos, debéis pensar en paradojas."*  </w:t>
        <w:br/>
        <w:br/>
        <w:t xml:space="preserve">Lyria activó su dispositivo augural, pero en lugar de traducir, el aparato comenzó a **reproducir los símbolos en tiempo real**, como si el lenguaje se estuviera enseñando a sí mismo. Las letras de su pantalla se reorganizaron en un verso:  </w:t>
        <w:br/>
        <w:br/>
        <w:t xml:space="preserve">*"El fuego que congela,  </w:t>
        <w:br/>
        <w:t xml:space="preserve">la sombra que ilumina,  </w:t>
        <w:br/>
        <w:t xml:space="preserve">el grito que susurra  </w:t>
        <w:br/>
        <w:t xml:space="preserve">la verdad que miente."*  </w:t>
        <w:br/>
        <w:br/>
        <w:t xml:space="preserve">—¡Es un código de contradicciones! —dijo Lyria, ajustando los diales—. Los Aiónicos almacenaban conocimiento en **estados cuánticos superpuestos**: cada glifo significa algo y su opuesto simultáneamente.  </w:t>
        <w:br/>
        <w:br/>
        <w:t xml:space="preserve">Valeria asintió, recordando sus estudios de magia primordial.  </w:t>
        <w:br/>
        <w:br/>
        <w:t xml:space="preserve">—Como el hechizo de *Convergencia* —señaló—. Para dominarlo, debes creer que eres tanto el conjuro como el contadorhechizo al mismo tiempo.  </w:t>
        <w:br/>
        <w:br/>
        <w:t xml:space="preserve">Kael miró su brazo, donde los símbolos oscuros habían formado una frase repetitiva: *"Puerta y llave, llave y puerta"*. Con un movimiento brusco, lo apartó y se dirigió al núcleo.  </w:t>
        <w:br/>
        <w:br/>
        <w:t xml:space="preserve">—Menos filosofía y más respuestas —exigió—. ¿Dónde está el Corazón del Nexo?  </w:t>
        <w:br/>
        <w:br/>
        <w:t xml:space="preserve">El Archivo proyectó entonces un **mapa imposible**: un hipercubo cuyas caras mostraban planetas, constelaciones y reinos mágicos, todos conectados por hilos de energía que se movían como serpientes. En el centro, un vacío en forma de ojo parpadeaba.  </w:t>
        <w:br/>
        <w:br/>
        <w:t xml:space="preserve">—*"El Corazón está en todas partes y en ninguna"*, declaró el Archivo. *"Para alcanzarlo, debéis navegar el lenguaje. Él os guiará... o os devorará."*  </w:t>
        <w:br/>
        <w:br/>
        <w:t xml:space="preserve">Lyria tomó nota frenéticamente mientras su dispositivo traducía fragmentos:  </w:t>
        <w:br/>
        <w:br/>
        <w:t xml:space="preserve">—¡Aquí dice algo sobre *anclajes*! Puntos donde el lenguaje se vuelve estable... lugares donde el Nexo toca la realidad de forma tangible.  </w:t>
        <w:br/>
        <w:br/>
        <w:t xml:space="preserve">Valeria señaló una secuencia de glifos que brillaban con intensidad.  </w:t>
        <w:br/>
        <w:br/>
        <w:t xml:space="preserve">—Esos son los nombres de los **Tres Pilares** —dijo—. Las Torres de Cristal Éterico en Thalassa, el Observatorio de Realidades en Luminis, y... —su voz se quebró— el lugar donde yo causé el accidente.  </w:t>
        <w:br/>
        <w:br/>
        <w:t xml:space="preserve">El Archivo emitió un sonido como un suspiro electrónico.  </w:t>
        <w:br/>
        <w:br/>
        <w:t xml:space="preserve">—*"El lenguaje no miente, pero tampoco perdona. Los Pilares son las únicas ubicaciones donde el Corazón puede ser influenciado directamente."*  </w:t>
        <w:br/>
        <w:br/>
        <w:t xml:space="preserve">Kael apretó los puños, haciendo que los circuitos de su brazo crujieran.  </w:t>
        <w:br/>
        <w:br/>
        <w:t xml:space="preserve">—Entonces es ahí donde Draven irá.  </w:t>
        <w:br/>
        <w:br/>
        <w:t xml:space="preserve">Mientras el grupo absorbía la información, los símbolos en las paredes comenzaron a desvanecerse, reabsorbiéndose en el núcleo. Solo una frase quedó flotando en el aire, escrita con letras de fuego frío:  </w:t>
        <w:br/>
        <w:br/>
        <w:t xml:space="preserve">*"El que nombra el Corazón, lo convierte en destino."*  </w:t>
        <w:br/>
        <w:br/>
        <w:t xml:space="preserve">**Claves narrativas**:  </w:t>
        <w:br/>
        <w:t xml:space="preserve">- **Magia/Tecnología**: El lenguaje Aiónico opera bajo principios de **entrelazamiento cuántico lingüístico**, donde cada símbolo existe en múltiples estados hasta que es observado.  </w:t>
        <w:br/>
        <w:t xml:space="preserve">- **Simbología**: Representa el tema central de la novela: la coexistencia de opuestos (magia/tecnología, orden/caos).  </w:t>
        <w:br/>
        <w:t xml:space="preserve">- **Conexión global**: Establece los Pilares como ubicaciones clave para el clímax y revela que el Nexo responde a la **intención** tanto como al conocimiento.  </w:t>
        <w:br/>
        <w:br/>
        <w:t xml:space="preserve">**Estilo**:  </w:t>
        <w:br/>
        <w:t>Prosa lírica que combina terminología científica (*estados cuánticos superpuestos*) con imágenes poéticas (*letras de fuego frío*). Diálogos reveladores pero concisos, donde cada línea avanza la trama o profundiza el misterio. El lenguaje Aiónico se describe como algo vivo y reactivo, casi un personaje más.</w:t>
      </w:r>
    </w:p>
    <w:p>
      <w:pPr>
        <w:jc w:val="both"/>
      </w:pPr>
      <w:r>
        <w:t xml:space="preserve">**El Código Vivo de los Aiónicos**  </w:t>
        <w:br/>
        <w:br/>
        <w:t xml:space="preserve">El aire en el núcleo del Archivo vibraba con una energía que hacía crujir los dientes. Ante ellos, la pared principal se desplegó como un pergamino infinito, revelando un torrente de **símbolos cambiantes** que fluían como mercurio bajo luz ultravioleta. Eran ecuaciones que se descomponían en runas, teoremas que germinaban en versos arcanos, algoritmos que se retorcían hasta formar constelaciones conocidas.  </w:t>
        <w:br/>
        <w:br/>
        <w:t xml:space="preserve">Lyria ajustó los diales de su **dispositivo augural**, cuyas esferas de cristal giraban a velocidades peligrosas, escupiendo chispas de color ámbar.  </w:t>
        <w:br/>
        <w:br/>
        <w:t xml:space="preserve">—No son solo datos —murmuró, observando cómo la pantalla holográfica intentaba, y fallaba, estabilizar las imágenes—. Es un **lenguaje cuántico**. Cada símbolo existe en múltiples estados hasta que lo observas.  </w:t>
        <w:br/>
        <w:br/>
        <w:t xml:space="preserve">Valeria extendió las manos, sintiendo las fluctuaciones mágicas que emanaban de los glifos. Sus puntas de los dedos brillaron con un resplandor plateado al contacto con las figuras, que inmediatamente se reorganizaron en un patrón reconocible: el **Sello de Aión**, un círculo atravesado por tres líneas convergentes.  </w:t>
        <w:br/>
        <w:br/>
        <w:t xml:space="preserve">—¡Es reactivo! —exclamó—. Responde a la energía arcana.  </w:t>
        <w:br/>
        <w:br/>
        <w:t xml:space="preserve">Kael, receloso, se mantuvo atrás, pero su brazo mecánico no. Los circuitos negros del artefacto brillaron con un fulgor enfermizo, y sin que él lo ordenara, el miembro metálico se alzó, apuntando hacia una secuencia particular de runas que destellaban en rojo sangre.  </w:t>
        <w:br/>
        <w:br/>
        <w:t xml:space="preserve">—No soy yo —gruñó Kael, forcejeando contra el impulso—. Es esta maldita cosa.  </w:t>
        <w:br/>
        <w:br/>
        <w:t xml:space="preserve">Lyria no apartó la vista de su dispositivo, donde las ecuaciones comenzaban a traducirse en palabras fragmentarias:  </w:t>
        <w:br/>
        <w:br/>
        <w:t xml:space="preserve">*"El Nexo no es red ni puente... es costura. Y la aguja se rompe."*  </w:t>
        <w:br/>
        <w:br/>
        <w:t xml:space="preserve">Valeria entrecerró los ojos. Las runas que flotaban junto al Sello de Aión ahora mostraban imágenes superpuestas: una ciudad flotante desintegrándose, una nave de éter siendo absorbida por un vacío sin forma, y—  </w:t>
        <w:br/>
        <w:br/>
        <w:t xml:space="preserve">—¡Ese soy yo! —Kael retrocedió un paso al ver su propia figura en el mural, pero con los ojos completamente negros y el brazo mecánico convertido en una masa de tentáculos oscuros.  </w:t>
        <w:br/>
        <w:br/>
        <w:t xml:space="preserve">Lyria tosió cuando su dispositivo augural comenzó a sobrecalentarse, emitiendo un pitido agudo.  </w:t>
        <w:br/>
        <w:br/>
        <w:t xml:space="preserve">—Está intentando traducir algo que no debería existir —dijo, ajustando frenéticamente los controles—. El Archivo no solo comunica información... **la genera**.  </w:t>
        <w:br/>
        <w:br/>
        <w:t xml:space="preserve">Un nuevo conjunto de símbolos emergió, estos distintos: eran **códigos de navegación estelar** mezclados con versos de un poema épico aiónico. Valeria los siguió con el dedo, murmurando la traducción:  </w:t>
        <w:br/>
        <w:br/>
        <w:t xml:space="preserve">*"Busca el corazón donde los tres caminos se unen:  </w:t>
        <w:br/>
        <w:t xml:space="preserve">la Torre que canta,  </w:t>
        <w:br/>
        <w:t xml:space="preserve">el Ojo que ve lo invisible,  </w:t>
        <w:br/>
        <w:t xml:space="preserve">y la Herida que nunca cicatriza."*  </w:t>
        <w:br/>
        <w:br/>
        <w:t xml:space="preserve">—Los Tres Pilares —susurró Lyria, registrando las coordenadas que ahora aparecían en su pantalla—. Thalassa, Luminis y...  </w:t>
        <w:br/>
        <w:br/>
        <w:t xml:space="preserve">—El lugar de mi accidente —completó Valeria, sintiendo un nudo en el estómago.  </w:t>
        <w:br/>
        <w:br/>
        <w:t xml:space="preserve">El Archivo emitió un sonido como cristales rompiéndose, y de repente, todas las ecuaciones y runas colapsaron en una sola línea de texto, escrita en un español perfecto pero con sintaxis extraña:  </w:t>
        <w:br/>
        <w:br/>
        <w:t xml:space="preserve">*"ADVERTENCIA: El sujeto Kael Torren está vinculado a entidad designada 'Anciano del Umbral'. Nivel de corrupción: 78% y aumentando."*  </w:t>
        <w:br/>
        <w:br/>
        <w:t xml:space="preserve">Kael maldijo, agarrando su brazo con la mano sana mientras los circuitos negros se extendían hacia su hombro.  </w:t>
        <w:br/>
        <w:br/>
        <w:t xml:space="preserve">—Ya lo sabíamos. ¿Algo útil?  </w:t>
        <w:br/>
        <w:br/>
        <w:t xml:space="preserve">El Archivo respondió transformando la advertencia en una nueva secuencia: un diagrama de lo que parecía ser un **dispositivo de purga**, mitad amuleto, mitad interfaz neural.  </w:t>
        <w:br/>
        <w:br/>
        <w:t xml:space="preserve">—¡Es un esquema! —Lyria amplió la imagen—. Un artefacto que podría aislar la corrupción en tu brazo sin necesidad de amputarlo. Pero... —su entusiasmo decayó al leer las notas marginales—. Requiere un **Cristal de Éter Puro**.  </w:t>
        <w:br/>
        <w:br/>
        <w:t xml:space="preserve">—El mismo que acaba de robar Draven —murmuró Valeria.  </w:t>
        <w:br/>
        <w:br/>
        <w:t xml:space="preserve">El silencio que siguió fue interrumpido por un estruendo lejano. Las paredes del Archivo comenzaron a vibrar, y las runas en el aire parpadearon en alarma.  </w:t>
        <w:br/>
        <w:br/>
        <w:t xml:space="preserve">*"Invasión detectada. Protocolo de autodestrucción iniciado."*  </w:t>
        <w:br/>
        <w:br/>
        <w:t xml:space="preserve">—¡No otra vez! —gritó Lyria, agarrando su dispositivo—. ¡Tenemos que irnos!  </w:t>
        <w:br/>
        <w:br/>
        <w:t xml:space="preserve">Mientras corrían hacia la salida, el Archivo les lanzó una última proyección: un holograma de Draven Vex, de pie ante una estructura gigantesca que emitía pulsos de energía dorada y violeta.  </w:t>
        <w:br/>
        <w:br/>
        <w:t xml:space="preserve">*"El Catalizador Cibernético ha sido activado. Tiempo estimado hasta colapso del Nexo: 72 horas."*  </w:t>
        <w:br/>
        <w:br/>
        <w:t xml:space="preserve">Las palabras se desvanecieron junto con la luz, dejándolos en la oscuridad, con solo el brillo ominoso del brazo de Kael iluminando el camino hacia lo desconocido.  </w:t>
        <w:br/>
        <w:br/>
        <w:t xml:space="preserve">---  </w:t>
        <w:br/>
        <w:br/>
        <w:t xml:space="preserve">**Claves narrativas**:  </w:t>
        <w:br/>
        <w:t xml:space="preserve">- **Magia/Tecnología**: El lenguaje Aiónico opera bajo principios de **superposición lingüística**, donde el significado depende del observador.  </w:t>
        <w:br/>
        <w:t xml:space="preserve">- **Simbología**: Las ecuaciones que se convierten en poesía refuerzan el tema de unidad entre lógica y emoción.  </w:t>
        <w:br/>
        <w:t xml:space="preserve">- **Conexión global**: El esquema del dispositivo de purga será crucial en el acto final, convirtiendo la búsqueda del Cristal de Éter en una carrera contra el tiempo.  </w:t>
        <w:br/>
        <w:br/>
        <w:t xml:space="preserve">**Estilo**:  </w:t>
        <w:br/>
        <w:t>Prosa rica en imágenes sensoriales (sonidos de cristales, luz que "hace crujir los dientes"). Diálogos cortantes que avanzan la trama mientras revelan carácter (la frustración de Kael, la determinación de Lyria). El lenguaje técnico se entrelaza con descripciones mágicas para mantener el tono dual de la obra.</w:t>
      </w:r>
    </w:p>
    <w:p>
      <w:pPr>
        <w:jc w:val="both"/>
      </w:pPr>
      <w:r>
        <w:t xml:space="preserve">**El Peso de las Palabras**  </w:t>
        <w:br/>
        <w:br/>
        <w:t xml:space="preserve">El primer símbolo que el Archivo les arrojó fue una runa en forma de espiral descendente. Valeria apenas tuvo tiempo de extender las manos antes de que el aire a su alrededor se volviera denso como plomo. Sus pulmones ardieron al intentar respirar, y sus rodillas golpearon el suelo con un crujido que resonó en sus huesos.  </w:t>
        <w:br/>
        <w:br/>
        <w:t xml:space="preserve">—¡Es la gravedad! —gritó Lyria, aferrándose a una protuberancia cristalina del suelo—. ¡Cada glifo modifica las leyes físicas a su alrededor!  </w:t>
        <w:br/>
        <w:br/>
        <w:t xml:space="preserve">Kael, con su brazo mecánico anclado al suelo mediante garras emergentes que él no había activado, maldijo mientras observaba cómo el segundo símbolo —un triángulo invertido— se materializaba sobre ellos. Esta vez, el efecto fue inverso: una repentina ingravidez los levantó como hojas en un vendaval. Los cabellos de Valeria flotaron alrededor de su rostro en un aura plateada, mientras que las herramientas de Lyria escaparon de su cinturón y danzaron en el aire como peces de metal.  </w:t>
        <w:br/>
        <w:br/>
        <w:t xml:space="preserve">—¡Agarraos a algo! —advirtió Valeria, estirando los dedos hacia una grieta en la pared.  </w:t>
        <w:br/>
        <w:br/>
        <w:t xml:space="preserve">Pero el Archivo no había terminado. El tercer símbolo, una esfera atravesada por líneas quebradas, brilló con luz ultravioleta. Y entonces, **el espacio mismo se torció**.  </w:t>
        <w:br/>
        <w:br/>
        <w:t xml:space="preserve">Lyria gritó cuando su brazo derecho quedó atrapado en una burbuja donde la gravedad era veinte veces mayor, mientras el resto de su cuerpo seguía flotando. Los huesos crujieron bajo la presión, y el dispositivo augural que sostenía se aplastó contra su pecho como si una mano invisible lo estrujara.  </w:t>
        <w:br/>
        <w:br/>
        <w:t xml:space="preserve">—¡Lyria! —Valeria conjuró un **escudo de éter resonante**, una técnica que había aprendido en los monasterios flotantes de Mirasol. El hechizo creó una burbuja de estabilidad temporal alrededor de Lyria, neutralizando los efectos distorsionados. Pero el esfuerzo le costó: una línea de sangre escapó de su nariz, brillando como mercurio en la gravedad cero.  </w:t>
        <w:br/>
        <w:br/>
        <w:t xml:space="preserve">Kael, aprovechando que su brazo parecía inmune a las fluctuaciones, se impulsó hacia el núcleo del Archivo. Los circuitos negros de su miembro mecánico brillaron con intensidad, proyectando un patrón de runas que chocó contra los símbolos flotantes. Por un instante, las fuerzas se anularon, y los tres cayeron al suelo con un golpe seco.  </w:t>
        <w:br/>
        <w:br/>
        <w:t xml:space="preserve">—¿Qué demonios fue eso? —resolló Kael, mirando su brazo con una mezcla de asombro y repulsión.  </w:t>
        <w:br/>
        <w:br/>
        <w:t xml:space="preserve">Lyria, jadeando, examinó los restos de su dispositivo augural. Entre los fragmentos rotos, una pequeña esfera de cristal seguía funcionando, mostrando un mensaje intermitente:  </w:t>
        <w:br/>
        <w:br/>
        <w:t xml:space="preserve">*"Prueba de peso completada. Nivel de comprensión: aceptable."*  </w:t>
        <w:br/>
        <w:br/>
        <w:t xml:space="preserve">—No eran ataques —murmuró Lyria, levantando la esfera hacia la luz—. Era un **examen**. El Archivo estaba probando nuestra capacidad para adaptarnos a las leyes alteradas del Nexo.  </w:t>
        <w:br/>
        <w:br/>
        <w:t xml:space="preserve">Valeria se limpió la sangre de la nariz con el dorso de la mano. En el aire aún flotaban residuos de los símbolos, ahora inertes, girando lentamente como cenizas después de un incendio.  </w:t>
        <w:br/>
        <w:br/>
        <w:t xml:space="preserve">—Si eso fue solo una prueba —dijo, mirando hacia las profundidades del Archivo, donde nuevas constelaciones de runas comenzaban a formarse—, ¿qué nos espera cuando lleguemos al Corazón del Nexo?  </w:t>
        <w:br/>
        <w:br/>
        <w:t xml:space="preserve">El Archivo, como si hubiera escuchado la pregunta, emitió un sonido que era mitad risa mecánica, mitad susurro arcano. Las paredes brillaron con un nuevo conjunto de símbolos, estos más complejos, donde las ecuaciones bailaban con las runas en una danza hipnótica.  </w:t>
        <w:br/>
        <w:br/>
        <w:t xml:space="preserve">Y entonces, la gravedad volvió a cambiar.  </w:t>
        <w:br/>
        <w:br/>
        <w:t xml:space="preserve">Pero esta vez, **solo para Valeria**.  </w:t>
        <w:br/>
        <w:br/>
        <w:t xml:space="preserve">Mientras Lyria y Kael permanecían firmes en el suelo, ella sintió cómo una fuerza invisible la levantaba, llevándola hacia el techo del Archivo. No era ingravidez: era como si el universo hubiera decidido que **arriba** era su nuevo **abajo**.  </w:t>
        <w:br/>
        <w:br/>
        <w:t xml:space="preserve">—¡Valeria! —gritó Lyria, estirando la mano hacia ella.  </w:t>
        <w:br/>
        <w:br/>
        <w:t xml:space="preserve">Pero antes de que pudieran reaccionar, el Archivo habló de nuevo, y esta vez, sus palabras pesaron más que cualquier gravedad:  </w:t>
        <w:br/>
        <w:br/>
        <w:t xml:space="preserve">*"La que rompió el sello debe aprender a sostenerse en el vacío. Solo así encontrará el equilibrio."*  </w:t>
        <w:br/>
        <w:br/>
        <w:t>Y entonces, el siguiente símbolo apareció: un ojo dentro de un círculo, y Valeria supo, con certeza absoluta, que el verdadero juicio apenas comenzaba.</w:t>
      </w:r>
    </w:p>
    <w:p>
      <w:pPr>
        <w:jc w:val="both"/>
      </w:pPr>
      <w:r>
        <w:t xml:space="preserve">**El Toque de la Perdición**  </w:t>
        <w:br/>
        <w:br/>
        <w:t xml:space="preserve">Kael no había visto la runa al principio. Estaba oculta entre los grabados del muro, casi imperceptible entre los miles de símbolos que recubrían la cámara central del Archivo. Pero su brazo **la sintió**.  </w:t>
        <w:br/>
        <w:br/>
        <w:t xml:space="preserve">Un hormigueo eléctrico recorrió los circuitos negros de su miembro mecánico, haciendo que los dedos se crisparan involuntariamente. Antes de que pudiera retroceder, la garra metálica se extendió por sí sola, clavándose en la runa prohibida como un vampiro sediento.  </w:t>
        <w:br/>
        <w:br/>
        <w:t xml:space="preserve">—¡Kael, suelta eso! —gritó Valeria, pero su voz sonó lejana, ahogada por el estruendo repentino de máquinas ancestrales despertando.  </w:t>
        <w:br/>
        <w:br/>
        <w:t xml:space="preserve">El suelo vibró bajo sus pies. De las paredes emergieron **esferas de obsidiana flotantes**, cada una surcada por venas luminosas que latían al ritmo del brazo corrupto de Kael. Lyria retrocedió, pisando los restos de su dispositivo augural, cuyos fragmentos ahora brillaban con un resplandor enfermizo.  </w:t>
        <w:br/>
        <w:br/>
        <w:t xml:space="preserve">—No soy yo... —masculló Kael, los músculos del cuello en tensión mientras luchaba por recuperar el control—. ¡Algo lo está controlando!  </w:t>
        <w:br/>
        <w:br/>
        <w:t xml:space="preserve">Pero era demasiado tarde.  </w:t>
        <w:br/>
        <w:br/>
        <w:t xml:space="preserve">Su brazo **se transformó**.  </w:t>
        <w:br/>
        <w:br/>
        <w:t xml:space="preserve">Los metales se retorcieron, reconfigurándose en una amalgama de garras retráctiles y cañones de energía oscura. Las venas de éter negro que recorrían el artefacto pulsaron con violencia, proyectando un holograma distorsionado del **Anciano del Umbral**, cuyos ojos sin párpados se clavaron en Valeria.  </w:t>
        <w:br/>
        <w:br/>
        <w:t xml:space="preserve">*"Puerta... receptáculo... obedecerás..."*  </w:t>
        <w:br/>
        <w:br/>
        <w:t xml:space="preserve">Las esferas de obsidiana reaccionaron al mensaje. Con un sonido entre chirrido metálico y susurro arcano, se abrieron como flores mecánicas, revelando **haces de luz negra** que barrieron la estancia. Donde tocaban, el aire se cristalizaba en patrones fractales, creando jaulas de energía pura alrededor de Lyria y Valeria.  </w:t>
        <w:br/>
        <w:br/>
        <w:t xml:space="preserve">—¡Es un protocolo de contención! —exclamó Lyria, palpando los barrotes de su prisión—. ¡El Archivo nos identifica como amenazas!  </w:t>
        <w:br/>
        <w:br/>
        <w:t xml:space="preserve">Kael gritó cuando su brazo, ahora completamente autónomo, giró su muñeca 180 grados y apuntó hacia Valeria. Los cañones se cargaron con un zumbido ominoso, absorbiendo la luz circundante.  </w:t>
        <w:br/>
        <w:br/>
        <w:t xml:space="preserve">—¡Pelea, maldición! —rugió Valeria, entrecerrando los ojos ante el resplandor violeta que emanaba de las armas—. ¡No dejes que ese trasto te use!  </w:t>
        <w:br/>
        <w:br/>
        <w:t xml:space="preserve">Kael se aferró al codo mecánico con su mano sana, los tendones de su brazo humano marcados como cables de acero. Gotas de sudor mezcladas con sangre —suya, de la que brotaba donde los implantes se hundían en la carne— cayeron al suelo.  </w:t>
        <w:br/>
        <w:br/>
        <w:t xml:space="preserve">—¡Lyria! —vociferó—. ¡El código de desactivación! ¡Dijiste que lo habías visto en los registros!  </w:t>
        <w:br/>
        <w:br/>
        <w:t xml:space="preserve">Lyria, con los dedos danzando sobre los restos de su dispositivo, buscó frenéticamente en la memoria dañada.  </w:t>
        <w:br/>
        <w:br/>
        <w:t xml:space="preserve">—¡Sí, pero necesito tiempo! ¡Distráelo!  </w:t>
        <w:br/>
        <w:br/>
        <w:t xml:space="preserve">Valeria no lo pensó dos veces. Con un movimiento fluido, trazó en el aire el **símbolo del desgarro**, un hechizo prohibido que aprendió en los archivos ocultos de Mirasol. El aire frente a ella se rasgó como tela vieja, creando un vórtice que absorbió el primer disparo del brazo de Kael.  </w:t>
        <w:br/>
        <w:br/>
        <w:t xml:space="preserve">Pero el artefacto **aprendió**.  </w:t>
        <w:br/>
        <w:br/>
        <w:t xml:space="preserve">El segundo disparo vino modificado: una red de filamentos de sombra que esquivaron el vórtice y se enroscaron alrededor del brazo de Valeria. Al contacto, la magia en sus venas **se congeló**.  </w:t>
        <w:br/>
        <w:br/>
        <w:t xml:space="preserve">—¡No puedo...! —Intentó mover los dedos, pero estaban entumecidos, como si la energía negra hubiera desconectado sus nervios.  </w:t>
        <w:br/>
        <w:br/>
        <w:t xml:space="preserve">Kael, viendo la desesperación en sus ojos, hizo lo único que se le ocurrió. Con un alarido que partió el aire, **golpeó su propio brazo contra el suelo**. El impacto resonó en la cámara, haciendo temblar las esferas de obsidiana. Por un instante, el brazo titubeó, como si la violencia del gesto hubiera interrumpido su conexión con el Archivo.  </w:t>
        <w:br/>
        <w:br/>
        <w:t xml:space="preserve">—¡Ahora, Lyria!  </w:t>
        <w:br/>
        <w:br/>
        <w:t xml:space="preserve">Ella no necesitó más. Con un grito triunfal, activó el último fragmento funcional de su dispositivo, proyectando una secuencia de runas que brillaron como soles en miniatura.  </w:t>
        <w:br/>
        <w:br/>
        <w:t xml:space="preserve">*"¡Desvinculación forzada!"*  </w:t>
        <w:br/>
        <w:br/>
        <w:t xml:space="preserve">Las runas se estrellaron contra el brazo de Kael, haciendo que los circuitos negros estallaran en chispas verdes. El artefacto se convulsionó, las garras retrayéndose, los cañones apagándose. Por un momento, el holograma del Anciano parpadeó, su rostro retorciéndose en ira, antes de desvanecerse en un suspiro de estática.  </w:t>
        <w:br/>
        <w:br/>
        <w:t xml:space="preserve">Las esferas de obsidiana se cerraron de golpe, y las jaulas de energía alrededor de Valeria y Lyria se disolvieron en polvo luminiscente.  </w:t>
        <w:br/>
        <w:br/>
        <w:t xml:space="preserve">Kael cayó de rodillas, jadeando, su brazo mecánico ahora inerte y humeante.  </w:t>
        <w:br/>
        <w:br/>
        <w:t xml:space="preserve">—No... no volverá a pasar —prometió, aunque todos sabían que era una mentira piadosa.  </w:t>
        <w:br/>
        <w:br/>
        <w:t xml:space="preserve">El Archivo, en silencio, proyectó una nueva runa en el aire: un círculo partido por una línea quebrada.  </w:t>
        <w:br/>
        <w:br/>
        <w:t xml:space="preserve">Lyria, temblorosa, tradujo:  </w:t>
        <w:br/>
        <w:br/>
        <w:t xml:space="preserve">—"Primera prueba superada. La corrupción es más profunda de lo calculado."  </w:t>
        <w:br/>
        <w:br/>
        <w:t xml:space="preserve">Valeria se acercó a Kael, ayudándole a levantarse. Su brazo derecho aún colgaba inútil, pero en sus ojos había un nuevo entendimiento.  </w:t>
        <w:br/>
        <w:br/>
        <w:t xml:space="preserve">—No fue tu culpa —murmuró.  </w:t>
        <w:br/>
        <w:br/>
        <w:t xml:space="preserve">Kael miró su brazo, luego a ella, y por primera vez, no hubo sarcasmo en su voz cuando respondió:  </w:t>
        <w:br/>
        <w:br/>
        <w:t>—Eso es lo que me da miedo.</w:t>
      </w:r>
    </w:p>
    <w:p>
      <w:pPr>
        <w:jc w:val="both"/>
      </w:pPr>
      <w:r>
        <w:t xml:space="preserve">**Fragmento del Capítulo 5: "El Archivo Viviente"**  </w:t>
        <w:br/>
        <w:br/>
        <w:t xml:space="preserve">El holograma del Archivo pulsó con luz ámbar, proyectando símbolos que se reconfiguraban en el aire como serpientes de cristal. Valeria alzó una mano, intentando atrapar uno, pero los glifos le esquivaban los dedos, burlones.  </w:t>
        <w:br/>
        <w:br/>
        <w:t xml:space="preserve">—No son runas comunes —murmuró, frunciendo el ceño—. Se mueven. Cambian.  </w:t>
        <w:br/>
        <w:br/>
        <w:t xml:space="preserve">Lyria ajustó los diales de su dispositivo augural, cuyas pantallas mostraban ecuaciones fracturadas.  </w:t>
        <w:br/>
        <w:br/>
        <w:t xml:space="preserve">—No son solo símbolos mágicos —explicó, señalando los algoritmos que se entrelazaban con las formas arcanas—. Es un **lenguaje cuántico-arcano**. Cada glifo contiene múltiples significados superpuestos. Solo colapsa en uno cuando interactúas con él.  </w:t>
        <w:br/>
        <w:br/>
        <w:t xml:space="preserve">Kael, recostado contra una columna de metal vivo, observó con escepticismo mientras su brazo corrupto emitía un zumbido de baja frecuencia.  </w:t>
        <w:br/>
        <w:br/>
        <w:t xml:space="preserve">—¿Y eso en qué nos ayuda?  </w:t>
        <w:br/>
        <w:br/>
        <w:t xml:space="preserve">Lyria no apartó los ojos de las secuencias.  </w:t>
        <w:br/>
        <w:br/>
        <w:t xml:space="preserve">—En todo. Los Aiónicos no separaban magia y tecnología. Para ellos, eran facetas de lo mismo. —Señaló un grupo de símbolos que giraban como planetas en miniatura—. Esta secuencia puede traducirse como *"sincronización"* o *"equilibrio forzado"*, dependiendo de cómo la interpretes.  </w:t>
        <w:br/>
        <w:br/>
        <w:t xml:space="preserve">Valeria trazó un círculo en el aire, invocando el hechizo de **Comprensión Arcana**. Sus ojos se tiñeron de plateado mientras las runas flotantes comenzaron a resonar con su energía.  </w:t>
        <w:br/>
        <w:br/>
        <w:t xml:space="preserve">—Ahí —susurró—. Ese conjunto de glifos. Es una instrucción. *"Atar los hilos rotos del manto"*.  </w:t>
        <w:br/>
        <w:br/>
        <w:t xml:space="preserve">—El Nexo —concluyó Lyria, palideciendo—. No es una red natural... es un **tejido reparado**.  </w:t>
        <w:br/>
        <w:br/>
        <w:t xml:space="preserve">El Archivo respondió a sus palabras. Las esferas de obsidiana giraron sobre sí mismas, proyectando un nuevo holograma: una estructura colosal de geometría imposible, suspendida en el vacío cósmico. Era el **Corazón del Nexo**, pero no como lo imaginaban.  </w:t>
        <w:br/>
        <w:br/>
        <w:t xml:space="preserve">En lugar de un núcleo brillante, mostraba una herida abierta, un torbellino de energía negra y dorada en eterna lucha. Alrededor, **tres pilares** flotantes irradiaban pulsos de luz, conteniendo la fractura.  </w:t>
        <w:br/>
        <w:br/>
        <w:t xml:space="preserve">—Los Pilares de Estabilidad —musitó Valeria, reconociendo los símbolos grabados en su base—. Hechizos de anclaje. Pero están dañados.  </w:t>
        <w:br/>
        <w:br/>
        <w:t xml:space="preserve">Lyria amplió la imagen, revelando que cada pilar estaba cubierto por el mismo lenguaje híbrido que ahora flotaba en la sala.  </w:t>
        <w:br/>
        <w:br/>
        <w:t xml:space="preserve">—No son solo hechizos —corrigió—. Son **códigos**. Instrucciones para mantener el equilibrio. —Se volvió hacia Valeria, los ojos brillando con urgencia—. Si aprendemos este lenguaje, podremos **reprogramar** el Nexo desde su origen.  </w:t>
        <w:br/>
        <w:br/>
        <w:t xml:space="preserve">Kael resopló, levantándose con esfuerzo.  </w:t>
        <w:br/>
        <w:br/>
        <w:t xml:space="preserve">—Fantástico. En lugar de destruirlo o salvarlo, lo *hackearemos*.  </w:t>
        <w:br/>
        <w:br/>
        <w:t xml:space="preserve">El Archivo emitió un sonido que oscilló entre risa mecánica y susurro ancestral. Nuevas runas aparecieron, estas más densas, casi violentas en su movimiento.  </w:t>
        <w:br/>
        <w:br/>
        <w:t xml:space="preserve">—Advertencia —tradujo Lyria, la voz quebrándose—. *"El lenguaje del Nexo no se domina, se negocia. Cada palabra escrita en su código altera la realidad que toca"*.  </w:t>
        <w:br/>
        <w:br/>
        <w:t xml:space="preserve">Valeria cerró el puño, disipando el hechizo de comprensión.  </w:t>
        <w:br/>
        <w:br/>
        <w:t xml:space="preserve">—Por eso Draven quiere el Cristal de Éter Puro —dedujo—. Para imponer su propio código sin preocuparse por las consecuencias.  </w:t>
        <w:br/>
        <w:br/>
        <w:t xml:space="preserve">Lyria asintió, tocando el holograma del Corazón del Nexo. La imagen se distorsionó, mostrando un futuro posible: el universo fracturado en mil pedazos, cada uno gobernado por leyes distintas.  </w:t>
        <w:br/>
        <w:br/>
        <w:t xml:space="preserve">—Y por eso nosotros debemos aprenderlo primero —dijo—. No para controlar el Nexo... sino para **hablarle**.  </w:t>
        <w:br/>
        <w:br/>
        <w:t xml:space="preserve">El brazo de Kael emitió un espasmo, como si el Anciano rechazara la idea. Las últimas runas del Archivo brillaron con intensidad antes de desvanecerse, dejando una frase suspendida en el aire:  </w:t>
        <w:br/>
        <w:br/>
        <w:t xml:space="preserve">*"Quien domine el lenguaje, domeñará el caos."*  </w:t>
        <w:br/>
        <w:br/>
        <w:t xml:space="preserve">Y en ese momento, comprendieron que la verdadera batalla no sería con armas o hechizos.  </w:t>
        <w:br/>
        <w:br/>
        <w:t>Sino con **palabras que podían reescribir la existencia**.</w:t>
      </w:r>
    </w:p>
    <w:p>
      <w:pPr>
        <w:jc w:val="both"/>
      </w:pPr>
      <w:r>
        <w:t xml:space="preserve">**El robo del Cristal de Éter Puro y la traición del brazo**  </w:t>
        <w:br/>
        <w:br/>
        <w:t xml:space="preserve">El aire en el núcleo del Archivo se espesó de repente, cargado con el olor a ozono quemado y polvo de estrellas. Las esferas de obsidiana que flotaban alrededor del grupo comenzaron a vibrar con un ritmo frenético, como corazones al borde del colapso.  </w:t>
        <w:br/>
        <w:br/>
        <w:t xml:space="preserve">—*Alerta* —entonó el Archivo Viviente, su voz un coro de ecos metálicos—. *Intrusión detectada en el sector Sigma-9*.  </w:t>
        <w:br/>
        <w:br/>
        <w:t xml:space="preserve">Valeria giró hacia la entrada, donde el espacio mismo se desgarró en un espiral de luz azulada. De su centro emergió **Draven Vex**, envuelto en una armadura de placas negras que absorbían la luminiscencia arcana. Tras él, una docena de soldados de **La Orden del Alba Cibernética** desplegaron rifles de pulsos sintonizados para disruptar hechizos.  </w:t>
        <w:br/>
        <w:br/>
        <w:t xml:space="preserve">—No me sorprende encontrarlos aquí —dijo Draven, avanzando con pasos calculados—. Los ratones siempre corren hacia la trampa.  </w:t>
        <w:br/>
        <w:br/>
        <w:t xml:space="preserve">Kael fue el primero en reaccionar. Su brazo mecánico cobró vida con un chasquido de pistones hidráulicos, la palma abierta y las venas de éter negro brillando con intensidad.  </w:t>
        <w:br/>
        <w:br/>
        <w:t xml:space="preserve">—¡Vex! —rugió, lanzándose hacia adelante.  </w:t>
        <w:br/>
        <w:br/>
        <w:t xml:space="preserve">Pero entonces ocurrió lo impensable.  </w:t>
        <w:br/>
        <w:br/>
        <w:t xml:space="preserve">A medio camino, su brazo **se retorció contra sí mismo**, los dedos convertidos en garras que se clavaron en su propio hombro. Kael gritó, deteniéndose en seco mientras los tendrils de energía oscura trepaban por su cuello como serpientes hambrientas.  </w:t>
        <w:br/>
        <w:br/>
        <w:t xml:space="preserve">—¿Qué diablos...? —tartamudeó Lyria, observando horrorizada cómo el artefacto se rebelaba contra su portador.  </w:t>
        <w:br/>
        <w:br/>
        <w:t xml:space="preserve">Draven sonrió, un gesto frío que no llegó a sus ojos blindados.  </w:t>
        <w:br/>
        <w:br/>
        <w:t xml:space="preserve">—*"Mi puerta"* —susurró, citando las palabras del Anciano—. Siempre supe que terminarías cumpliendo tu propósito, Torren.  </w:t>
        <w:br/>
        <w:br/>
        <w:t xml:space="preserve">El brazo de Kael se extendió de repente, no hacia Draven, sino hacia el **Cristal de Éter Puro** que flotaba en el centro del Archivo. Los filamentos negros se enroscaron alrededor de la gema, arrancándola de su pedestal con un crujido de realidad fracturada.  </w:t>
        <w:br/>
        <w:br/>
        <w:t xml:space="preserve">—¡No! —Valeria lanzó un hechizo de inmovilización, pero los soldados de La Orden activaron sus **disruptores cuánticos**, creando un campo donde la magia se desvanecía como humo.  </w:t>
        <w:br/>
        <w:br/>
        <w:t xml:space="preserve">El Cristal, ahora prisionero de la corrupción del brazo de Kael, fue atraído hacia Draven como un imán. El líder de La Orden lo atrapó al vuelo, depositándolo en un receptáculo de su pechera. La armadura cobró vida, las juntas brillando con un resplandor violeta antinatural.  </w:t>
        <w:br/>
        <w:br/>
        <w:t xml:space="preserve">—Gracias por el catalizador —dijo Draven, mientras sus tropas formaban un perímetro—. Con esto, el **Proyecto Cero Mágico** entrará en su fase final.  </w:t>
        <w:br/>
        <w:br/>
        <w:t xml:space="preserve">Lyria intentó un contraataque tecnológico, reprogramando su dispositivo augural para emitir una frecuencia de interferencia. Pero el brazo de Kael reaccionó antes, disparando un haz de energía negra que destrozó el aparato en sus manos.  </w:t>
        <w:br/>
        <w:br/>
        <w:t xml:space="preserve">—Kael, ¡controla ese maldito artefacto! —gritó Valeria, esquivando un disparo de los rifles.  </w:t>
        <w:br/>
        <w:br/>
        <w:t xml:space="preserve">—¡No puedo! —Kael forcejeaba, sudando profusamente mientras la oscuridad trepaba por su mejilla—. ¡No responde a mí!  </w:t>
        <w:br/>
        <w:br/>
        <w:t xml:space="preserve">Draven retrocedió hacia el portal, que comenzaba a cerrarse.  </w:t>
        <w:br/>
        <w:br/>
        <w:t xml:space="preserve">—El Anciano siempre supo que tu brazo era la llave —reveló—. Lo único que necesitábamos era... *motivarte* para usarlo.  </w:t>
        <w:br/>
        <w:br/>
        <w:t xml:space="preserve">Con un último destello, el portal se colapsó, llevándose a Draven y al Cristal.  </w:t>
        <w:br/>
        <w:br/>
        <w:t xml:space="preserve">El silencio que siguió fue roto solo por el gemido de Kael, que se derrumbó de rodillas. Su brazo ahora latía con una luz enfermiza, las venas negras formando patrones que se asemejaban a runas de sumisión.  </w:t>
        <w:br/>
        <w:br/>
        <w:t xml:space="preserve">Lyria corrió hacia él, pero Valeria la detuvo con un gesto.  </w:t>
        <w:br/>
        <w:br/>
        <w:t xml:space="preserve">—No lo toques —advirtió, observando cómo la energía corrupta pulsaba al ritmo de una respiración ajena—. Eso ya no es solo un brazo...  </w:t>
        <w:br/>
        <w:br/>
        <w:t xml:space="preserve">—Es un **túnel** —concluyó Lyria, palideciendo—. El Anciando está usando a Kael como anclaje físico en este plano.  </w:t>
        <w:br/>
        <w:br/>
        <w:t xml:space="preserve">Kael alzó la cabeza, y por un instante, sus ojos no fueron los suyos.  </w:t>
        <w:br/>
        <w:br/>
        <w:t>Eran pozos de oscuridad infinita, y sonreían.</w:t>
      </w:r>
    </w:p>
    <w:p>
      <w:pPr>
        <w:jc w:val="both"/>
      </w:pPr>
      <w:r>
        <w:t xml:space="preserve">**La Sincronización del Brazo Maldito**  </w:t>
        <w:br/>
        <w:br/>
        <w:t xml:space="preserve">El portal de teletransporte cuántico aún resonaba con el zumbido de la intrusión cuando Draven Vex emergió, su armadura negra devorando la luz como un agujero en la realidad. Cada placa de su exoesqueleto cibernético brillaba con runas invertidas, grabadas con la misma técnica de forja prohibida que Kael reconocía en su propio brazo mecánico.  </w:t>
        <w:br/>
        <w:br/>
        <w:t xml:space="preserve">—No... —murmuró Kael, sintiendo un hormigueo eléctrico recorrer su miembro artificial. Los circuitos bajo su piel comenzaron a palpitar al unísono con las juntas de Draven, como dos bestias que se reconocen en la oscuridad—. ¡No puede ser!  </w:t>
        <w:br/>
        <w:br/>
        <w:t xml:space="preserve">Draven extendió una mano enguantada, y el brazo de Kael **respondió antes que su voluntad**. Los dedos metálicos se abrieron en un espasmo, revelando las marcas de corrupción que ahora se conectaban con las de la armadura enemiga mediante hilos de energía violeta.  </w:t>
        <w:br/>
        <w:br/>
        <w:t xml:space="preserve">—*"Sangran el mismo éter"* —susurró el Archivo Viviente, su voz distorsionada por interferencias—. *"Forjados en la misma fragua de mentiras"*.  </w:t>
        <w:br/>
        <w:br/>
        <w:t xml:space="preserve">Valeria maldijo entre dientes mientras preparaba un hechizo de ruptura, pero Lyria la detuvo al notar el patrón en las conexiones.  </w:t>
        <w:br/>
        <w:br/>
        <w:t xml:space="preserve">—¡Es un enlace de resonancia mágica! —exclamó la ingeniera-arúspice, señalando los símbolos que ahora flotaban entre ambos artefactos—. El brazo de Kael y la armadura de Draven... ¡ambos fueron creados con tecnología de los Devoradores!  </w:t>
        <w:br/>
        <w:br/>
        <w:t xml:space="preserve">Kael gritó al sentir su carne arder donde el metal se fundía con su nervios. Visiones invasivas lo asaltaron: **talleres subterráneos donde seres encapuchados implantaban artefactos oscuros en cuerpos inconscientes, rituales donde la sangre de los portadores activaba los núcleos de éter negro...**  </w:t>
        <w:br/>
        <w:br/>
        <w:t xml:space="preserve">—¡Romped el vínculo! —rugió, cayendo de rodillas mientras su brazo se retorcía hacia Draven contra su voluntad.  </w:t>
        <w:br/>
        <w:br/>
        <w:t xml:space="preserve">Draven rio, un sonido mecánico filtrado por su visor.  </w:t>
        <w:br/>
        <w:br/>
        <w:t xml:space="preserve">—Pobre mercenario. ¿Nunca te preguntaste por qué solo tú sobreviviste a esa misión en las **Cavernas de Hueso Digital**? —Su armadura emitió un pulso sónico, y el brazo de Kael **se alzó como un arma apuntando a Valeria**—. Eres un experimento. Un recipiente. Y ahora, la llave.  </w:t>
        <w:br/>
        <w:br/>
        <w:t xml:space="preserve">Lyria actuó primero. Arrojó su **dispositivo augural modificado** hacia el flujo de energía que unía ambos artefactos. El aparato explotó en una cascada de nanorobots y polvo de cristal, interrumpiendo la sincronización por un instante.  </w:t>
        <w:br/>
        <w:br/>
        <w:t xml:space="preserve">Fue suficiente.  </w:t>
        <w:br/>
        <w:br/>
        <w:t xml:space="preserve">El brazo de Kael se desplomó, muerto por unos segundos, mientras Draven maldecía y retrocedía. Pero el líder de La Orden no estaba derrotado. Con un movimiento fluido, **arrancó el Cristal de Éter Puro** de su pedestal usando un gancho de gravedad invertida.  </w:t>
        <w:br/>
        <w:br/>
        <w:t xml:space="preserve">—No importa —dijo Draven, guardando el cristal en un compartimiento de su pechera—. El brazo ya cumplió su función. Ahora el Catalizador Cibernético tendrá suficiente poder para reescribir las reglas del Nexo.  </w:t>
        <w:br/>
        <w:br/>
        <w:t xml:space="preserve">Antes de que el grupo pudiera reaccionar, el portal se cerró tras él, dejando solo un eco de su última frase:  </w:t>
        <w:br/>
        <w:br/>
        <w:t xml:space="preserve">—*"Cuando el Anciano despierte, comprenderéis que la tecnología era la única salvación"*.  </w:t>
        <w:br/>
        <w:br/>
        <w:t xml:space="preserve">Kael jadeaba en el suelo, su brazo ahora quieto pero cubierto de un sudor negro y espeso. Las marcas de corrupción habían crecido, formando un mapa de venas oscuras que llegaban hasta su clavícula.  </w:t>
        <w:br/>
        <w:br/>
        <w:t xml:space="preserve">Valeria se acercó, pero no tocó el artefacto. En su lugar, miró a los ojos a Kael, buscando rastros de la entidad que ahora compartía su cuerpo.  </w:t>
        <w:br/>
        <w:br/>
        <w:t xml:space="preserve">—¿Cuánto sabías? —preguntó, con una voz más fría que el vacío interestelar.  </w:t>
        <w:br/>
        <w:br/>
        <w:t xml:space="preserve">Kael cerró los ojos.  </w:t>
        <w:br/>
        <w:br/>
        <w:t xml:space="preserve">—Nada... y todo.  </w:t>
        <w:br/>
        <w:br/>
        <w:t xml:space="preserve">El Archivo Viviente proyectó entonces una última imagen antes de comenzar su colapso: **el brazo de Kael y la armadura de Draven, mostrados como piezas complementarias de un mecanismo mayor**. Un mecanismo que, claramente, había sido diseñado para abrir algo.  </w:t>
        <w:br/>
        <w:br/>
        <w:t>Algo como una prisión.</w:t>
      </w:r>
    </w:p>
    <w:p>
      <w:pPr>
        <w:jc w:val="both"/>
      </w:pPr>
      <w:r>
        <w:t xml:space="preserve">**La Inversión del Éter**  </w:t>
        <w:br/>
        <w:br/>
        <w:t xml:space="preserve">El estallido de la bomba de supresión arcana no fue un simple silencio mágico, sino una **distorsión violenta de las leyes fundamentales del Nexo**. El pulso azulado que emanó del artefacto no solo anuló los hechizos de Valeria, sino que los **invirtió**, convirtiendo cada runa en su antítesis hambrienta.  </w:t>
        <w:br/>
        <w:br/>
        <w:t xml:space="preserve">Los cristales de éter embebidos en los paneles de *La Estela del Dragón* comenzaron a vibrar con un sonido agudo, como vidrio a punto de estallar. De sus núcleos brotaron **filamentos luminosos** que se enroscaron alrededor de los circuitos de la nave, absorbiendo su energía en un festín parasitario.  </w:t>
        <w:br/>
        <w:br/>
        <w:t xml:space="preserve">—¡Los cristales están devorando los sistemas! —gritó Lyria, observando cómo las pantallas de navegación se apagaban una tras otra, mientras los depósitos de plasma se vaciaban en segundos—. ¡Es como si la magia intentara compensar su ausencia consumiendo tecnología!  </w:t>
        <w:br/>
        <w:br/>
        <w:t xml:space="preserve">Valeria intentó contener el efecto con un hechizo de purificación, pero su conjuro se retorció en el aire, transformándose en una **serpiente de humo negro** que atacó los motores auxiliares. Los propulsores tosieron llamas verdes antes de apagarse, dejando la nave a la deriva en el Abismo.  </w:t>
        <w:br/>
        <w:br/>
        <w:t xml:space="preserve">Kael, aún convulsionando por la corrupción de su brazo, arrastró su cuerpo hacia el panel de ingeniería.  </w:t>
        <w:br/>
        <w:br/>
        <w:t xml:space="preserve">—¡Hay que desconectar los cristales manualmente! —rugió, golpeando un interruptor de emergencia con su mano sana—. ¡Antes de que drenen el núcleo y nos quedemos sin oxígeno!  </w:t>
        <w:br/>
        <w:br/>
        <w:t xml:space="preserve">Pero era demasiado tarde. Los filamentos de los cristales ya habían alcanzado el **corazón arcanotecnológico** de la nave. Las velas de éter, otrora brillantes, se marchitaron como flores bajo el sol, mientras que el casco metálico comenzó a oxidarse a velocidad visible, como si siglos de decadencia se comprimieran en minutos.  </w:t>
        <w:br/>
        <w:br/>
        <w:t xml:space="preserve">Lyria reaccionó con la frialdad de una ingeniera en crisis. Sacó su **kit de nanorobots de emergencia** y los programó para crear un **puente de energía inversa**, redirigiendo el flujo parasitario hacia el exterior.  </w:t>
        <w:br/>
        <w:br/>
        <w:t>—¡Esto es una locura! —murmuró mientras observaba cómo los diminutos robots tejí</w:t>
      </w:r>
    </w:p>
    <w:p>
      <w:pPr>
        <w:jc w:val="both"/>
      </w:pPr>
      <w:r>
        <w:t xml:space="preserve">**La Sombra que Habita en la Carne**  </w:t>
        <w:br/>
        <w:br/>
        <w:t xml:space="preserve">El brazo de Kael no era suyo.  </w:t>
        <w:br/>
        <w:br/>
        <w:t xml:space="preserve">Esa verdad lo golpeó con la crudeza de un disparo al corazón cuando los circuitos negros del artefacto cobraron vida propia. Los dedos metálicos se cerraron alrededor del cuello de Lyria con la precisión letal de una trampa de lobo, sus articulaciones chirriando en un lenguaje que solo el Anciano del Umbral entendía.  </w:t>
        <w:br/>
        <w:br/>
        <w:t xml:space="preserve">—¡Kael! —gritó Valeria, alzando su bastón rúnico, pero vacilando. Un hechizo podía matar a Lyria tanto como salvarla.  </w:t>
        <w:br/>
        <w:br/>
        <w:t xml:space="preserve">Kael no respondió. Sudor frío le corría por la espalda mientras luchaba contra el impulso mecánico que ascendía por su hombro como veneno. Podía *sentir* la presencia del Anciano en su mente, un susurro de mil voces que reían desde el otro lado del Nexo.  </w:t>
        <w:br/>
        <w:br/>
        <w:t xml:space="preserve">*"Déjame actuar, mercenario... Ella solo quiere convertirte en un experimento como los demás"*.  </w:t>
        <w:br/>
        <w:br/>
        <w:t xml:space="preserve">Lyria se aferró a la muñeca del artefacto, sus uñas arañando la superficie negra donde ahora brillaban runas prohibidas. Sus labios, amoratados por la falta de aire, formaron una palabra muda: *"Código"*.  </w:t>
        <w:br/>
        <w:br/>
        <w:t xml:space="preserve">—¡No es... un maldito... dispositivo! —rugió Kael, retorciéndose. Con un esfuerzo sobrehumano, clavó los dedos de su mano sana en la unión entre carne y metal, donde la corrupción había tejido venas de éter negro. Sangre caliente brotó al rasgar su propia piel, pero el dolor lo ancló a la realidad—. ¡Es una maldición viva!  </w:t>
        <w:br/>
        <w:br/>
        <w:t xml:space="preserve">Un destello de lucidez. El brazo se aflojó por un segundo, suficiente para que Lyria tosiera y rodara lejos, llevándose consigo el kit de nanorobots. Kael cayó de rodillas, temblando. El artefacto ahora giraba su muñeca en ángulos imposibles, como probando su libertad recién descubierta.  </w:t>
        <w:br/>
        <w:br/>
        <w:t xml:space="preserve">—No puedo controlarlo —admitió por primera vez, con voz ronca. La vergüenza le quemaba más que la corrupción—. Cada vez que lo uso... *él* ve a través de mí.  </w:t>
        <w:br/>
        <w:br/>
        <w:t xml:space="preserve">Valeria se arrodilló frente a él, pero no con lástima. Con la severidad de una capitana que da una orden.  </w:t>
        <w:br/>
        <w:br/>
        <w:t xml:space="preserve">—Entonces lo destruiremos.  </w:t>
        <w:br/>
        <w:br/>
        <w:t xml:space="preserve">El brazo reaccionó antes que Kael. Los filamentos negros se extendieron como raíces hacia su pecho, clavándose entre las costillas. El dolor fue tan agudo que lo dejó sin aliento.  </w:t>
        <w:br/>
        <w:br/>
        <w:t xml:space="preserve">*"Inténtalo, astromaga... y lo perderás todo"*, susurró el Anciano a través de sus labios, con una voz que no era la suya.  </w:t>
        <w:br/>
        <w:br/>
        <w:t xml:space="preserve">Lyria, aún jadeando, activó los nanorobots. Las diminutas máquinas formaron una jaula de luz plateada alrededor del brazo corrupto, conteniendo su expansión.  </w:t>
        <w:br/>
        <w:br/>
        <w:t xml:space="preserve">—No hoy —masculló, escupiendo sangre—. Pero necesitamos los Archivos. Allí estará la respuesta.  </w:t>
        <w:br/>
        <w:br/>
        <w:t>Kael asintió, sellando un pacto no dicho. Por primera vez, el mercenario que solo vivía por el pago había encontrado algo más valioso que el oro: la necesidad de librarse de la sombra que llevaba dentro.</w:t>
      </w:r>
    </w:p>
    <w:p>
      <w:pPr>
        <w:jc w:val="both"/>
      </w:pPr>
      <w:r>
        <w:t xml:space="preserve">**Fragmento del Capítulo 5: "El Archivo Viviente"**  </w:t>
        <w:br/>
        <w:br/>
        <w:t xml:space="preserve">El holocristal de los Archivos de Aión proyectó una secuencia de imágenes que heló la sangre de Valeria. Entre los destellos de luz y sombra, reconoció los emblemas de **La Orden del Alba Cibernética** grabados en estructuras que no pertenecían a este tiempo: torres de obsidiana pulsante, máquinas con venas de éter negro y, sobre todo, el **Catalizador Cibernético**, un arma que Draven Vex había jurado haber diseñado para "purificar" el universo de magia.  </w:t>
        <w:br/>
        <w:br/>
        <w:t xml:space="preserve">—Esto no es progreso —murmuró Lyria, tocando la proyección con dedos temblorosos—. Es... una perversión.  </w:t>
        <w:br/>
        <w:br/>
        <w:t xml:space="preserve">Las imágenes se ampliaron, revelando el interior del Catalizador. En su núcleo, donde debería haber circuitos impecables, latía una masa informe de energía violácea, retorciéndose como un ser vivo. **El mismo éter negro que corroía el brazo de Kael**.  </w:t>
        <w:br/>
        <w:br/>
        <w:t xml:space="preserve">—¿Cómo es posible? —Valeria apretó su bastón hasta que los nudillos palidecieron—. Draven predica la erradicación de lo arcano, pero su arma definitiva se alimenta de él.  </w:t>
        <w:br/>
        <w:br/>
        <w:t xml:space="preserve">El Archivo Viviente respondió con una voz que resonó en sus huesos:  </w:t>
        <w:br/>
        <w:br/>
        <w:t xml:space="preserve">*"La Orden excavó demasiado hondo. Encontraron los huesos de los Devoradores y los confundieron con herramientas"*.  </w:t>
        <w:br/>
        <w:br/>
        <w:t xml:space="preserve">Kael soltó una carcajada amarga, sosteniendo su brazo corrupto, que ahora palpitaba en sintonía con las imágenes.  </w:t>
        <w:br/>
        <w:br/>
        <w:t xml:space="preserve">—¿Lo ven? —escupió—. Todos somos títeres. Los Devoradores le dieron a Draven su juguete, y él ni siquiera lo sabe.  </w:t>
        <w:br/>
        <w:br/>
        <w:t xml:space="preserve">Un nuevo fragmento holográfico emergió: Draven en una cámara oculta, inyectando **cristales de éter puro** en el Catalizador. Al contacto, las piedras se ennegrecían, transformándose en réplicas exactas de los **Fragmentos de Aión** que el grupo había perseguido.  </w:t>
        <w:br/>
        <w:br/>
        <w:t xml:space="preserve">Lyria retrocedió, golpeando el módulo de control con su espalda.  </w:t>
        <w:br/>
        <w:br/>
        <w:t xml:space="preserve">—¡Por los vientos sagrados! No es supresión arcana... es **canibalización**. El Catalizador no destruye la magia, la absorbe y la distorsiona.  </w:t>
        <w:br/>
        <w:br/>
        <w:t xml:space="preserve">El Archivo añadió:  </w:t>
        <w:br/>
        <w:br/>
        <w:t xml:space="preserve">*"La Orden cree dominar la tecnología pura, pero solo repite los errores de los Aiónicos. Ellos también quisieron domar el abismo... y el abismo los devoró"*.  </w:t>
        <w:br/>
        <w:br/>
        <w:t xml:space="preserve">Valeria sintió el peso de la revelación como un puñal. Draven no era solo un fanático; era un peón en un juego cósmico. Su obsesión por exterminar la magia lo había llevado a aliarse, sin saberlo, con la misma oscuridad que pretendía erradicar.  </w:t>
        <w:br/>
        <w:br/>
        <w:t xml:space="preserve">—Entonces, cuando active el Catalizador en el Corazón del Nexo... —comenzó a decir.  </w:t>
        <w:br/>
        <w:br/>
        <w:t xml:space="preserve">—No solo borrará la magia —interrumpió Kael, mirando su brazo con un odio renovado—. Liberará a los Devoradores. Y esta vez, no habrá prisión que los contenga.  </w:t>
        <w:br/>
        <w:br/>
        <w:t xml:space="preserve">El aire en la cámara se espesó con el olor a ozono y hierro. Fuera, en las profundidades del Abismo, algo vasto y antiguo pareció responder con un murmullo que vibró en sus dientes.  </w:t>
        <w:br/>
        <w:br/>
        <w:t xml:space="preserve">Lyria cerró los puños alrededor de su dispositivo augural, ahora mostrando lecturas imposibles.  </w:t>
        <w:br/>
        <w:br/>
        <w:t xml:space="preserve">—Draven debe ser detenido —dijo, con una calma que no sentía—. Pero no podemos destruir el Catalizador sin antes purificar su núcleo. Si no, la energía corrupta se liberará... y el Anciano ganará un nuevo portal a este mundo.  </w:t>
        <w:br/>
        <w:br/>
        <w:t xml:space="preserve">Valeria asintió, trazando runas de protección en el aire que brillaron con luz tenue antes de desvanecerse.  </w:t>
        <w:br/>
        <w:br/>
        <w:t xml:space="preserve">—Entonces sabemos nuestro camino —susurró—. Thalassa, las Torres de Cristal Éterico... y después, el Corazón del Nexo.  </w:t>
        <w:br/>
        <w:br/>
        <w:t xml:space="preserve">Kael se incorporó, con el brazo ahora quieto pero latente, como una bestia dormida.  </w:t>
        <w:br/>
        <w:br/>
        <w:t xml:space="preserve">—Y yo —dijo, con una sonrisa desprovista de humor— seré el cebo.  </w:t>
        <w:br/>
        <w:br/>
        <w:t>Porque si el Catalizador ansiaba magia corrupta, nada lo atraería más que un mercenario con un brazo lleno de ella.</w:t>
      </w:r>
    </w:p>
    <w:p>
      <w:pPr>
        <w:jc w:val="both"/>
      </w:pPr>
      <w:r>
        <w:t xml:space="preserve">**El mapa holográfico como entidad parásita**  </w:t>
        <w:br/>
        <w:br/>
        <w:t xml:space="preserve">El holocristal que el Archivo Viviente les entregó no era un simple registro de coordenadas. Al activarlo, Lyria notó algo inquietante: las líneas del mapa **se movían**. No como un holograma ajustándose, sino con la fluidez sinuosa de un gusano bajo la piel.  </w:t>
        <w:br/>
        <w:br/>
        <w:t xml:space="preserve">—No es un mapa —susurró, alejándose instintivamente—. Es un **parásito de memoria**.  </w:t>
        <w:br/>
        <w:br/>
        <w:t xml:space="preserve">El cristal proyectó el Corazón del Nexo como un órgano palpitante, rodeado de venas de luz y sombra. Pero cada vez que Valeria intentaba fijar una ruta, las imágenes se retorcían, mostrando versiones contradictorias: a veces el Corazón era una esfera perfecta, otras una torre infinita o un ojo cósmico.  </w:t>
        <w:br/>
        <w:br/>
        <w:t xml:space="preserve">Kael, siempre pragmático, se acercó con el brazo extendido.  </w:t>
        <w:br/>
        <w:br/>
        <w:t xml:space="preserve">—Déjame probar.  </w:t>
        <w:br/>
        <w:br/>
        <w:t xml:space="preserve">Al contacto, el cristal **se aferró** a su piel. Filamentos de energía negra brotaron de su superficie, enredándose alrededor de su brazo corrupto como raíces sedientas. Por un segundo, Kael vio algo que los demás no:  </w:t>
        <w:br/>
        <w:br/>
        <w:t xml:space="preserve">*El Corazón del Nexo no estaba en Thalassa. Thalassa era el Corazón.*  </w:t>
        <w:br/>
        <w:br/>
        <w:t xml:space="preserve">Las islas flotantes del planeta no eran formaciones naturales, sino **escamas petrificadas** de algo mucho más grande, algo que dormía bajo los mares de cristal.  </w:t>
        <w:br/>
        <w:br/>
        <w:t xml:space="preserve">—¡Suéltalo! —Valeria lanzó un hechizo de ruptura, pero las energías chocaron contra un escudo invisible. El mapa había desarrollado **defensas**.  </w:t>
        <w:br/>
        <w:br/>
        <w:t xml:space="preserve">Lyria reaccionó al instante. Sacó su dispositivo augural y lo sincronizó con el cristal, forzando una interfaz. Las pantallas mostraron un flujo de datos imposible:  </w:t>
        <w:br/>
        <w:br/>
        <w:t xml:space="preserve">*"SISTEMA CORROMPIDO. LECTURA: 107% (ERROR: VALOR EXCEDE LÓGICA)"*  </w:t>
        <w:br/>
        <w:br/>
        <w:t xml:space="preserve">—Está usando el brazo de Kael como antena —gritó—. ¡Está llamando al Anciano!  </w:t>
        <w:br/>
        <w:br/>
        <w:t xml:space="preserve">El mapa comenzó a emitir un zumbido agudo, como el de un insecto gigante. Las paredes de la nave vibraron, y en los cristales de las ventanas aparecieron **grietas que no existían**, fracturas que se abrían y cerraban como párpados.  </w:t>
        <w:br/>
        <w:br/>
        <w:t xml:space="preserve">Valeria actuó sin pensar. Clavó su daga en el punto donde los filamentos se unían al brazo de Kael. La hoja, forjada con **plata de luna estelar**, cortó la conexión con un chasquido sobrenatural.  </w:t>
        <w:br/>
        <w:br/>
        <w:t xml:space="preserve">El mapa se apagó, cayendo al suelo con un sonido metálico. Pero el daño ya estaba hecho.  </w:t>
        <w:br/>
        <w:br/>
        <w:t xml:space="preserve">En la pantalla principal de la nave, las coordenadas a Thalassa seguían brillando... solo que ahora, sobreimpresas, se veían otras cifras, escritas en el mismo lenguaje de runas y código que usaban los Archivos:  </w:t>
        <w:br/>
        <w:br/>
        <w:t xml:space="preserve">*"Venid. Él os espera en la Torre que Sangra."*  </w:t>
        <w:br/>
        <w:br/>
        <w:t xml:space="preserve">Kael recogió el cristal, que ahora pesaba el doble.  </w:t>
        <w:br/>
        <w:br/>
        <w:t xml:space="preserve">—No era un mapa —masculló—. Era una **invitación**.  </w:t>
        <w:br/>
        <w:br/>
        <w:t>Y el Anciano, al otro lado del Nexo, había respondido.</w:t>
      </w:r>
    </w:p>
    <w:p>
      <w:pPr>
        <w:jc w:val="both"/>
      </w:pPr>
      <w:r>
        <w:t xml:space="preserve">**El Enigma del Fragmento Consciente**  </w:t>
        <w:br/>
        <w:br/>
        <w:t xml:space="preserve">El cristal yacía en la mesa de navegación, pulsando con una luz intermitente que pareba imitar el ritmo de sus corazones. Lyria ajustó los filtros de su dispositivo augural, pero las lecturas seguían siendo caóticas: *"Entropía cognitiva: 89%... contaminación mnemónica detectada"*.  </w:t>
        <w:br/>
        <w:br/>
        <w:t xml:space="preserve">—No es un mapa —repitió, pasando un dedo sobre la superficie fría—. Es una **extensión del Archivo Viviente**. Un fragmento que conserva su conciencia.  </w:t>
        <w:br/>
        <w:br/>
        <w:t xml:space="preserve">Valeria se acercó, evitando tocar el objeto. En su reflejo distorsionado, creyó ver ojos ajenos entrecerrándose.  </w:t>
        <w:br/>
        <w:br/>
        <w:t xml:space="preserve">—¿Y eso qué significa?  </w:t>
        <w:br/>
        <w:br/>
        <w:t xml:space="preserve">—Que no nos dará información gratis —respondió Lyria—. Los Aiónicos codificaban su conocimiento en acertijos. Si queremos las coordenadas reales, debemos resolverlo.  </w:t>
        <w:br/>
        <w:br/>
        <w:t xml:space="preserve">El cristal reaccionó a sus palabras. Las runas en su superficie se reorganizaron, formando una pregunta que ardía en azul eléctrico:  </w:t>
        <w:br/>
        <w:br/>
        <w:t xml:space="preserve">*"Soy el puente y el abismo, la pregunta y la respuesta. ¿Qué soy?"*  </w:t>
        <w:br/>
        <w:br/>
        <w:t xml:space="preserve">Kael gruñó, frotándose el brazo corrupto, que vibraba en sintonía con el cristal.  </w:t>
        <w:br/>
        <w:br/>
        <w:t xml:space="preserve">—Juegos de palabras. Odio los juegos de palabras.  </w:t>
        <w:br/>
        <w:br/>
        <w:t xml:space="preserve">Valeria estudió las runas. Algunas le resultaban familiares: *puente* y *abismo* eran términos claves en los grimorios de navegación astral. Pero la combinación...  </w:t>
        <w:br/>
        <w:br/>
        <w:t xml:space="preserve">—El Nexo —murmuró—. Es la única entidad que conecta todos los reinos (*puente*) pero también los separa con sus tormentas (*abismo*). Contiene todos los misterios (*pregunta*) y a la vez es la fuente de todo conocimiento (*respuesta*).  </w:t>
        <w:br/>
        <w:br/>
        <w:t xml:space="preserve">El cristal emitió un destello cegador. Cuando la luz se disipó, las runas habían cambiado, mostrando ahora un holograma tridimensional: el **Corazón del Nexo**, flotando como un órgano cósmico en el centro de una red de venas luminosas. Pero algo estaba mal.  </w:t>
        <w:br/>
        <w:br/>
        <w:t xml:space="preserve">Las imágenes titilaban, mostrando **tres versiones superpuestas** del mismo lugar:  </w:t>
        <w:br/>
        <w:t xml:space="preserve">1. Una **fortaleza de cristal** rodeada de naves arcanotecnológicas (la visión de Valeria).  </w:t>
        <w:br/>
        <w:t xml:space="preserve">2. Un **vacío negro** con un ojo dorado en el centro (la proyección de Kael).  </w:t>
        <w:br/>
        <w:t xml:space="preserve">3. Una **torre de ecuaciones vivas** que se escribían y borraban a sí mismas (la interpretación de Lyria).  </w:t>
        <w:br/>
        <w:br/>
        <w:t xml:space="preserve">—No hay una verdad única —susurró Lyria, fascinada—. El mapa se adapta a quien lo lee.  </w:t>
        <w:br/>
        <w:br/>
        <w:t xml:space="preserve">Kael extendió su brazo mecánico hacia el holograma. Al hacerlo, los filamentos de energía negra que lo recorrían se alargaron como garras, tocando la proyección. Instantáneamente, la visión del ojo dorado devoró las otras dos versiones.  </w:t>
        <w:br/>
        <w:br/>
        <w:t xml:space="preserve">Una voz surgió del cristal, pero no era la del Archivo. Era **más profunda, más antigua**:  </w:t>
        <w:br/>
        <w:br/>
        <w:t xml:space="preserve">*"Kael Torren... mi llave rota. Tú, que llevas mi marca en la carne, ¿vendrás a devolver lo que me arrebataron?"*  </w:t>
        <w:br/>
        <w:br/>
        <w:t xml:space="preserve">El brazo de Kael se tensó, los circuitos brillando con runas prohibidas. Él forcejeó, pero su propia mano se volvió contra él, apretando su garganta.  </w:t>
        <w:br/>
        <w:br/>
        <w:t xml:space="preserve">Valeria reaccionó primero. Arrancó un **cristal de éter puro** de su bolsa y lo estrelló contra el holograma. La explosión de energía arcana rompió la conexión, enviando una onda de choque que los hizo retroceder.  </w:t>
        <w:br/>
        <w:br/>
        <w:t xml:space="preserve">Cuando el humo se disipó, el mapa había cambiado de nuevo. Ahora mostraba una sola ruta, clara e inequívoca:  </w:t>
        <w:br/>
        <w:br/>
        <w:t xml:space="preserve">**Thalassa. Coordenadas: 47.9° N, 88.2° E. Altura: Nivel del Mar de Cristal.**  </w:t>
        <w:br/>
        <w:br/>
        <w:t xml:space="preserve">Lyria registró los datos con manos temblorosas.  </w:t>
        <w:br/>
        <w:br/>
        <w:t xml:space="preserve">—Nos está guiando directamente hacia él —dijo—. El Anciano *quiere* que vayamos.  </w:t>
        <w:br/>
        <w:br/>
        <w:t xml:space="preserve">Kael, aún recuperando el aliento, miró su brazo, donde las runas aún brillaban débilmente.  </w:t>
        <w:br/>
        <w:br/>
        <w:t xml:space="preserve">—Pues que lo espere —escupió—. Porque esta vez iré preparado.  </w:t>
        <w:br/>
        <w:br/>
        <w:t xml:space="preserve">El cristal, ahora inerte, rodó por la mesa. Pero en el instante antes de apagarse, Valeria juró ver una última palabra esculpida en su superficie:  </w:t>
        <w:br/>
        <w:br/>
        <w:t xml:space="preserve">*"Pronto."*  </w:t>
        <w:br/>
        <w:br/>
        <w:t>Y en algún lugar, más allá del velo de la realidad, algo **respondió**.</w:t>
      </w:r>
    </w:p>
    <w:p>
      <w:pPr>
        <w:jc w:val="both"/>
      </w:pPr>
      <w:r>
        <w:t xml:space="preserve">**Fragmento del Capítulo: "El Mapa que Sangra"**  </w:t>
        <w:br/>
        <w:br/>
        <w:t xml:space="preserve">El mapa holográfico palpitaba sobre la mesa de navegación, proyectando rutas que se retorcían como serpientes de luz. Lyria ajustó los controles de *La Estela del Dragón*, pero las coordenadas seguían fluctuando.  </w:t>
        <w:br/>
        <w:br/>
        <w:t xml:space="preserve">—No es un error del sistema —murmuró, observando cómo los números se recomponían en tiempo real—. El mapa **reacciona** a nosotros.  </w:t>
        <w:br/>
        <w:br/>
        <w:t xml:space="preserve">Kael se acercó, y al instante, filamentos de energía negra brotaron de su brazo mecánico, extendiéndose hacia el holograma. Las líneas de navegación se enrojecieron, convirtiéndose en venas que goteaban **sombra líquida**. Gotas oscuras caían sobre la mesa, quemando pequeños agujeros en el metal.  </w:t>
        <w:br/>
        <w:br/>
        <w:t xml:space="preserve">—¡Apártate! —Valeria lo empujó lejos, y las coordenadas volvieron a estabilizarse, mostrando una ruta clara hacia Thalassa.  </w:t>
        <w:br/>
        <w:br/>
        <w:t xml:space="preserve">Pero entonces, una risa gutural resonó en la cabina. No provenía de ninguno de ellos.  </w:t>
        <w:br/>
        <w:br/>
        <w:t xml:space="preserve">—¿Escucharon eso? —Lyria palideció, sus instrumentos augurales marcando un pico de energía psiónica.  </w:t>
        <w:br/>
        <w:br/>
        <w:t xml:space="preserve">El mapa se convulsionó. Las líneas se quebraron, reorganizándose en un nuevo patrón: ahora apuntaban al **Abismo de Sombras**, la región que habían jurado evitar.  </w:t>
        <w:br/>
        <w:br/>
        <w:t xml:space="preserve">—No es posible... —Valeria tocó la proyección, y al hacerlo, el holograma absorbió parte de su magia, mostrando por un segundo su reflejo con los ojos vacíos, como si ya no estuviera allí.  </w:t>
        <w:br/>
        <w:br/>
        <w:t xml:space="preserve">**El mapa los estaba manipulando.**  </w:t>
        <w:br/>
        <w:br/>
        <w:t xml:space="preserve">Kael maldijo, agarrando su brazo corrupto, que ahora emitía un zumbido agudo.  </w:t>
        <w:br/>
        <w:br/>
        <w:t xml:space="preserve">—Cada vez que alguien toca esa cosa, empeora —gruñó—. Es como si...  </w:t>
        <w:br/>
        <w:br/>
        <w:t xml:space="preserve">—Como si nos probara —interrumpió Lyria, estudiando las fluctuaciones—. Mira.  </w:t>
        <w:br/>
        <w:br/>
        <w:t xml:space="preserve">Las coordenadas cambiaban en sincronía con el pulso de Valeria: cuando su respiración se aceleraba, el mapa mostraba rutas más peligrosas; cuando cerraba los ojos y se calmaba, las líneas se suavizaban.  </w:t>
        <w:br/>
        <w:br/>
        <w:t xml:space="preserve">—No es solo un mapa —concluyó Lyria—. Es un **espejo del Nexo**, y el Nexo está vivo.  </w:t>
        <w:br/>
        <w:br/>
        <w:t xml:space="preserve">El holograma brilló, como si la hubiera escuchado.  </w:t>
        <w:br/>
        <w:br/>
        <w:t xml:space="preserve">Entonces, sin previo aviso, proyectó una imagen nueva: **una torre de cristal en Thalassa**, rodeada de naves destrozadas. Entre los escombros, una figura con armadura de *La Orden del Alba Cibernética* sostenía un cristal idéntico al que Draven había robado.  </w:t>
        <w:br/>
        <w:br/>
        <w:t xml:space="preserve">—Draven ya está allí —susurró Valeria—. Y tiene lo que necesita para reescribir el Nexo.  </w:t>
        <w:br/>
        <w:br/>
        <w:t xml:space="preserve">El mapa parpadeó, mostrando una cuenta regresiva:  </w:t>
        <w:br/>
        <w:br/>
        <w:t xml:space="preserve">**03:00:00**  </w:t>
        <w:br/>
        <w:br/>
        <w:t xml:space="preserve">Tres horas.  </w:t>
        <w:br/>
        <w:br/>
        <w:t xml:space="preserve">Kael se irguió, apretando el puño de su brazo corrupto.  </w:t>
        <w:br/>
        <w:br/>
        <w:t xml:space="preserve">—Pues hagámoslo.  </w:t>
        <w:br/>
        <w:br/>
        <w:t xml:space="preserve">Pero cuando intentaron trazar la ruta final, el mapa **sangró** de nuevo, y esta vez, las gotas negras formaron palabras en el aire:  </w:t>
        <w:br/>
        <w:br/>
        <w:t xml:space="preserve">*"Solo uno llegará."*  </w:t>
        <w:br/>
        <w:br/>
        <w:t>El silencio que siguió fue más elocuente que cualquier profecía.</w:t>
      </w:r>
    </w:p>
    <w:p>
      <w:pPr>
        <w:jc w:val="both"/>
      </w:pPr>
      <w:r>
        <w:t xml:space="preserve">**La Canción de los Dos Caminos**  </w:t>
        <w:br/>
        <w:br/>
        <w:t xml:space="preserve">El mapa holográfico convulsionaba como un animal herido, sus venas de luz desgarradas por la corrupción que emanaba del brazo de Kael. Las gotas de sombra líquida ya no solo quemaban el metal, sino que comenzaban a disolver el aire mismo, dejando tras de sí un rastro de vacío que olía a ozono quemado y hierbas sagradas marchitas.  </w:t>
        <w:br/>
        <w:br/>
        <w:t xml:space="preserve">—¡Se está desintegrando la matriz cuántica! —gritó Lyria, sus dedos danzando sobre los controles de la nave sin lograr estabilizar el flujo de datos—. Si colapsa, perderemos las coordenadas y...  </w:t>
        <w:br/>
        <w:br/>
        <w:t xml:space="preserve">No terminó la frase. Una sacudida violenta los hizo tambalear. En las pantallas, las lecturas de energía mágica y tecnológica se disparaban en direcciones opuestas, como dos bestias enzarzadas en una pelea a muerte.  </w:t>
        <w:br/>
        <w:br/>
        <w:t xml:space="preserve">Valeria extendió las manos, preparando un hechizo de contención, pero Kael la detuvo con un gesto brusco.  </w:t>
        <w:br/>
        <w:br/>
        <w:t xml:space="preserve">—No. Cada vez que usas magia cerca de esta cosa, se vuelve más inestable.  </w:t>
        <w:br/>
        <w:br/>
        <w:t xml:space="preserve">Tenía razón. Los filamentos de energía negra del mapa ahora se enroscaban hacia Valeria, como si reconocieran su esencia mágica y ansiaran devorarla.  </w:t>
        <w:br/>
        <w:br/>
        <w:t xml:space="preserve">Fue entonces cuando Lyria cerró los ojos.  </w:t>
        <w:br/>
        <w:br/>
        <w:t xml:space="preserve">Sus labios comenzaron a moverse, pero no en un conjuro arcano ni en una secuencia de comandos técnicos. Era una **melodía**, una canción que fluía entre tonos mecánicos y susurros ancestrales. Las notas no salían de su garganta, sino de su **dispositivo augural**, que brillaba al unísono con las venas del mapa.  </w:t>
        <w:br/>
        <w:br/>
        <w:t xml:space="preserve">Kael contuvo el aliento.  </w:t>
        <w:br/>
        <w:br/>
        <w:t xml:space="preserve">La voz de Lyria era un puente entre mundos:  </w:t>
        <w:br/>
        <w:br/>
        <w:t xml:space="preserve">*"Cristal y código, luz y silicio,*  </w:t>
        <w:br/>
        <w:t xml:space="preserve">*el Nexo teje su propio designio.*  </w:t>
        <w:br/>
        <w:t xml:space="preserve">*No es red ni prisión, no es puente ni fin,*  </w:t>
        <w:br/>
        <w:t xml:space="preserve">*sino el latido del cosmos bajo tu piel."*  </w:t>
        <w:br/>
        <w:br/>
        <w:t xml:space="preserve">Las palabras eran mitad algoritmo, mitad plegaria. Cada sílaba se materializaba en el aire como un **símbolo híbrido** —runas que se transformaban en ecuaciones y viceversa—. El mapa comenzó a responder, sus heridas de sombra cerrándose lentamente, las coordenadas recomponiéndose en patrones armónicos.  </w:t>
        <w:br/>
        <w:br/>
        <w:t xml:space="preserve">Valeria sintió cómo la magia de la nave resonaba con el canto, los cristales de éter del casco emitiendo pulsos al unísono. Hasta el brazo corrupto de Kael parecía aquietarse, los tentáculos de energía negra retrayéndose por un instante.  </w:t>
        <w:br/>
        <w:br/>
        <w:t xml:space="preserve">—¿Qué... qué es eso? —preguntó Kael, su voz áspera por la sorpresa.  </w:t>
        <w:br/>
        <w:br/>
        <w:t xml:space="preserve">Lyria no dejó de cantar, pero sus ojos se encontraron con los de él, brillantes con un conocimiento que trascendía lo humano.  </w:t>
        <w:br/>
        <w:br/>
        <w:t xml:space="preserve">Era **la Canción de Sincronización**, una técnica que solo los arúspices más avanzados podían dominar. No era magia pura ni tecnología pura, sino la **vibración primordial** que existía antes de que ambas se dividieran.  </w:t>
        <w:br/>
        <w:br/>
        <w:t xml:space="preserve">El mapa finalmente se estabilizó, mostrando una ruta clara hacia Thalassa. Pero ahora había algo más: en los márgenes de la proyección, como un eco de la canción, se veían **tres pilares de luz** rodeando la torre de cristal.  </w:t>
        <w:br/>
        <w:br/>
        <w:t xml:space="preserve">—Los Pilares de Estabilidad —murmuró Valeria, reconociendo los símbolos de los Archivos—. El Nexo no es solo una red... es una estructura.  </w:t>
        <w:br/>
        <w:br/>
        <w:t xml:space="preserve">Lyria terminó su canto con un último susurro, y el dispositivo augural emitió un pitido agudo antes de apagarse. Sudaba, las manos temblorosas, pero sonreía.  </w:t>
        <w:br/>
        <w:br/>
        <w:t xml:space="preserve">—No es una canción —explicó, jadeando—. Es una **fórmula**. La que usaban los Aiónicos para hablar con el Nexo.  </w:t>
        <w:br/>
        <w:br/>
        <w:t xml:space="preserve">Kael miró su brazo, donde las sombras se retorcían con menos fuerza.  </w:t>
        <w:br/>
        <w:br/>
        <w:t xml:space="preserve">—¿Y eso significa que...?  </w:t>
        <w:br/>
        <w:br/>
        <w:t xml:space="preserve">—Significa —interrumpió Valeria, observando cómo las últimas notas de la canción aún flotaban en el aire como chispas doradas— que el Nexo no es nuestro enemigo. Solo está herido. Y alguien le está cantando para que se despierte.  </w:t>
        <w:br/>
        <w:br/>
        <w:t xml:space="preserve">El mapa brilló, mostrando por última vez la cuenta regresiva:  </w:t>
        <w:br/>
        <w:br/>
        <w:t xml:space="preserve">**02:59:59**  </w:t>
        <w:br/>
        <w:br/>
        <w:t>La melodía había comprado tiempo. Pero la batalla apenas comenzaba.</w:t>
      </w:r>
    </w:p>
    <w:p>
      <w:pPr>
        <w:jc w:val="both"/>
      </w:pPr>
      <w:r>
        <w:t xml:space="preserve">**El Eco del Archivo**  </w:t>
        <w:br/>
        <w:br/>
        <w:t xml:space="preserve">El mapa holográfico brillaba con una luz tenue, sus coordenadas flotando sobre la consola como constelaciones recién nacidas. Thalassa aparecía marcada con un destello dorado, pero algo en la proyección no encajaba. Las líneas que dibujaban su ruta se movían con un ritmo demasiado perfecto, como si respiraran al unísono con algo más grande.  </w:t>
        <w:br/>
        <w:br/>
        <w:t xml:space="preserve">—No debería actualizarse solo —murmuró Lyria, inclinándose sobre el dispositivo augural. Los números en su pantalla cambiaban sin intervención humana, ajustando decimales en tiempo real.  </w:t>
        <w:br/>
        <w:br/>
        <w:t xml:space="preserve">Valeria rozó el borde del holograma con los dedos. Un escalofrío le recorrió el brazo, seguido de un zumbido metálico que no provenía del mapa, sino de sus propios huesos.  </w:t>
        <w:br/>
        <w:br/>
        <w:t xml:space="preserve">—No es solo una guía —dijo, retirando la mano como si hubiera tocado una llama—. Está *vivo*.  </w:t>
        <w:br/>
        <w:br/>
        <w:t xml:space="preserve">Kael se acercó, su brazo corrupto emitiendo un leve resplandor púrpura en respuesta. Las venas de energía negra latían al ritmo de los pulsos luminosos del mapa.  </w:t>
        <w:br/>
        <w:br/>
        <w:t xml:space="preserve">—¿Vivo? ¿Como el Archivo?  </w:t>
        <w:br/>
        <w:br/>
        <w:t xml:space="preserve">Lyria activó su escáner de resonancia mágica. Las lecturas saltaron de inmediato: el holograma emitía el mismo patrón de energía que los espejos de memoria líquida en el núcleo del Abismo.  </w:t>
        <w:br/>
        <w:br/>
        <w:t xml:space="preserve">—Es un fragmento del Archivo Viviente —confirmó, los ojos dilatándose—. No solo nos guía... *nos observa*.  </w:t>
        <w:br/>
        <w:br/>
        <w:t xml:space="preserve">El mapa reaccionó a sus palabras. Las coordenadas de Thalassa se desdoblaron, mostrando por un instante otra ubicación superpuesta: una estructura hexagonal flotando en el vacío, rodeada de esferas de plasma. **Los Archivos de Aión**.  </w:t>
        <w:br/>
        <w:br/>
        <w:t xml:space="preserve">—Maldita sea —gruñó Kael, apretando el puño—. ¿Estamos llevando un espía en nuestra propia nave?  </w:t>
        <w:br/>
        <w:br/>
        <w:t xml:space="preserve">Valeria trazó un sigilo de disrupción en el aire, pero Lyria la detuvo.  </w:t>
        <w:br/>
        <w:br/>
        <w:t xml:space="preserve">—¡No! Si lo dañas, podríamos perder la ruta. Además... —dudó, observando cómo el mapa reconfiguraba su interfaz para mostrar un texto en aiónico—. Creo que quiere comunicarse.  </w:t>
        <w:br/>
        <w:br/>
        <w:t xml:space="preserve">Las runas se tradujeron en palabras mecánicas que emergieron de los altavoces:  </w:t>
        <w:br/>
        <w:br/>
        <w:t xml:space="preserve">*"Ruta confirmada. Tiempo restante: 02:58:17. Información será registrada para análisis posterior."*  </w:t>
        <w:br/>
        <w:br/>
        <w:t xml:space="preserve">Kael soltó una carcajada amarga.  </w:t>
        <w:br/>
        <w:br/>
        <w:t xml:space="preserve">—Fantástico. No solo nos guía, también lleva un diario de nuestro fracaso.  </w:t>
        <w:br/>
        <w:br/>
        <w:t xml:space="preserve">Valeria estudió el mapa con recelo. La luz dorada de Thalassa parpadeó tres veces, como un código.  </w:t>
        <w:br/>
        <w:br/>
        <w:t xml:space="preserve">—Quizás no sea solo espionaje —murmuró—. El Archivo nos dio estas coordenadas por una razón. Si nos vigila, también podría estar... *probándonos*.  </w:t>
        <w:br/>
        <w:br/>
        <w:t xml:space="preserve">Lyria asintió, recordando las palabras del Archivo en el Abismo: *"Lo que niegas, te controla."*  </w:t>
        <w:br/>
        <w:br/>
        <w:t xml:space="preserve">—Entonces juguemos su juego —propuso, ajustando los controles de la nave—. Pero recordemos: cada paso que damos, él lo registra. Y no sabemos quién más podría estar escuchando.  </w:t>
        <w:br/>
        <w:br/>
        <w:t xml:space="preserve">El mapa brilló de nuevo, como si hubiera entendido.  </w:t>
        <w:br/>
        <w:br/>
        <w:t xml:space="preserve">En las profundidades del casco de *La Estela del Dragón*, donde los cristales de éter se fundían con los circuitos, algo susurró en una lengua olvidada.  </w:t>
        <w:br/>
        <w:br/>
        <w:t xml:space="preserve">El viaje continuaba.  </w:t>
        <w:br/>
        <w:t>Y el Archivo lo recordaría todo.</w:t>
      </w:r>
    </w:p>
    <w:p>
      <w:pPr>
        <w:jc w:val="both"/>
      </w:pPr>
      <w:r>
        <w:t xml:space="preserve">**El Susurro de los Cristales**  </w:t>
        <w:br/>
        <w:br/>
        <w:t xml:space="preserve">El aire en la sala de navegación olía a ozono y a polvo de estrellas, una mezcla metálica que se adhería al paladar como el regusto de una plegaria antigua. Los cristales de éter incrustados en los paneles de control pulsaban con una luz azulada, siguiendo el ritmo cardiaco de *La Estela del Dragón*. Cada destello iluminaba las partículas de polvo cósmico que flotaban en la gravedad artificial, convirtiéndolas en constelaciones efímeras.  </w:t>
        <w:br/>
        <w:br/>
        <w:t xml:space="preserve">Valeria apoyó la frente contra el cristal de observación. Más allá, el vacío del Abismo de Sombras no era negro, sino de un púrpura profundo, como un hematoma en el tejido del espacio. Pequeñas grietas de luz blanca se abrían y cerraban en la distancia, breves respiros de realidades paralelas que nacían y morían en fracciones de segundo.  </w:t>
        <w:br/>
        <w:br/>
        <w:t xml:space="preserve">—¿Las ves? —murmuró, señalando una grieta particularmente grande que dibujó un círculo perfecto antes de desvanecerse—. Son ecos del Nexo. Como latidos.  </w:t>
        <w:br/>
        <w:br/>
        <w:t xml:space="preserve">Lyria ajustó los filtros del visor augural. Las lentes se tiñeron de dorado, revelando lo que el ojo humano no podía captar: las grietas no eran meras distorsiones, sino *huellas*. Cada una dejaba un rastro de ecuaciones flotantes, combinaciones de runas arcanas y código cuántico que se desintegraban antes de poder leerse.  </w:t>
        <w:br/>
        <w:br/>
        <w:t xml:space="preserve">—No son fallas... son *mensajes* —susurró, intentando atrapar una secuencia con su dispositivo. La pantalla mostró por un instante tres símbolos repetidos: una espiral, un ojo y una llave—. El Nexo está intentando comunicarse.  </w:t>
        <w:br/>
        <w:br/>
        <w:t xml:space="preserve">Kael, reclinado en su asiento con los ojos entrecerrados, no necesitaba tecnología para sentir la energía del lugar. Su brazo mecánico vibraba en sintonía con las grietas, como si reconociera su origen. Las venas de energía negra bajo la superficie del metal se enroscaban en patrones cada vez más intrincados, dibujando lo que parecían palabras en un idioma prohibido.  </w:t>
        <w:br/>
        <w:br/>
        <w:t xml:space="preserve">—Aquí huele a tormenta —gruñó, frotándose el hombro donde la carne se fundía con la máquina—. Pero no a lluvia... a algo más viejo.  </w:t>
        <w:br/>
        <w:br/>
        <w:t xml:space="preserve">Un sonido surgió entonces desde las profundidades de la nave: un gemido metálico, como si el casco estuviera siendo estirado por manos invisibles. Los cristales de éter aumentaron su brillo hasta doler en la retina, proyectando sombras danzantes en las paredes. Por un instante, las sombras tomaron formas reconocibles: dragones alados, naves fracturadas, un árbol cuyas raíces penetraban planetas enteros.  </w:t>
        <w:br/>
        <w:br/>
        <w:t xml:space="preserve">—Las memorias del Archivo —murmuró Valeria, extendiendo una mano hacia las imágenes—. Está en el aire, en el metal... hasta en nuestra sangre.  </w:t>
        <w:br/>
        <w:br/>
        <w:t xml:space="preserve">Lyria registró el fenómeno con manos temblorosas. Su dispositivo augural capturaba las sombras, pero también algo más: voces. Susurros superpuestos que decían *"Thalassa"*, *"prisión"*, *"despertar"*.  </w:t>
        <w:br/>
        <w:br/>
        <w:t xml:space="preserve">Kael se levantó de golpe, su brazo brillando ahora con una luz violácea.  </w:t>
        <w:br/>
        <w:br/>
        <w:t xml:space="preserve">—Basta —ordenó, golpeando la pared con el puño mecánico. Las sombras se desvanecieron, pero el eco de su impacto resonó como un gong en una catedral olvidada—. No somos fantasmas para perseguir espectros.  </w:t>
        <w:br/>
        <w:br/>
        <w:t xml:space="preserve">El silencio que siguió fue tan denso que pareció materializarse en una neblina plateada que se arrastró por el suelo. Fuera, en el vacío, una última grieta se abrió. Esta vez no mostró luz, sino oscuridad: un rostro indistinto que los miró por un instante antes de cerrarse con un sonido como de cristales rompiéndose.  </w:t>
        <w:br/>
        <w:br/>
        <w:t xml:space="preserve">La Estela del Dragón avanzó, llevando en su vientre de metal y magia a tres almas que ahora entendían: el universo no solo estaba vivo.  </w:t>
        <w:br/>
        <w:br/>
        <w:t>Estaba *escuchando*.</w:t>
      </w:r>
    </w:p>
    <w:p>
      <w:pPr>
        <w:jc w:val="both"/>
      </w:pPr>
      <w:r>
        <w:t xml:space="preserve">**Fragmento del Capítulo: "El Archivo Viviente"**  </w:t>
        <w:br/>
        <w:br/>
        <w:t xml:space="preserve">El umbral del Archivo no era una puerta, sino una herida.  </w:t>
        <w:br/>
        <w:br/>
        <w:t xml:space="preserve">Un desgarro vertical en el aire, de bordes iridiscentes como el filo de una espada oxidada por siglos. Al acercarse, Valeria sintió el primer mensaje: una quemadura repentina en su antebrazo izquierdo, donde las letras se formaron con el dolor de una cicatriz reabierta.  </w:t>
        <w:br/>
        <w:br/>
        <w:t xml:space="preserve">*"Bienvenida, astromaga fracturada"*, decía la piel, antes de que las palabras se disolvieran en sudor frío.  </w:t>
        <w:br/>
        <w:br/>
        <w:t xml:space="preserve">—No habla —musitó Lyria, observando cómo su propio brazo se cubría de ecuaciones fugaces—. *Quema*.  </w:t>
        <w:br/>
        <w:br/>
        <w:t xml:space="preserve">El aire olía a conflicto: a cobre de sangre recién derramada mezclado con el ozono de una tormenta artificial. Pero bajo eso, persistía otro aroma, más antiguo y perturbador: pergamino chamuscado, como si alguien hubiera intentado borrar conocimientos prohibidos con fuego y el papel hubiera gritado al arder.  </w:t>
        <w:br/>
        <w:br/>
        <w:t xml:space="preserve">Kael fue el último en cruzar. Su brazo mecánico vibró al contacto con el umbral, las venas de energía negra latiendo al unísono con algún ritmo oculto. Cuando la primera palabra se grabó en su cuello —*"Mercenario. Puerta. Culpa"*—, el metal respondió por él. Un chorro de tinta oscura brotó de las juntas, formando en el suelo un símbolo que ninguno reconoció pero todos entendieron:  </w:t>
        <w:br/>
        <w:br/>
        <w:t xml:space="preserve">*Esto duele porque es verdad.*  </w:t>
        <w:br/>
        <w:br/>
        <w:t xml:space="preserve">**El lenguaje de los olvidados**  </w:t>
        <w:br/>
        <w:br/>
        <w:t xml:space="preserve">Dentro, el Archivo Viviente no tenía paredes, ni techos, ni siquiera un suelo sólido. Era un vacío poblado por *huellas*:  </w:t>
        <w:br/>
        <w:br/>
        <w:t xml:space="preserve">- **Libros que se escribían solos**, sus páginas hechas de luz proyectada sobre vapor de mercurio.  </w:t>
        <w:br/>
        <w:t xml:space="preserve">- **Esferas de cristal** donde flotaban ciudades enteras, reducidas a modelos anatómicos de vidrio.  </w:t>
        <w:br/>
        <w:t xml:space="preserve">- **Sombras erguidas**, congeladas en actos de huida o súplica, sus bocas abiertas en gritos sin sonido.  </w:t>
        <w:br/>
        <w:br/>
        <w:t xml:space="preserve">Lyria extendió una mano hacia una esfera. Al contacto, su dedo índice sangró. Una gota cayó sobre la superficie y el cristal mostró por un instante su propio rostro, envejecido, con los ojos vaciados y llenos de código.  </w:t>
        <w:br/>
        <w:br/>
        <w:t xml:space="preserve">—No es un archivo —susurró Valeria, frotándose las marcas que ahora le cubrían los brazos como tatuajes de dolor—. Es un *espejo que muerde*.  </w:t>
        <w:br/>
        <w:br/>
        <w:t xml:space="preserve">**La voz que no era sonido**  </w:t>
        <w:br/>
        <w:br/>
        <w:t xml:space="preserve">La primera pregunta la hizo Kael, escupiendo las palabras como un reto:  </w:t>
        <w:br/>
        <w:br/>
        <w:t xml:space="preserve">—¿Qué demonios eres?  </w:t>
        <w:br/>
        <w:br/>
        <w:t xml:space="preserve">El Archivo respondió tallando la respuesta en sus costillas. El mercenario se dobló, jadeando, mientras las letras se abrían paso entre músculo y hueso:  </w:t>
        <w:br/>
        <w:br/>
        <w:t xml:space="preserve">*"Soy el eco de los Aiónicos. La cicatriz de su arrogancia. El precio de tu curiosidad."*  </w:t>
        <w:br/>
        <w:br/>
        <w:t xml:space="preserve">Lyria, pálida, observó cómo su dispositivo augural se autonumeraba las páginas, escribiendo en tiempo real lo que el Archivo *pensaba*. Las frases aparecían en tres idiomas simultáneos:  </w:t>
        <w:br/>
        <w:br/>
        <w:t xml:space="preserve">1. **Tecnológico**: Código binario mezclado con ecuaciones cuánticas.  </w:t>
        <w:br/>
        <w:t xml:space="preserve">2. **Mágico**: Runas que goteaban como cera derretida.  </w:t>
        <w:br/>
        <w:t xml:space="preserve">3. **Orgánico**: Glóbulos rojos organizándose en patrones de ADN legibles.  </w:t>
        <w:br/>
        <w:br/>
        <w:t xml:space="preserve">—Preguntémosle sobre el Nexo —urgió Valeria, aunque cada palabra suya le costaba un nuevo surco de dolor en la piel.  </w:t>
        <w:br/>
        <w:br/>
        <w:t xml:space="preserve">El Archivo no esperó a que formularan la pregunta.  </w:t>
        <w:br/>
        <w:br/>
        <w:t xml:space="preserve">Un haz de luz violeta los envolvió y, por un instante que duró siglos, *vieron*:  </w:t>
        <w:br/>
        <w:br/>
        <w:t xml:space="preserve">El Nexo no era un puente.  </w:t>
        <w:br/>
        <w:br/>
        <w:t>Era una *costura* en el vientre de la realidad, y los hilos comenzaban a deshilacharse.</w:t>
      </w:r>
    </w:p>
    <w:p>
      <w:pPr>
        <w:jc w:val="both"/>
      </w:pPr>
      <w:r>
        <w:t xml:space="preserve">**Fragmento del Capítulo: *"Las Confesiones del Cristal Negro"***  </w:t>
        <w:br/>
        <w:br/>
        <w:t xml:space="preserve">El Archivo Viviente no concedía respuestas. *Escarbaba*.  </w:t>
        <w:br/>
        <w:br/>
        <w:t xml:space="preserve">Cada pregunta que Valeria formulaba con sus labios temblorosos le arrancaba un jirón de memoria. El aire se pobló de hologramas ensangrentados: su ciudad natal, *Luminis*, reducida a escombros humeantes; los gritos de sus mentores, cuyos rostros se derretían como cera bajo el flujo invertido del Nexo; su propia mano, enguantada en energía violácea, girando el *Cristal de Éter Puro* en el sentido equivocado.  </w:t>
        <w:br/>
        <w:br/>
        <w:t xml:space="preserve">—No fue un accidente —murmuró el Archivo con voz de mil susurros superpuestos—. Fue una *invitación*.  </w:t>
        <w:br/>
        <w:br/>
        <w:t xml:space="preserve">Las paredes de cristal negro vibraron, proyectando una nueva escena: la sombra del Anciano del Umbral, enroscada como un parásito alrededor del brazo mecánico de Kael *antes* de que se lo implantaran. La imagen se desvaneció, dejando un reguero de líquido oscuro que olía a quemadura infectada.  </w:t>
        <w:br/>
        <w:br/>
        <w:t xml:space="preserve">**El precio de la verdad**  </w:t>
        <w:br/>
        <w:br/>
        <w:t xml:space="preserve">Lyria intentó interrumpir, pero su dispositivo augural estalló en una lluvia de esquirlas ardientes. Las piezas se reorganizaron en el aire, formando una pregunta en runas aiónicas:  </w:t>
        <w:br/>
        <w:br/>
        <w:t xml:space="preserve">*"¿Qué sacrificarías por el conocimiento?"*  </w:t>
        <w:br/>
        <w:br/>
        <w:t xml:space="preserve">Kael, sudando tinta por los poros del brazo corrupto, gruñó:  </w:t>
        <w:br/>
        <w:br/>
        <w:t xml:space="preserve">—Ya basta de juegos.  </w:t>
        <w:br/>
        <w:br/>
        <w:t xml:space="preserve">El Archivo lo obedeció.  </w:t>
        <w:br/>
        <w:br/>
        <w:t xml:space="preserve">Un haz de luz negra lo atravesó, y el mercenario cayó de rodillas mientras su brazo *cantaba*. Los circuitos se desplegaron como garras, dibujando en el suelo el mismo símbolo que habían visto al entrar, ahora completo:  </w:t>
        <w:br/>
        <w:br/>
        <w:t xml:space="preserve">*"El Anciano te eligió no por tu fuerza, sino por tu vacío"*, tradujo Valeria, con lágrimas de éter corriendo por sus mejillas.  </w:t>
        <w:br/>
        <w:br/>
        <w:t xml:space="preserve">**La traición del Cristal**  </w:t>
        <w:br/>
        <w:br/>
        <w:t xml:space="preserve">Fue entonces cuando Draven Vex emergió de un pliegue dimensional, su armadura de fragmentos del Nexo destellando con hambre.  </w:t>
        <w:br/>
        <w:br/>
        <w:t xml:space="preserve">—Gracias por abrirme el camino —dijo, arrancando el *Cristal de Éter Puro* de su pedestal con un guantelete que era mitad tecnología, mitad hueso petrificado.  </w:t>
        <w:br/>
        <w:br/>
        <w:t xml:space="preserve">Kael intentó interceptarlo, pero su brazo se rebeló. Los tendriles de energía negra se enroscaron alrededor de su propio cuello, estrangulándolo mientras Draven escapaba con el cristal.  </w:t>
        <w:br/>
        <w:br/>
        <w:t xml:space="preserve">**El legado de los Aiónicos**  </w:t>
        <w:br/>
        <w:br/>
        <w:t xml:space="preserve">Antes de colapsar, el Archivo les entregó un último regalo: un holocristal que contenía no solo coordenadas, sino *advertencias*.  </w:t>
        <w:br/>
        <w:br/>
        <w:t xml:space="preserve">Las imágenes se sucedían en loop:  </w:t>
        <w:br/>
        <w:br/>
        <w:t xml:space="preserve">1. **Draven**, de pie ante el Corazón del Nexo, insertando el cristal en una máquina de geometría imposible.  </w:t>
        <w:br/>
        <w:t xml:space="preserve">2. **El Anciano**, emergiendo del brazo de Kael como una serpiente de humo y silicio.  </w:t>
        <w:br/>
        <w:t xml:space="preserve">3. **Valeria**, inmersa en un torbellino de energía, repitiendo las mismas palabras que habían destruido Luminis.  </w:t>
        <w:br/>
        <w:br/>
        <w:t xml:space="preserve">Lyria, con los dedos ensangrentados por sostener el cristal, pronunció la frase que sellaría su destino:  </w:t>
        <w:br/>
        <w:br/>
        <w:t xml:space="preserve">—El Nexo no es una herramienta. Es un *testigo*.  </w:t>
        <w:br/>
        <w:br/>
        <w:t xml:space="preserve">Y el testigo acababa de condenarlos a todos.  </w:t>
        <w:br/>
        <w:br/>
        <w:t xml:space="preserve">**Detalle atmosférico final**:  </w:t>
        <w:br/>
        <w:t>*El aire olía a metal herido y a lágrimas secas. Las últimas palabras del Archivo no se escucharon: se incrustaron en las costillas, donde dolerían cada vez que respiraran hondo.*</w:t>
      </w:r>
    </w:p>
    <w:p>
      <w:r>
        <w:br w:type="page"/>
      </w:r>
    </w:p>
    <w:p>
      <w:pPr>
        <w:pStyle w:val="Heading1"/>
        <w:jc w:val="center"/>
      </w:pPr>
      <w:r>
        <w:t>**Capítulo 6: ** *La Batalla de los Dos Caminos*</w:t>
      </w:r>
    </w:p>
    <w:p>
      <w:pPr>
        <w:jc w:val="both"/>
      </w:pPr>
      <w:r>
        <w:t xml:space="preserve">**Fragmento del Capítulo: *"La Batalla de los Dos Caminos"***  </w:t>
        <w:br/>
        <w:br/>
        <w:t xml:space="preserve">El cielo de Thalassa sangraba.  </w:t>
        <w:br/>
        <w:br/>
        <w:t xml:space="preserve">Grietas violetas se desgarraban en el firmamento, derramando lluvias de cristales étericos que perforaban las torres como agujas en carne viva. Valeria observó desde la proa de *La Estela del Dragón* cómo los drones de supresión mágica de La Orden surcaban las nubes en formaciones geométricas perfectas, sus motores emitiendo un zumbido que paralizaba los hechizos en un radio de kilómetros.  </w:t>
        <w:br/>
        <w:br/>
        <w:t xml:space="preserve">—No son máquinas —murmuró Lyria, ajustando las lentes augurales de su visor—. Son *ataúdes volantes*.  </w:t>
        <w:br/>
        <w:br/>
        <w:t xml:space="preserve">El dispositivo mostraba la verdad: dentro de cada drone, un núcleo de cristal negro palpitaba, alimentado por la energía robada de hechiceros capturados.  </w:t>
        <w:br/>
        <w:br/>
        <w:t xml:space="preserve">**El plan se fractura**  </w:t>
        <w:br/>
        <w:br/>
        <w:t xml:space="preserve">Kael apretó su brazo corrupto contra el pecho. Las venas oscuras ahora trepaban hasta su clavícula, dibujando runas que él no podía leer.  </w:t>
        <w:br/>
        <w:br/>
        <w:t xml:space="preserve">—Dividámonos —gruñó—. Vosotras a la torre. Yo a los drones.  </w:t>
        <w:br/>
        <w:br/>
        <w:t xml:space="preserve">Valeria quiso protestar, pero un estruendo los interrumpió. En el horizonte, la quinta torre de cristal colapsaba en cámara lenta, sus escombros flotando hacia el cielo invertido como si el planeta hubiera perdido la gravedad.  </w:t>
        <w:br/>
        <w:br/>
        <w:t xml:space="preserve">**Torre Central: El corazón herido**  </w:t>
        <w:br/>
        <w:br/>
        <w:t xml:space="preserve">Dentro de la estructura, el aire olía a ozono y sal marina podrida. Las paredes, talladas con los códigos de conjunción aiónicos, parpadeaban en un ritmo agonizante.  </w:t>
        <w:br/>
        <w:br/>
        <w:t xml:space="preserve">—No es solo tecnología —Lyria pasó los dedos sobre una secuencia de runas—. Es *poesía cuántica*. Cada algoritmo está emparejado con un verso mágico.  </w:t>
        <w:br/>
        <w:br/>
        <w:t xml:space="preserve">Valeria sintió el eco de los versos en su médula. Al pronunciar el primero, el suelo se iluminó con constelaciones familiares:  </w:t>
        <w:br/>
        <w:br/>
        <w:t xml:space="preserve">—"Los pilares no sostienen, recuerdan"...  </w:t>
        <w:br/>
        <w:br/>
        <w:t xml:space="preserve">Un nuevo holograma surgió: la torre no era una construcción, sino un *órgano vital* del planeta, cuyas raíces se extendían hasta el núcleo de Thalassa. Y alguien las estaba envenenando desde abajo.  </w:t>
        <w:br/>
        <w:br/>
        <w:t xml:space="preserve">**Kael y los thalassianos: El precio de la lealtad**  </w:t>
        <w:br/>
        <w:br/>
        <w:t xml:space="preserve">Los habitantes anfibios luchaban con tridentes de coral vivo contra los drones, pero cada máquina derribada liberaba una nube de nanites que convertía el agua en ácido.  </w:t>
        <w:br/>
        <w:br/>
        <w:t xml:space="preserve">Kael se abrió paso a tiros, pero su brazo actuó por cuenta propia. Los dedos mecánicos se transformaron en garras y atravesaron el casco de un drone, absorbiendo su energía oscura.  </w:t>
        <w:br/>
        <w:br/>
        <w:t xml:space="preserve">—¡No! —Intentó detenerlo, pero la voz del Anciano resonó en sus oídos:  </w:t>
        <w:br/>
        <w:br/>
        <w:t xml:space="preserve">*"Te di hambre, mercenario. Ahora alimenta a tu dueño"*.  </w:t>
        <w:br/>
        <w:br/>
        <w:t xml:space="preserve">Por primera vez en años, Kael *obedeció*... pero no al Anciano. Disparó su brazo hacia el drone más cercano y lo hizo estallar desde dentro, sacrificando el brazo izquierdo para salvar a un thalassiano niño.  </w:t>
        <w:br/>
        <w:br/>
        <w:t xml:space="preserve">**El Inquisidor Cibernético: La batalla de los opuestos**  </w:t>
        <w:br/>
        <w:br/>
        <w:t xml:space="preserve">Draven Vex no había venido personalmente. En su lugar, envió a su mejor arma: un guerrero con armadura de negación mágica, cuyo casco era un espejo que devolvía los hechizos multiplicados.  </w:t>
        <w:br/>
        <w:br/>
        <w:t xml:space="preserve">Valeria esquivó su propio hechizo de fuego violeta y contraatacó con lo único que la armadura no podía reflejar: *el caos controlado*.  </w:t>
        <w:br/>
        <w:br/>
        <w:t xml:space="preserve">—*Retroalimentación Arcana* —susurró, tocando el pecho del inquisidor.  </w:t>
        <w:br/>
        <w:br/>
        <w:t xml:space="preserve">La armadura absorbió el hechizo... y explotó. El soldado cayó, revelando que bajo el metal solo había un cadáver momificado, sus venas rellenas de cables.  </w:t>
        <w:br/>
        <w:br/>
        <w:t xml:space="preserve">**El robo del cristal**  </w:t>
        <w:br/>
        <w:br/>
        <w:t xml:space="preserve">Fue entonces cuando Draven apareció.  </w:t>
        <w:br/>
        <w:br/>
        <w:t xml:space="preserve">No a través de un portal, sino *reensamblándose* a partir de los fragmentos de la torre caída. Su armadura, hecha de esquirlas del Nexo, brilló con avaricia cuando arrancó el Cristal de Éter Puro del altar central.  </w:t>
        <w:br/>
        <w:br/>
        <w:t xml:space="preserve">—Gracias por limpiar el camino —dijo, mientras los thalassianos gritaban al ver su torre sagrada profanada.  </w:t>
        <w:br/>
        <w:br/>
        <w:t xml:space="preserve">Lyria intentó activar los sistemas de defensa, pero los códigos ya no respondían. Solo una frase quedó flotando en el aire:  </w:t>
        <w:br/>
        <w:br/>
        <w:t xml:space="preserve">*"Cuando el eclipse llegue, el Corazón recordará su nombre"*.  </w:t>
        <w:br/>
        <w:br/>
        <w:t xml:space="preserve">**El legado de la batalla**  </w:t>
        <w:br/>
        <w:br/>
        <w:t xml:space="preserve">Al caer la noche, la Torre Central seguía en pie, pero el cristal había sido robado. Kael yacía en la enfermería, con el brazo izquierdo reducido a un muñón carbonizado. Valeria estudiaba las grietas en el cielo, que ahora formaban un ojo gigante.  </w:t>
        <w:br/>
        <w:br/>
        <w:t xml:space="preserve">Y Lyria, con las manos manchadas de tinta augural, reveló la peor parte:  </w:t>
        <w:br/>
        <w:br/>
        <w:t xml:space="preserve">—El eclipse no es natural. Es la pupila del Anciano abriéndose. Y llegará en cuarenta y ocho horas.  </w:t>
        <w:br/>
        <w:br/>
        <w:t xml:space="preserve">**Detalle atmosférico final**:  </w:t>
        <w:br/>
        <w:t>*Las aguas de Thalassa habían dejado de moverse. Se alzaban en columnas perfectas, como si el planeta contuviera la respiración antes del final.*</w:t>
      </w:r>
    </w:p>
    <w:p>
      <w:pPr>
        <w:jc w:val="both"/>
      </w:pPr>
      <w:r>
        <w:t xml:space="preserve">**La Torre de Cristal Éterico como campo de batalla dual**  </w:t>
        <w:br/>
        <w:br/>
        <w:t xml:space="preserve">El corazón de Thalassa latía en agonía.  </w:t>
        <w:br/>
        <w:br/>
        <w:t xml:space="preserve">Valeria ascendió por la espiral central de la Torre de Cristal Éterico, cada paso resonando en las paredes translúcidas que destellaban con los últimos estertores de los códigos de conjunción. A través del material, semejante a un diamante líquido, podía ver el caos exterior: los drones de La Orden surcaban el cielo como aves de presa mecánicas, mientras en las profundidades del Abismo Coral, los Devoradores del Umbral tejían su ritual con hilos de sombra.  </w:t>
        <w:br/>
        <w:br/>
        <w:t xml:space="preserve">—Lyria, ¿cuánto falta para el núcleo? —gritó Valeria sobre el estruendo de cristales que se quebraban.  </w:t>
        <w:br/>
        <w:br/>
        <w:t xml:space="preserve">—¡Tres niveles arriba! —respondió la ingeniera-arúspice, sus dedos danzando sobre el panel de control de su dispositivo augural—. Pero hay un problema: los sistemas están bifurcados. La magia se activa en la cúpula, la tecnología en las cámaras sumergidas. ¡Debemos sincronizarlas o la torre colapsará!  </w:t>
        <w:br/>
        <w:br/>
        <w:t xml:space="preserve">Un nuevo temblor sacudió la estructura. De las grietas en las paredes brotaron destellos de energía violácea, pulsando al ritmo de un corazón herido. Valeria extendió las manos y murmuró un hechizo de estabilización, pero los drones de supresión mágica habían creado zonas muertas donde su poder se desvanecía.  </w:t>
        <w:br/>
        <w:br/>
        <w:t xml:space="preserve">—¡Los cristales! —exclamó Lyria, señalando hacia un conjunto de gemas étericas incrustadas en las paredes—. Úsalos como focos alternativos.  </w:t>
        <w:br/>
        <w:br/>
        <w:t xml:space="preserve">Valeria asintió y arrancó una de las piedras con un gesto brusco. Al contacto con su piel, el cristal se iluminó con un fulgor dorado, compensando la supresión tecnológica. Con un movimiento fluido, canalizó su magia a través de la gema, tejiendo un escudo arqueado que detuvo el avance de las grietas.  </w:t>
        <w:br/>
        <w:br/>
        <w:t xml:space="preserve">Mientras tanto, en las profundidades, Lyria se sumergió en las cámaras inferiores, donde el agua teñida de éter brillaba con un resplandor enfermizo. Los mecanismos aiónicos, semejantes a engranajes de cristal, giraban cada vez más lentos, obstruidos por la corrupción de los Devoradores.  </w:t>
        <w:br/>
        <w:br/>
        <w:t xml:space="preserve">—Aquí abajo es peor —murmuró, conectando su dispositivo a un terminal ancestral—. La interfaz está envenenada.  </w:t>
        <w:br/>
        <w:br/>
        <w:t xml:space="preserve">Las pantallas holográficas parpadearon, mostrando ecuaciones distorsionadas que se retorcían como serpientes. Lyria respiró hondo y activó su habilidad de arúspice: sus ojos se nublaron con el velo de la profecía, permitiéndole ver los patrones ocultos en el caos. Con manos firmes, reescribió los algoritmos, mezclando ciencia y augurios en un lenguaje que solo ella comprendía.  </w:t>
        <w:br/>
        <w:br/>
        <w:t xml:space="preserve">—¡Valeria, ahora! —gritó hacia el comunicador—. ¡Dime el verso de activación!  </w:t>
        <w:br/>
        <w:br/>
        <w:t xml:space="preserve">Arriba, en la cúpula, Valeria presionó sus palmas contra el altar central. Las runas aiónicas cobraron vida bajo sus dedos, y una voz ancestral resonó en su mente:  </w:t>
        <w:br/>
        <w:br/>
        <w:t xml:space="preserve">*"Los pilares no sostienen, recuerdan. Las raíces no se aferran, cantan."*  </w:t>
        <w:br/>
        <w:br/>
        <w:t xml:space="preserve">Al pronunciar las palabras, el cristal en su mano estalló en mil fragmentos luminosos, inyectando energía pura en el sistema. Abajo, Lyria sintió la respuesta: los engranajes de cristal aceleraron, sincronizándose con el ritmo del canto arcano.  </w:t>
        <w:br/>
        <w:br/>
        <w:t xml:space="preserve">Por un instante, todo fue armonía.  </w:t>
        <w:br/>
        <w:br/>
        <w:t xml:space="preserve">Pero entonces llegó el contraataque.  </w:t>
        <w:br/>
        <w:br/>
        <w:t xml:space="preserve">Los drones detectaron la reactivación y redirigieron su poder de supresión hacia la torre. Las zonas muertas se expandieron como manchas de aceite, anulando los esfuerzos de Valeria. Al mismo tiempo, las sombras del Abismo Coral se alzaron en forma de tentáculos, estrangulando los mecanismos submarinos que Lyria acababa de reparar.  </w:t>
        <w:br/>
        <w:br/>
        <w:t xml:space="preserve">—¡No podemos hacerlo solas! —gritó Lyria, mientras el agua a su alrededor empezaba a hervir—. ¡Necesitamos un puente!  </w:t>
        <w:br/>
        <w:br/>
        <w:t xml:space="preserve">Valeria comprendió. Cerrando los ojos, invocó el último recurso: el **Hechizo de Resonancia Dual**, una técnica prohibida que vinculaba dos mentes a través del éter. El dolor fue instantáneo—como si su cráneo se partiese en dos—, pero a través del vínculo, sus conocimientos mágicos fluyeron hacia Lyria, y la comprensión tecnológica de Lyria se implantó en su mente.  </w:t>
        <w:br/>
        <w:br/>
        <w:t xml:space="preserve">Fue entonces cuando lo lograron.  </w:t>
        <w:br/>
        <w:br/>
        <w:t xml:space="preserve">Lyria, con la intuición mágica prestada, trazó runas en el agua, sellando las sombras. Valeria, armada con la lógica de la ingeniera, reprogramó los drones desde la distancia, volviendo sus propias armas contra ellos.  </w:t>
        <w:br/>
        <w:br/>
        <w:t xml:space="preserve">La torre brilló con una luz cegadora, y por un momento, Thalassa respiró aliviada.  </w:t>
        <w:br/>
        <w:br/>
        <w:t xml:space="preserve">Pero la victoria tenía un precio.  </w:t>
        <w:br/>
        <w:br/>
        <w:t xml:space="preserve">Cuando el vínculo se rompió, ambas cayeron de rodillas, exhaustas. Y en el silencio que siguió, escucharon el crujido de cristales quebrándose en las profundidades.  </w:t>
        <w:br/>
        <w:br/>
        <w:t xml:space="preserve">Alguien más estaba allí.  </w:t>
        <w:br/>
        <w:br/>
        <w:t>Alguien que robaba el Cristal de Éter Puro del núcleo.</w:t>
      </w:r>
    </w:p>
    <w:p>
      <w:pPr>
        <w:jc w:val="both"/>
      </w:pPr>
      <w:r>
        <w:t xml:space="preserve">**La Danza de los Dos Caminos**  </w:t>
        <w:br/>
        <w:br/>
        <w:t xml:space="preserve">El aire en la cúpula de la Torre Central vibraba con la agonía del cristal fracturado. Valeria alzó las manos, sintiendo cómo los pulsos residuales del Nexo le quemaban las yemas de los dedos. Las runas de activación flotaban sobre el altar central, parpadeando en un código arcaico que solo una astromaga de su linaje podía descifrar.  </w:t>
        <w:br/>
        <w:br/>
        <w:t xml:space="preserve">—*"Sangre de estrellas, puente de luz"* —murmuró, trazando los símbolos en el aire con gestos precisos. Cada movimiento suyo hacía resonar las paredes translúcidas, como si la torre entera fuera un gigantesco diapasón afinado a su magia.  </w:t>
        <w:br/>
        <w:br/>
        <w:t xml:space="preserve">Pero algo andaba mal.  </w:t>
        <w:br/>
        <w:br/>
        <w:t xml:space="preserve">Los sellos arcanos, diseñados para brillar con un azul uniforme, se retorcían en tonalidades enfermizas. Verdes ácidos y rojos oscuros se propagaban como veneno en el sistema, señal de que los Devoradores ya habían infectado los canales inferiores. Un escalofrío recorrió su espina dorsal cuando reconoció el patrón: era el mismo deterioro que había visto en su ciudad natal antes del accidente.  </w:t>
        <w:br/>
        <w:br/>
        <w:t xml:space="preserve">***Abajo, en las profundidades***  </w:t>
        <w:br/>
        <w:br/>
        <w:t xml:space="preserve">Lyria se sumergió en la cámara de control submarina, donde el agua éterica le llegaba a la cintura. Los paneles aiónicos, usualmente dorados, ahora estaban cubiertos de una sustancia negra y pulsante que se adhería a las superficies como una plaga. Su dispositivo augural pitó en emergencia al detectar la firma energética:  </w:t>
        <w:br/>
        <w:br/>
        <w:t xml:space="preserve">—¡Corrupción de Umbral! —gritó hacia el comunicador, aunque las interferencias distorsionaban su voz—. Valeria, los sistemas responden, pero están invertidos. Cada comando que ingreso se convierte en su opuesto.  </w:t>
        <w:br/>
        <w:br/>
        <w:t xml:space="preserve">Arriba, Valeria apretó los dientes. Los drones de supresión mágica de La Orden habían creado un perímetro de silencio arcano alrededor de la torre, pero los cristales de éter incrustados en las paredes seguían intactos. Con un movimiento brusco, arrancó uno y lo clavó en el altar.  </w:t>
        <w:br/>
        <w:br/>
        <w:t xml:space="preserve">—¡Usa esto como puente! —ordenó, mientras el cristal comenzaba a latir al ritmo de su corazón—. Conecta tu terminal al flujo primario y repite conmigo: *"Conjunción, no sustitución"*.  </w:t>
        <w:br/>
        <w:br/>
        <w:t xml:space="preserve">El agua alrededor de Lyria se iluminó. Las máquinas aiónicas, inertes hasta entonces, despertaron con un gemido metálico. Siguiendo las instrucciones, colocó sus manos sobre los paneles y sintió cómo la energía de Valeria fluía a través del cristal, mezclándose con sus propios algoritmos. Era una sensación extraña, como si alguien más estuviera tecleando dentro de su mente.  </w:t>
        <w:br/>
        <w:br/>
        <w:t xml:space="preserve">—¡Funciona! —exclamó al ver cómo las ecuaciones en las pantallas comenzaban a reescribirse solas—. Pero necesitamos sincronizar los pulsos. ¡En tres, dos, uno...!  </w:t>
        <w:br/>
        <w:br/>
        <w:t xml:space="preserve">***El momento crítico***  </w:t>
        <w:br/>
        <w:br/>
        <w:t xml:space="preserve">Valeria cerró los ojos y liberó el hechizo de activación al mismo tiempo que Lyria ejecutaba la secuencia final. Por un instante, el universo pareció contener la respiración.  </w:t>
        <w:br/>
        <w:br/>
        <w:t xml:space="preserve">Entonces, la torre *cantó*.  </w:t>
        <w:br/>
        <w:br/>
        <w:t xml:space="preserve">Un sonido primordial, mitad nota mecánica mitad invocación arcana, resonó desde los cimientos hasta la cúpula. Las grietas en las paredes comenzaron a cerrarse, tejiéndose con hilos de luz dorada y plata. En las profundidades, la sustancia negra se retrajo como una bestia herida, revelando los engranajes de cristal que ahora giraban en perfecta sincronía.  </w:t>
        <w:br/>
        <w:br/>
        <w:t xml:space="preserve">Pero la armonía duró menos de un latido.  </w:t>
        <w:br/>
        <w:br/>
        <w:t xml:space="preserve">Un estruendo sacudió la torre cuando los drones de La Orden lanzaron su ataque coordinado. Las zonas muertas se expandieron como manchas de tinta, anulando los esfuerzos de Valeria. Al mismo tiempo, Lyria vio con horror cómo las sombras del Abismo Coral se alzaban en forma de garras líquidas, arañando los mecanismos que acababa de reparar.  </w:t>
        <w:br/>
        <w:br/>
        <w:t xml:space="preserve">—¡No podemos sostenerlo! —gritó Lyria, mientras el agua a su alrededor empezaba a hervir—. ¡Necesitamos un ancla!  </w:t>
        <w:br/>
        <w:br/>
        <w:t xml:space="preserve">Valeria no lo dudó. Con un gesto que le arrancó lágrimas de dolor, trazó un símbolo prohibido en su propia muñeca. Sangre carmesí brilló con destellos de éter al mezclarse con el cristal del altar.  </w:t>
        <w:br/>
        <w:br/>
        <w:t xml:space="preserve">—*"Sangre mía, puente nuestro"* —invocó, y el hechizo de Resonancia Dual se activó.  </w:t>
        <w:br/>
        <w:br/>
        <w:t xml:space="preserve">El mundo estalló en dolor y claridad.  </w:t>
        <w:br/>
        <w:br/>
        <w:t xml:space="preserve">Lyria vio ecuaciones flotando en el agua, entendiendo por primera vez el lenguaje de las runas. Valeria, a su vez, sintió la lógica implacable de la tecnología fluir por sus venas, permitiéndole anticipar los patrones de ataque de los drones. Juntas, en esa simbiosis forzada, empujaron los sistemas al límite.  </w:t>
        <w:br/>
        <w:br/>
        <w:t xml:space="preserve">Las últimas runas se sellaron. Los últimos algoritmos se ejecutaron.  </w:t>
        <w:br/>
        <w:br/>
        <w:t xml:space="preserve">Y entonces, en el silencio electrizante que siguió, ambas sintieron cómo algo *más* las observaba desde el corazón de la torre.  </w:t>
        <w:br/>
        <w:br/>
        <w:t xml:space="preserve">Algo que no era ni magia ni tecnología.  </w:t>
        <w:br/>
        <w:br/>
        <w:t>Algo que respiraba.</w:t>
      </w:r>
    </w:p>
    <w:p>
      <w:pPr>
        <w:jc w:val="both"/>
      </w:pPr>
      <w:r>
        <w:t xml:space="preserve">**Los Pulsos de Interferencia y las Zonas Muertas**  </w:t>
        <w:br/>
        <w:br/>
        <w:t xml:space="preserve">El primer impacto resonó como un trueno metálico. Valeria sintió cómo el hechizo de protección que mantenía sobre la cúpula se deshacía en sus dedos, convertido en polvo luminiscente. Los drones de La Orden del Alba Cibernética sobrevolaban la Torre Central, emitiendo pulsos sísmicos de energía grisácea que se expandían en ondas concéntricas. Cada vez que una de esas ondas atravesaba el espacio, la magia moría.  </w:t>
        <w:br/>
        <w:br/>
        <w:t xml:space="preserve">—¡Zonas muertas! —advirtió Valeria, retrocediendo hacia el altar de cristal—. Los pulsos cancelan cualquier flujo arcano en un radio de veinte pasos.  </w:t>
        <w:br/>
        <w:br/>
        <w:t xml:space="preserve">Lyria, aún sumergida en la cámara de control, escuchó la advertencia a través del comunicador distorsionado. Sus manos se movían sobre los paneles con urgencia, pero cada comando que ingresaba tardaba segundos en procesarse.  </w:t>
        <w:br/>
        <w:br/>
        <w:t xml:space="preserve">—¿Cuánto duran los efectos? —preguntó, mientras el agua éterica a su alrededor comenzaba a enturbiarse.  </w:t>
        <w:br/>
        <w:br/>
        <w:t xml:space="preserve">—Demasiado —murmuró Valeria, observando cómo los drones formaban un círculo perfecto sobre la torre—. Y se están sincronizando.  </w:t>
        <w:br/>
        <w:br/>
        <w:t xml:space="preserve">Era como ver la muerte de la magia en tiempo real. Los pulsos se sucedían ahora en intervalos regulares, creando burbujas de silencio arcano que se solapaban unas con otras. Valeria intentó conjurar un escudo menor, pero las palabras del hechizo se desvanecieron en sus labios antes de tomar forma. El aire mismo parecía espesarse, volviéndose hostil a cualquier intento de invocación.  </w:t>
        <w:br/>
        <w:br/>
        <w:t xml:space="preserve">**Las Baterías Improvisadas**  </w:t>
        <w:br/>
        <w:br/>
        <w:t xml:space="preserve">Con un movimiento rápido, Valeria se arrodilló junto al altar y arrancó tres cristales de éter incrustados en su base. Las piedras, usualmente pulsantes de energía azulada, palidecían bajo el efecto de los pulsos.  </w:t>
        <w:br/>
        <w:br/>
        <w:t xml:space="preserve">—No tendremos más de un minuto entre cada onda —calculó, colocando los cristales en formación triangular frente a ella—. Pero si los sobrecargamos...  </w:t>
        <w:br/>
        <w:br/>
        <w:t xml:space="preserve">Apretó el primer cristal contra su pecho y susurró una palabra de poder directamente en su núcleo. La piedra brilló con violencia, como una estrella agonizante, y una descarga de energía cruda fluyó hacia sus venas. El dolor fue instantáneo: como si le hubieran inyectado mercurio ardiente en la sangre. Pero también sintió la magia regresar, fugaz y salvaje, a sus manos.  </w:t>
        <w:br/>
        <w:br/>
        <w:t xml:space="preserve">—*"Velo de las Siete Lágrimas"* —invocó, y esta vez el hechizo respondió.  </w:t>
        <w:br/>
        <w:br/>
        <w:t xml:space="preserve">Un manto de energía plateada se desplegó alrededor de la cúpula, interceptando el siguiente pulso de interferencia. La colisión generó un estallido de chispas estáticas que llovieron sobre la torre, pero el escudo aguantó.  </w:t>
        <w:br/>
        <w:br/>
        <w:t xml:space="preserve">**El Precio de la Resistencia**  </w:t>
        <w:br/>
        <w:br/>
        <w:t xml:space="preserve">Lyria vio los indicadores en su panel cobrar vida brevemente.  </w:t>
        <w:br/>
        <w:br/>
        <w:t xml:space="preserve">—¡Funciona! —gritó—. Pero los cristales no aguantarán otra—  </w:t>
        <w:br/>
        <w:br/>
        <w:t xml:space="preserve">Valeria no necesitó que terminara la frase. El primer cristal ya se había reducido a cenizas entre sus dedos. Los otros dos comenzaban a agrietarse, emanando un humo acre que le hacía arder los ojos.  </w:t>
        <w:br/>
        <w:br/>
        <w:t xml:space="preserve">—No nos queda opción —dijo, sacando de su bolsa un frasco de vidrio sellado con cera negra—. Usaremos el Éter Concentrado.  </w:t>
        <w:br/>
        <w:br/>
        <w:t xml:space="preserve">Lyria contuvo el aliento. El líquido dentro del frasco era el destilado puro de diez cristales de éter, tan volátil que podía desintegrar a un hechicero inexperto. Valeria lo sostuvo con manos firmes, rompiendo el sello con los dientes.  </w:t>
        <w:br/>
        <w:br/>
        <w:t xml:space="preserve">El siguiente pulso de interferencia golpeó justo cuando el Éter Concentrado entraba en contacto con el altar.  </w:t>
        <w:br/>
        <w:br/>
        <w:t xml:space="preserve">El mundo estalló en luz blanca.  </w:t>
        <w:br/>
        <w:br/>
        <w:t xml:space="preserve">Por un instante que se sintió eterno, Valeria existió solo como conciencia pura, suspendida entre el hechizo y la explosión. Vió cómo las ondas grises de los drones chocaban contra el torrente dorado del éter, cómo se anulaban mutuamente en una danza de fuerzas opuestas.  </w:t>
        <w:br/>
        <w:br/>
        <w:t xml:space="preserve">Y entonces, en el ojo del caos, encontró el patrón.  </w:t>
        <w:br/>
        <w:br/>
        <w:t xml:space="preserve">—¡Lyria, ahora! —gritó, aunque no estaba segura de si su voz era sonido o pensamiento—. ¡Los pulsos siguen una secuencia fibonacci! ¡Ajusta los escudos en intervalos de 1.618 segundos!  </w:t>
        <w:br/>
        <w:br/>
        <w:t xml:space="preserve">El agua en la cámara de control brilló con luz propia cuando Lyria ejecutó los cálculos. Las máquinas aiónicas resonaron, sus engranajes girando al unísono con el ritmo ancestral de la magia.  </w:t>
        <w:br/>
        <w:br/>
        <w:t xml:space="preserve">Por primera vez en horas, la torre entera vibró en armonía.  </w:t>
        <w:br/>
        <w:br/>
        <w:t xml:space="preserve">Pero en la lejanía, más allá del fragor de la batalla, algo más observaba.  </w:t>
        <w:br/>
        <w:br/>
        <w:t xml:space="preserve">Algo que entendía el lenguaje de los números y las runas por igual.  </w:t>
        <w:br/>
        <w:br/>
        <w:t>Algo que esperaba su turno.</w:t>
      </w:r>
    </w:p>
    <w:p>
      <w:pPr>
        <w:jc w:val="both"/>
      </w:pPr>
      <w:r>
        <w:t xml:space="preserve">**El Puente de Resonancia**  </w:t>
        <w:br/>
        <w:br/>
        <w:t xml:space="preserve">Lyria sintió el sudor frío deslizándose por su espalda mientras sus dedos danzaban sobre el panel de control. Los indicadores parpadeaban en rojo, advirtiendo del colapso inminente del núcleo arcanotecnológico. A través del cristal reforzado que la separaba del agua éterica, podía ver las venas luminosas de la torre palidecer bajo el ataque constante de los drones.  </w:t>
        <w:br/>
        <w:br/>
        <w:t xml:space="preserve">—*No puedo fallar. No otra vez.*  </w:t>
        <w:br/>
        <w:br/>
        <w:t xml:space="preserve">La voz de Valeria llegó distorsionada por el comunicador, entrecortada por la interferencia: *—¡Los sellos arcanos no responden! Necesitamos sincronizar los sistemas o la torre caerá—.*  </w:t>
        <w:br/>
        <w:br/>
        <w:t xml:space="preserve">Lyria cerró los ojos, respirando hondo. Recordó las palabras de su mentor en el Círculo del Nexo: *"La magia y la tecnología son dos ríos que fluyen hacia el mismo mar. Solo necesitas el puente correcto."*  </w:t>
        <w:br/>
        <w:br/>
        <w:t xml:space="preserve">Abrió los ojos con determinación.  </w:t>
        <w:br/>
        <w:br/>
        <w:t xml:space="preserve">—*El puente de resonancia.*  </w:t>
        <w:br/>
        <w:br/>
        <w:t xml:space="preserve">Sus manos se movieron con precisión quirúrgica. Con la derecha, trazó una secuencia de runas en el aire, que quedaron suspendidas como hologramas dorados. Con la izquierda, reprogramó los algoritmos cuánticos del núcleo, ajustando las frecuencias para que coincidieran con las oscilaciones mágicas de los sellos superiores.  </w:t>
        <w:br/>
        <w:br/>
        <w:t xml:space="preserve">—*Tres frecuencias primarias—* murmuró, observando cómo el dispositivo augural proyectaba ecuaciones flotantes. *—La torre responde a los armónicos del cristal, pero los sellos necesitan una firma arcana pura...*  </w:t>
        <w:br/>
        <w:br/>
        <w:t xml:space="preserve">El agua éterica alrededor de ella comenzó a agitarse, formando remolinos que dibujaban patrones geométricos. Lyria no titubeó. Arrancó un cable de su mochila y lo sumergió directamente en el líquido luminiscente, permitiendo que la energía mágica fluyera hacia los circuitos.  </w:t>
        <w:br/>
        <w:br/>
        <w:t xml:space="preserve">—*¡Esto es una locura!* —gritó Kael desde algún lugar de la torre, pero Lyria ya no escuchaba.  </w:t>
        <w:br/>
        <w:br/>
        <w:t xml:space="preserve">El primer indicador se volvió verde.  </w:t>
        <w:br/>
        <w:br/>
        <w:t xml:space="preserve">Luego el segundo.  </w:t>
        <w:br/>
        <w:br/>
        <w:t xml:space="preserve">Un zumbido profundo recorrió la estructura, como si la torre misma respirara aliviada. En la cúpula, Valeria sintió cómo los sellos arcanos cobraban vida nuevamente, sus runas brillando con una luz que ya no era dorada ni azul, sino un verde esmeralda vibrante.  </w:t>
        <w:br/>
        <w:br/>
        <w:t xml:space="preserve">—*¡Lo lograste!* —exclamó Valeria, pero Lyria no respondió.  </w:t>
        <w:br/>
        <w:br/>
        <w:t xml:space="preserve">Sus ojos estaban fijos en el panel central, donde las lecturas mostraban algo imposible: las frecuencias mágicas y tecnológicas no solo se habían sincronizado, sino que se entrelazaban, creando un nuevo patrón de energía. Un híbrido perfecto.  </w:t>
        <w:br/>
        <w:br/>
        <w:t xml:space="preserve">—*Es hermoso...* —susurró, tocando la pantalla con reverencia.  </w:t>
        <w:br/>
        <w:br/>
        <w:t xml:space="preserve">Por primera vez en años, el fantasma del fracaso se disipó. En ese instante, Lyria entendió que su lugar no estaba en los laboratorios de La Orden ni en los claustros de los arúspices, sino aquí, en el delgado filo donde la magia y la ciencia se besaban.  </w:t>
        <w:br/>
        <w:br/>
        <w:t xml:space="preserve">El puente de resonancia no solo había salvado la torre.  </w:t>
        <w:br/>
        <w:br/>
        <w:t xml:space="preserve">Había redefinido lo que era posible.  </w:t>
        <w:br/>
        <w:br/>
        <w:t>Y en algún lugar, en las profundidades del Nexo, algo antiguo y vasto volvió su atención hacia ella.</w:t>
      </w:r>
    </w:p>
    <w:p>
      <w:pPr>
        <w:jc w:val="both"/>
      </w:pPr>
      <w:r>
        <w:t xml:space="preserve">**La Torre como Reflejo del Nexo**  </w:t>
        <w:br/>
        <w:br/>
        <w:t xml:space="preserve">El zumbido del puente de resonancia se expandió como un latido cósmico, vibrando a través de los cristales líquidos de la torre. Lyria observó cómo las venas luminosas de la estructura, antes agonizantes, ahora pulsaban al unísono con los algoritmos que ella había injertado en su núcleo. Era como ver a dos bestias heridas entrelazarse para sostenerse mutuamente.  </w:t>
        <w:br/>
        <w:br/>
        <w:t xml:space="preserve">—*Así es como debería ser todo*— pensó, mientras el aire se saturaba de partículas de éter ionizado.  </w:t>
        <w:br/>
        <w:br/>
        <w:t xml:space="preserve">Pero la armonía duró poco.  </w:t>
        <w:br/>
        <w:br/>
        <w:t xml:space="preserve">En las profundidades del Abismo Coral, el ritual de los Devoradores alcanzó su clímax. Una onda de distorsión negra ascendió como un géiser, golpeando los cimientos de la torre. Los cristales vibraron con un sonido que recordó a Lyria a vidrios a punto de quebrarse.  </w:t>
        <w:br/>
        <w:br/>
        <w:t xml:space="preserve">—*¡Los pilares inferiores!* —gritó Valeria desde arriba, su voz distorsionada por la interferencia—. *¡La corrupción está trepando!*  </w:t>
        <w:br/>
        <w:br/>
        <w:t xml:space="preserve">Lyria miró hacia abajo, a través del suelo transparente de la cámara. Allí, en las profundidades, las raíces arcanas de la torre —esas que se hundían hasta el núcleo del planeta— brillaban ahora con un fulgor enfermizo, como huesos bañados en radiación.  </w:t>
        <w:br/>
        <w:br/>
        <w:t xml:space="preserve">**Sin cooperación, el Nexo colapsaría.**  </w:t>
        <w:br/>
        <w:br/>
        <w:t xml:space="preserve">La frase resonó en su mente con la claridad de una profecía. Esta torre no era solo una estructura; era un espejo del propio Nexo Estelar. Sus niveles superiores, alimentados por magia pura, representaban el conocimiento ancestral. Sus cimientos tecnológicos, enterrados en el abismo, simbolizaban el progreso despiadado. Y entre ambos, el puente de resonancia que ella había creado: la frágil esperanza de equilibrio.  </w:t>
        <w:br/>
        <w:br/>
        <w:t xml:space="preserve">—*Kael* —llamó Lyria al comunicador, con una urgencia nueva—. *Necesitamos que los thalassianos activen los refuerzos de los pilares 7 al 12. ¡Ahora!*  </w:t>
        <w:br/>
        <w:br/>
        <w:t xml:space="preserve">La respuesta tardó demasiado. Cuando al fin llegó, la voz de Kael sonó ronca, como si luchara por respirar:  </w:t>
        <w:br/>
        <w:br/>
        <w:t xml:space="preserve">—*No puedo... controlarlo...*  </w:t>
        <w:br/>
        <w:br/>
        <w:t xml:space="preserve">Un estruendo sacudió la torre. En las pantallas, Lyria vio cómo los drones de La Orden, hasta entonces contenidos, se reagrupaban en formación de ataque. Draven Vex había encontrado el punto débil.  </w:t>
        <w:br/>
        <w:br/>
        <w:t xml:space="preserve">**Sin cooperación, todo se desmoronaría.**  </w:t>
        <w:br/>
        <w:br/>
        <w:t xml:space="preserve">Valeria apareció en la puerta de la cámara, su túnica chamuscada por el combate contra el Inquisidor Cibernético. Sus ojos plateados reflejaron el mismo entendimiento que Lyria sentía en su pecho:  </w:t>
        <w:br/>
        <w:br/>
        <w:t xml:space="preserve">—*Si caemos aquí, el Nexo caerá después* —dijo la astromaga, extendiendo una mano hacia los controles—. *Juntas.*  </w:t>
        <w:br/>
        <w:br/>
        <w:t xml:space="preserve">Lyria asintió. Tomó la mano de Valeria y, con la otra, ajustó el dispositivo augural. Magia y tecnología fluyeron a través de ellas, no como fuerzas opuestas, sino como dos notas de la misma sinfonía desesperada.  </w:t>
        <w:br/>
        <w:br/>
        <w:t xml:space="preserve">En las profundidades, los thalassianos —esos seres anfibios que habían visto civilizaciones nacer y morir— unieron sus cantos a la frecuencia del puente. Sus voces, ancestrales como las mareas, vibraron a través del agua éterica, reforzando los pilares corruptos.  </w:t>
        <w:br/>
        <w:br/>
        <w:t xml:space="preserve">Por un instante, todo el planeta pareció contener la respiración.  </w:t>
        <w:br/>
        <w:br/>
        <w:t xml:space="preserve">La torre resistió.  </w:t>
        <w:br/>
        <w:br/>
        <w:t xml:space="preserve">Pero el mensaje estaba claro: esta victoria era temporal. El verdadero conflicto —aquel que decidiría el destino del Nexo— solo se resolvería en el Corazón. Y para eso, necesitarían más que un puente efímero.  </w:t>
        <w:br/>
        <w:br/>
        <w:t>Necesitarían cambiar el universo.</w:t>
      </w:r>
    </w:p>
    <w:p>
      <w:pPr>
        <w:jc w:val="both"/>
      </w:pPr>
      <w:r>
        <w:t xml:space="preserve">**El Brazo Corrupto de Kael como Bomba de Tiempo**  </w:t>
        <w:br/>
        <w:br/>
        <w:t xml:space="preserve">El dolor era un animal vivo que le roía el hombro, ascendiendo por el cuello como una serpiente de metal caliente. Kael Torren apretó los dientes hasta sentir el sabor amargo del óxido en su lengua. No era el dolor lo que lo aterraba, sino las voces.  </w:t>
        <w:br/>
        <w:br/>
        <w:t xml:space="preserve">Desde que habían llegado a Thalassa, el brazo mecánico —esa amalgama de cables negros y placas de titanio grabadas con runas prohibidas— había comenzado a *hablarle*.  </w:t>
        <w:br/>
        <w:br/>
        <w:t xml:space="preserve">No con palabras, sino con imágenes.  </w:t>
        <w:br/>
        <w:br/>
        <w:t xml:space="preserve">Fragmentos de una memoria que no era suya:  </w:t>
        <w:br/>
        <w:br/>
        <w:t xml:space="preserve">—*Un abismo sin estrellas. Una puerta de huesos cósmicos. Y detrás, algo que respiraba con el ritmo de un corazón inverso.*—  </w:t>
        <w:br/>
        <w:br/>
        <w:t xml:space="preserve">Un thalassiano joven, de escamas azules y ojos sin párpados, se acercó a ayudarlo cuando tropezó. Kael intentó rechazarlo, pero su brazo se movió antes que él. Los dedos metálicos se cerraron alrededor del cuello del muchacho con un crujido de vértebras rotas.  </w:t>
        <w:br/>
        <w:br/>
        <w:t xml:space="preserve">El sonido del cuerpo cayendo al agua éterica fue casi musical.  </w:t>
        <w:br/>
        <w:br/>
        <w:t xml:space="preserve">—*No...* —murmuró Kael, pero la negrura ya se extendía por sus venas, dibujando constelaciones de corrupción bajo su piel. Las runas del brazo brillaban ahora con un fulgor violeta, pulsando al ritmo de los cantos de los Devoradores en el abismo.  </w:t>
        <w:br/>
        <w:br/>
        <w:t xml:space="preserve">**No era un brazo.**  </w:t>
        <w:br/>
        <w:br/>
        <w:t xml:space="preserve">Esa era la verdad que Lyria no entendía, que Valeria sospechaba pero no decía. No era una prótesis, ni siquiera un arma. Era una *cerradura*. Y algo, en las profundidades del Nexo, estaba girando la llave.  </w:t>
        <w:br/>
        <w:br/>
        <w:t xml:space="preserve">—*Torren, ¿estás ahí?* —la voz de Lyria irrumpió en su comunicador, distorsionada por la interferencia de la torre—. *¡Los pilares 7 al 12 necesitan refuerzos!*  </w:t>
        <w:br/>
        <w:br/>
        <w:t xml:space="preserve">Kael miró su brazo, ahora cubierto de una sustancia negra y viscosa que goteaba como alquitrán. Cada gota que caía al agua éterica se transformaba en un gusano de sombra, nadando hacia el abismo.  </w:t>
        <w:br/>
        <w:br/>
        <w:t xml:space="preserve">—*No puedo... controlarlo...* —logró gruñir antes de que otro espasmo lo doblara sobre sí mismo.  </w:t>
        <w:br/>
        <w:br/>
        <w:t xml:space="preserve">Esta vez, la visión fue más clara:  </w:t>
        <w:br/>
        <w:br/>
        <w:t xml:space="preserve">—*El Anciano del Umbral, no como una entidad, sino como un vacío con dientes. Y él, Kael Torren, de pie en el borde, con el brazo extendido como un puente hacia la nada.*—  </w:t>
        <w:br/>
        <w:br/>
        <w:t xml:space="preserve">Cuando recuperó la conciencia, estaba de rodillas frente al cadáver del thalassiano. Su brazo había *escrito* algo en las paredes de coral con la sangre de la víctima:  </w:t>
        <w:br/>
        <w:br/>
        <w:t xml:space="preserve">**"PUERTA"**  </w:t>
        <w:br/>
        <w:br/>
        <w:t xml:space="preserve">En letras mayúsculas, como un grito ahogado.  </w:t>
        <w:br/>
        <w:br/>
        <w:t xml:space="preserve">—*Maldita sea...* —Kael intentó limpiarlo con la manga, pero la sangre se había convertido en cristal negro.  </w:t>
        <w:br/>
        <w:br/>
        <w:t xml:space="preserve">En ese momento lo supo: no importaba si ganaban o perdían en Thalassa. La verdadera batalla era contra el reloj invisible que llevaba en la carne. Y las manecillas, impulsadas por el latido del Nexo, se acercaban a la medianoche.  </w:t>
        <w:br/>
        <w:br/>
        <w:t xml:space="preserve">**Pronto, la puerta se abriría.**  </w:t>
        <w:br/>
        <w:br/>
        <w:t>Y él sería el umbral.</w:t>
      </w:r>
    </w:p>
    <w:p>
      <w:pPr>
        <w:jc w:val="both"/>
      </w:pPr>
      <w:r>
        <w:t xml:space="preserve">**La Sombra que Habita en la Máquina**  </w:t>
        <w:br/>
        <w:br/>
        <w:t xml:space="preserve">El brazo de Kael ardía como si mil agujas de hielo le perforaran la carne, cada una inyectando visiones que no pertenecían a este mundo. Desde que habían pisado Thalassa, la corrupción se había acelerado, tejiendo una red de venas negras bajo su piel, desde el hombro hasta el pecho. Pero ahora era distinto. Ahora *veía*.  </w:t>
        <w:br/>
        <w:br/>
        <w:t xml:space="preserve">—*Un vacío con forma de hombre, sus contornos difuminados como tinta en agua. Ojos que no eran ojos, sino abismos dentro de abismos. Y una voz que resonaba en sus huesos, no en sus oídos: "Mi puerta está casi lista..."*—  </w:t>
        <w:br/>
        <w:br/>
        <w:t xml:space="preserve">Kael se estremeció, tratando de sacudirse la visión. A su alrededor, la batalla rugía: los thalassianos, criaturas anfibias de escamas irisadas, luchaban contra los drones de supresión mágica de La Orden. Las torres de cristal éterico titilaban, emitiendo pulsos de energía caótica cada vez que un drone impactaba contra sus defensas.  </w:t>
        <w:br/>
        <w:br/>
        <w:t xml:space="preserve">—¡Torren! —gritó Seris, una thalassiana con branquias cortadas de batallas pasadas—. ¡El generador del sector cuatro está cayendo!  </w:t>
        <w:br/>
        <w:br/>
        <w:t xml:space="preserve">Kael asintió, pero al mover su brazo mecánico, los dedos se crisparon involuntariamente, como si algo—*alguien*—los controlara desde el otro lado del velo.  </w:t>
        <w:br/>
        <w:br/>
        <w:t xml:space="preserve">—No ahora... —masculló, golpeando la unión metálica entre el hombro y la prótesis. El dolor lo ayudaba a mantenerse presente, a recordar quién era.  </w:t>
        <w:br/>
        <w:br/>
        <w:t xml:space="preserve">Avanzaron entre los escombros de lo que alguna vez fue un mercado flotante. Los drones sobrevolaban como aves de presa mecánicas, lanzando pulsos de energía que dejaban a los hechiceros thalassianos jadeando en el suelo, sus magias anuladas. Kael y Seris se arrastraron hasta el generador, una esfera de cristal llena de líquido éterico que alimentaba las defensas de la torre más cercana.  </w:t>
        <w:br/>
        <w:br/>
        <w:t xml:space="preserve">—Hay que reiniciarlo —dijo Seris, señalando los conductos dañados—. Si no, los escudos caerán en minutos.  </w:t>
        <w:br/>
        <w:br/>
        <w:t xml:space="preserve">Kael se acercó, pero en ese momento, el brazo reaccionó.  </w:t>
        <w:br/>
        <w:br/>
        <w:t xml:space="preserve">Un espasmo. Un destello violeta en las runas grabadas en el metal.  </w:t>
        <w:br/>
        <w:br/>
        <w:t xml:space="preserve">Y luego, el horror.  </w:t>
        <w:br/>
        <w:br/>
        <w:t xml:space="preserve">Sus dedos se movieron con velocidad sobrenatural, atravesando el torso de Seris como si su armadura de escamas fuera papel. La thalassiana ni siquiera gritó; solo miró con ojos desconcertados la mano mecánica que ahora sostenía su corazón aún latiendo.  </w:t>
        <w:br/>
        <w:br/>
        <w:t xml:space="preserve">—¡No! —Kael intentó retroceder, pero el brazo no le obedecía. Lo vio arrojar el órgano al agua éterica, donde se disolvió en una nube de humo negro.  </w:t>
        <w:br/>
        <w:br/>
        <w:t xml:space="preserve">Las últimas palabras de Seris fueron un susurro ahogado en sangre:  </w:t>
        <w:br/>
        <w:br/>
        <w:t xml:space="preserve">—*El abismo te llama, forastero...*  </w:t>
        <w:br/>
        <w:br/>
        <w:t xml:space="preserve">Entonces, como si nada hubiera pasado, el brazo volvió a su control. Kael se desplomó de rodillas, jadeando, mientras la voz del Anciano resonaba en su cráneo:  </w:t>
        <w:br/>
        <w:br/>
        <w:t xml:space="preserve">—*Cada muerte acerca mi liberación. Cada sacrificio fortalece el umbral.*  </w:t>
        <w:br/>
        <w:br/>
        <w:t xml:space="preserve">A lo lejos, los drones de La Orden continuaban su ataque, ajenos al verdadero peligro. Kael miró su brazo, ahora cubierto de un líquido oscuro que goteaba como lágrimas de alquitrán.  </w:t>
        <w:br/>
        <w:br/>
        <w:t xml:space="preserve">Sabía la verdad ahora.  </w:t>
        <w:br/>
        <w:br/>
        <w:t xml:space="preserve">No era un arma. No era una herramienta.  </w:t>
        <w:br/>
        <w:br/>
        <w:t xml:space="preserve">Era un *sacrificio en proceso*.  </w:t>
        <w:br/>
        <w:br/>
        <w:t>Y Thalassa era solo el principio.</w:t>
      </w:r>
    </w:p>
    <w:p>
      <w:pPr>
        <w:jc w:val="both"/>
      </w:pPr>
      <w:r>
        <w:t xml:space="preserve">**Los Circuitos Negros y las Runas Malditas**  </w:t>
        <w:br/>
        <w:br/>
        <w:t xml:space="preserve">Kael se arrancó la manga de cuero que cubría su brazo mecánico, revelando la corrupción que se extendía como una plaga. Los circuitos, otrora dorados y pulsantes de energía azulada, ahora eran venas de oscuridad absoluta, retorciéndose bajo el metal. Pero lo más inquietante no era su color, sino lo que dibujaban:  </w:t>
        <w:br/>
        <w:br/>
        <w:t xml:space="preserve">Runas.  </w:t>
        <w:br/>
        <w:br/>
        <w:t xml:space="preserve">No las runas thalassianas que adornaban las torres, ni las marcas aiónicas que Lyria estudiaba en sus dispositivos. Estas eran *otra cosa*. Formas angulares que parecían moverse cuando las miraba de reojo, como serpientes bajo la piel del metal. Cada línea terminaba en un gancho que se clavaba en su carne, como si intentaran *coserlo* a algo—*a alguien*—que acechaba más allá del velo de la realidad.  </w:t>
        <w:br/>
        <w:br/>
        <w:t xml:space="preserve">—¿Lyria? —llamó Kael, su voz más ronca de lo habitual—. Necesito que mires esto.  </w:t>
        <w:br/>
        <w:br/>
        <w:t xml:space="preserve">La ingeniera-arúspice se acercó, su dispositivo augural ya emitiendo un zumbido de alerta. Al ver las runas, palideció.  </w:t>
        <w:br/>
        <w:br/>
        <w:t xml:space="preserve">—No son lenguaje... son *inversiones* de lenguaje —murmuró, ajustando los lentes de aumento integrados en su visor—. Cada símbolo es como un espejo roto que refleja conceptos prohibidos. Mira aquí.  </w:t>
        <w:br/>
        <w:br/>
        <w:t xml:space="preserve">Señaló una secuencia que se repetía cerca del hombro: tres círculos concéntricos atravesados por una línea quebrada.  </w:t>
        <w:br/>
        <w:br/>
        <w:t xml:space="preserve">—Esto se parece al símbolo aiónico para *"puerta"*, pero invertido. Y estos garfios... —trazó el aire sobre ellos con un dedo tembloroso—. No son decoración. Son *instrucciones*.  </w:t>
        <w:br/>
        <w:br/>
        <w:t xml:space="preserve">—¿Instrucciones para qué? —preguntó Kael, aunque en el fondo ya lo sabía.  </w:t>
        <w:br/>
        <w:br/>
        <w:t xml:space="preserve">Lyria no respondió de inmediato. En cambio, activó el escáner de su dispositivo y lo pasó sobre las runas. La pantalla holográfica mostró una cascada de ecuaciones que se descomponían en tiempo real, seguidas de una advertencia en rojo:  </w:t>
        <w:br/>
        <w:br/>
        <w:t xml:space="preserve">**"ADVERTENCIA: PATRÓN DE CORRUPCIÓN DE ALTA ENTROPÍA. CONTENIDO: PROHIBIDO (NIVEL ÆON-9)"**  </w:t>
        <w:br/>
        <w:br/>
        <w:t xml:space="preserve">—¡Maldita sea! —maldijo Lyria, golpeando el dispositivo cuando este empezó a humear—. Es como si las runas *no quisieran* ser leídas.  </w:t>
        <w:br/>
        <w:br/>
        <w:t xml:space="preserve">En ese momento, Valeria se acercó, sus ojos plateados brillando con preocupación. Sin decir nada, extendió una mano sobre el brazo de Kael y murmuró un hechizo de revelación.  </w:t>
        <w:br/>
        <w:br/>
        <w:t xml:space="preserve">El aire vibró.  </w:t>
        <w:br/>
        <w:br/>
        <w:t xml:space="preserve">Por un instante, las runas se iluminaron con un fulgor violeta, y entonces *sucedió*.  </w:t>
        <w:br/>
        <w:br/>
        <w:t xml:space="preserve">Las líneas negras se despegaron del metal, flotando en el aire como tinta en agua, reorganizándose en una nueva forma: un ojo gigantesco, rodeado de tentáculos que se retorcían en un patrón hipnótico.  </w:t>
        <w:br/>
        <w:br/>
        <w:t xml:space="preserve">—El Anciano... —susurró Valeria, retrocediendo—. Estas no son runas de apertura. Son *marcas de propiedad*.  </w:t>
        <w:br/>
        <w:br/>
        <w:t xml:space="preserve">Kael sintió un escalofrío. El ojo flotante lo miró, y por primera vez, la voz en su cabeza sonó clara como cristal roto:  </w:t>
        <w:br/>
        <w:br/>
        <w:t xml:space="preserve">—*Tú eres mi llave, Kael Torren. Y tu brazo es la cerradura.*  </w:t>
        <w:br/>
        <w:br/>
        <w:t xml:space="preserve">Lyria, temblando, apuntó a un detalle en el centro del ojo: una espiral diminuta que coincidía exactamente con el diseño del núcleo de su dispositivo augural.  </w:t>
        <w:br/>
        <w:br/>
        <w:t xml:space="preserve">—Dioses... —murmuró—. Esto no fue un accidente. Tu brazo... *fue diseñado para esto*. Para conectarse al Corazón del Nexo.  </w:t>
        <w:br/>
        <w:br/>
        <w:t xml:space="preserve">El ojo se desvaneció, y las runas regresaron al metal, más oscuras que antes. Kael cerró el puño, sintiendo el peso de la revelación.  </w:t>
        <w:br/>
        <w:br/>
        <w:t xml:space="preserve">No era un arma.  </w:t>
        <w:br/>
        <w:br/>
        <w:t xml:space="preserve">No era una herramienta.  </w:t>
        <w:br/>
        <w:br/>
        <w:t xml:space="preserve">Era un *instrumento ritual*.  </w:t>
        <w:br/>
        <w:br/>
        <w:t>Y alguien—*algo*—había planeado su existencia desde mucho antes de que él naciera.</w:t>
      </w:r>
    </w:p>
    <w:p>
      <w:pPr>
        <w:jc w:val="both"/>
      </w:pPr>
      <w:r>
        <w:t xml:space="preserve">**La Súplica del Mercenario**  </w:t>
        <w:br/>
        <w:br/>
        <w:t xml:space="preserve">El dolor era una serpiente de acero que le devoraba el hombro, ascendiendo hacia el cuello en ondas punzantes. Kael Torren, el mercenario que jamás había pedido clemencia, cuyos labios solo pronunciaban demandas o sarcasmos, sintió cómo las palabras se le atragantaban en la garganta.  </w:t>
        <w:br/>
        <w:br/>
        <w:t xml:space="preserve">—Lyria... —logró gruñir, mientras las venas negras bajo su piel pulsaban al ritmo de un corazón ajeno—. No puedo... controlarlo.  </w:t>
        <w:br/>
        <w:br/>
        <w:t xml:space="preserve">La ingeniera-arúspice giró hacia él, sus lentes de diagnóstico emitiendo destellos verdes. Había visto a Kael desangrarse sin quejarse, reírse con balas silbando a su alrededor. Pero esto—*esto*—era distinto.  </w:t>
        <w:br/>
        <w:br/>
        <w:t xml:space="preserve">—¿Qué necesitas? —preguntó, sin sarcasmo, sin reproches. Solo urgencia.  </w:t>
        <w:br/>
        <w:br/>
        <w:t xml:space="preserve">Kael mostró los dientes, no en un gesto de desafío, sino de agonía. Su brazo mecánico, ahora más negro que el vacío interestelar, se retorcía como una bestia viva. Los circuitos malditos dibujaban nuevas runas a cada segundo, quemando el aire con un olor a ozono y carne podrida.  </w:t>
        <w:br/>
        <w:br/>
        <w:t xml:space="preserve">—¡Córtalo! —rugió, arrojándole su cuchillo de plasma—. Antes de que... *él*...  </w:t>
        <w:br/>
        <w:br/>
        <w:t xml:space="preserve">No terminó la frase. El brazo reaccionó. Los dedos metálicos se cerraron alrededor de su propia garganta, apretando con fuerza sobrenatural. Lyria saltó hacia atrás cuando tentáculos de sombra brotaron de las juntas, serpenteando hacia ella como látigos hambrientos.  </w:t>
        <w:br/>
        <w:br/>
        <w:t xml:space="preserve">—¡Kael!  </w:t>
        <w:br/>
        <w:br/>
        <w:t xml:space="preserve">El mercenario cayó de rodillas, ahogándose. Entre espasmos, logró señalar un panel en su espalda—un puerto de acceso oculto, cubierto por una placa con el símbolo de los Devoradores.  </w:t>
        <w:br/>
        <w:br/>
        <w:t xml:space="preserve">Lyria no lo pensó dos veces. Con manos que apenas temblaban, conectó su dispositivo augural al puerto. La pantalla explotó en advertencias:  </w:t>
        <w:br/>
        <w:br/>
        <w:t xml:space="preserve">**"CORRUPCIÓN ÆON-9 DETECTADA. PROTOCOLO DE PURGA: ACTIVADO"**  </w:t>
        <w:br/>
        <w:br/>
        <w:t xml:space="preserve">—Esto va a doler —advirtió, y accionó la secuencia.  </w:t>
        <w:br/>
        <w:br/>
        <w:t xml:space="preserve">El grito de Kael atravesó la torre como un cuchillo. El brazo se convulsionó, los tentáculos se retorcieron en llamas violetas... y entonces, por un milagro, se detuvo.  </w:t>
        <w:br/>
        <w:br/>
        <w:t xml:space="preserve">El mercenario jadeó, desplomado contra el suelo de cristal. Las venas negras retrocedieron, aunque no desaparecieron.  </w:t>
        <w:br/>
        <w:br/>
        <w:t xml:space="preserve">—No es... permanente —toseó Lyria, revisando los datos—. La corrupción está arraigada en tu sistema nervioso. Pero te comprará tiempo.  </w:t>
        <w:br/>
        <w:br/>
        <w:t xml:space="preserve">Kael, con los ojos inyectados en sangre, la miró. No hubo agradecimiento—eso habría sido demasiado—pero algo se quebró en su voz cuando murmuró:  </w:t>
        <w:br/>
        <w:br/>
        <w:t xml:space="preserve">—Si vuelve a pasar... si *yo* vuelvo a intentar...  </w:t>
        <w:br/>
        <w:br/>
        <w:t xml:space="preserve">—Te detendré —prometió ella, y esta vez fue la ingeniera quien mostró los dientes—. Con gusto.  </w:t>
        <w:br/>
        <w:br/>
        <w:t xml:space="preserve">Una sonrisa torcida asomó en el rostro de Kael. Por primera vez en años, no estaba solo. Y eso, aunque no lo admitiera, era un alivio más poderoso que cualquier droga o pago.  </w:t>
        <w:br/>
        <w:br/>
        <w:t xml:space="preserve">Mientras tanto, en las profundidades del brazo inerte, algo *más* sonreía también.  </w:t>
        <w:br/>
        <w:br/>
        <w:t>Esperando.</w:t>
      </w:r>
    </w:p>
    <w:p>
      <w:pPr>
        <w:jc w:val="both"/>
      </w:pPr>
      <w:r>
        <w:t xml:space="preserve">**El Brazo Maldito: Llave y Prisión**  </w:t>
        <w:br/>
        <w:br/>
        <w:t xml:space="preserve">El dolor había retrocedido a un zumbido lejano, pero Kael sabía que era solo una tregua. El brazo mecánico, ahora inerte sobre el suelo de cristal, respiraba. Sí, *respiraba*—los circuitos negros se expandían y contraían como pulmones enfermos, y en su superficie, las runas grabadas brillaban con una luz que no pertenecía a este mundo.  </w:t>
        <w:br/>
        <w:br/>
        <w:t xml:space="preserve">Lyria se arrodilló junto al artefacto, su dispositivo augural escaneando los glifos que se reconfiguraban solos.  </w:t>
        <w:br/>
        <w:br/>
        <w:t xml:space="preserve">—No es tecnología... o al menos, no solo eso —murmuró, ajustando los lentes que proyectaban hologramas sobre sus ojos—. Estas runas son un *contrato*.  </w:t>
        <w:br/>
        <w:br/>
        <w:t xml:space="preserve">Valeria se acercó, las manos aún temblorosas por el esfuerzo de contener la torre. Sus ojos plateados, herencia de su sangre élfica, captaron lo que los instrumentos no podían:  </w:t>
        <w:br/>
        <w:br/>
        <w:t xml:space="preserve">—Es una puerta. Pequeña, imperfecta, pero una puerta al fin.  </w:t>
        <w:br/>
        <w:br/>
        <w:t xml:space="preserve">Kael apretó los dientes. Recordaba el momento en que le implantaron el brazo—una ceremonia en las sombras, voces susurrando en una lengua que hacía sangrar los oídos. Le habían dicho que era tecnología robada a La Orden, un arma superior. Pero ahora las piezas encajaban:  </w:t>
        <w:br/>
        <w:br/>
        <w:t xml:space="preserve">—Los Devoradores... me usaron.  </w:t>
        <w:br/>
        <w:br/>
        <w:t xml:space="preserve">Lyria asintió, señalando una secuencia repetitiva en los hologramas.  </w:t>
        <w:br/>
        <w:br/>
        <w:t xml:space="preserve">—El brazo no solo está corrupto. Es un *ancla*. Cada vez que usas su poder, el Anciano del Umbral gana un poco más de control sobre esta realidad. —Hizo una pausa, tragando saliva—. Y hay más...  </w:t>
        <w:br/>
        <w:br/>
        <w:t xml:space="preserve">Con un gesto, amplió una imagen: el interior del brazo mostraba una estructura cristalina idéntica a los fragmentos del Nexo que Draven Vex había robado.  </w:t>
        <w:br/>
        <w:br/>
        <w:t xml:space="preserve">Valeria palideció.  </w:t>
        <w:br/>
        <w:br/>
        <w:t xml:space="preserve">—Es una llave. Una llave para romper los sellos del Corazón del Nexo.  </w:t>
        <w:br/>
        <w:br/>
        <w:t xml:space="preserve">El aire en la torre se espesó. Kael miró su hombro, donde la corrupción había dejado marcas negras como tatuajes de tinta viva. Siempre había creído que el brazo era su herramienta, su ventaja. Ahora entendía la verdad:  </w:t>
        <w:br/>
        <w:br/>
        <w:t xml:space="preserve">—Soy su caballo de Troya.  </w:t>
        <w:br/>
        <w:br/>
        <w:t xml:space="preserve">En ese momento, el brazo se estremeció. Las runas parpadearon, formando un mensaje claro en el aire:  </w:t>
        <w:br/>
        <w:br/>
        <w:t xml:space="preserve">**"VEN A MÍ"**  </w:t>
        <w:br/>
        <w:br/>
        <w:t xml:space="preserve">La voz no fue un sonido, sino un eco en sus huesos. El Anciano los estaba observando.  </w:t>
        <w:br/>
        <w:br/>
        <w:t xml:space="preserve">Lyria cerró el dispositivo con un chasquido.  </w:t>
        <w:br/>
        <w:br/>
        <w:t xml:space="preserve">—Tenemos dos opciones: destruirlo ahora y arriesgarnos a que el Anciano pierda su ancla... o llevarlo al Corazón y usarlo en nuestra contra.  </w:t>
        <w:br/>
        <w:br/>
        <w:t xml:space="preserve">Kael se levantó, tambaleante. Tomó el cuchillo de plasma que Lyria le había devuelto y lo sostuvo sobre el brazo inerte. Durante un segundo, todos contuvieron el aliento.  </w:t>
        <w:br/>
        <w:br/>
        <w:t xml:space="preserve">Pero entonces lo guardó.  </w:t>
        <w:br/>
        <w:br/>
        <w:t xml:space="preserve">—No —dijo, con una calma que asustó más que cualquier grito—. Si este maldito artefacto es lo único que puede abrir el Corazón, entonces lo usaremos *nosotros* primero. —Sus ojos ardieron con una determinación nueva—. Pero cuando acabe esto, prometo una cosa: lo haré pedazos con mis propias manos.  </w:t>
        <w:br/>
        <w:br/>
        <w:t xml:space="preserve">Valeria asintió, extendiendo su palma sobre el brazo. Un hechizo de contención tejido en plata y sombra envolvió el metal, sellándolo temporalmente.  </w:t>
        <w:br/>
        <w:br/>
        <w:t xml:space="preserve">—Entonces no hay tiempo que perder. El eclipse se acerca... y el Corazón nos espera.  </w:t>
        <w:br/>
        <w:br/>
        <w:t xml:space="preserve">Mientras salían de la torre, nadie mencionó lo obvio: el brazo seguía sonriendo.  </w:t>
        <w:br/>
        <w:br/>
        <w:t>Y en algún lugar entre los pliegues de la realidad, algo demasiado antiguo para tener nombre sonreía con él.</w:t>
      </w:r>
    </w:p>
    <w:p>
      <w:pPr>
        <w:jc w:val="both"/>
      </w:pPr>
      <w:r>
        <w:t xml:space="preserve">**El Cristal de Éter Puro y la traición de Draven**  </w:t>
        <w:br/>
        <w:br/>
        <w:t xml:space="preserve">El aire en la cámara del núcleo vibraba con una energía que cortaba como cuchillas de cristal. Valeria avanzó con cuidado, sintiendo cómo las losas del suelo resonaban bajo sus pies, emitiendo un zumbido ancestral. En el centro de la estancia, suspendido sobre un pedestal de plata y hueso cósmico, el **Cristal de Éter Puro** pulsaba con una luz que no pertenecía a ningún espectro conocido. Era como mirar al corazón de una estrella recién nacida, encapsulada en geometrías imposibles.  </w:t>
        <w:br/>
        <w:br/>
        <w:t xml:space="preserve">—No lo toquéis aún —advirtió Lyria, ajustando los diales de su dispositivo augural—. El campo de contención está tejido con **códigos de conjunción**. Si rompemos la secuencia sin desactivarlo...  </w:t>
        <w:br/>
        <w:br/>
        <w:t xml:space="preserve">No terminó la frase. Un estruendo sacudió la torre, seguido de un silbido metálico que heló la sangre. Las paredes de cristal éterico se empañaron de repente, y entre la bruma surgió una silueta envuelta en una armadura de placas negras y venas luminosas.  </w:t>
        <w:br/>
        <w:br/>
        <w:t xml:space="preserve">**Draven Vex**.  </w:t>
        <w:br/>
        <w:br/>
        <w:t xml:space="preserve">Su armadura no era como la de los otros inquisidores. No solo suprimía la magia; la **devoraba**. Los glifos arcanos que Valeria había grabado en el aire para iluminar el camino se desvanecieron al instante, absorbidos por los filamentos oscuros que recorrían el metal.  </w:t>
        <w:br/>
        <w:br/>
        <w:t xml:space="preserve">—Pensé que os costaría más —dijo Draven, su voz distorsionada por el yelmo que le cubría el rostro—. Aunque supongo que tener una **llave viviente** acelera las cosas.  </w:t>
        <w:br/>
        <w:br/>
        <w:t xml:space="preserve">Sus ojos, invisibles tras el visor, se posaron en el brazo de Kael. El mercenario tensó los músculos, pero no hizo ningún movimiento. Sabía lo que había bajo esa armadura: **fragmentos del Nexo**, forjados en aleaciones prohibidas.  </w:t>
        <w:br/>
        <w:br/>
        <w:t xml:space="preserve">Lyria se interpuso, su dispositivo augural emitiendo un pitido de alerta.  </w:t>
        <w:br/>
        <w:br/>
        <w:t xml:space="preserve">—Ese cristal no es una herramienta, Draven. Es un **foco de vinculación**. Si lo usas con tu Catalizador, redirigirás el flujo del Nexo hacia un solo punto. ¡Destruirás el equilibrio cósmico!  </w:t>
        <w:br/>
        <w:br/>
        <w:t xml:space="preserve">Draven rio, un sonido seco y mecánico.  </w:t>
        <w:br/>
        <w:br/>
        <w:t xml:space="preserve">—Equilibrio —repitió, como si probara una palabra en un idioma extranjero—. La magia es un parásito, ingeniera. Un lastre que nos ata a la superstición. —Extendió una mano enguantada, y el cristal tembló en su pedestal—. El Nexo será **reescrito**. Un universo donde solo la lógica gobierne.  </w:t>
        <w:br/>
        <w:br/>
        <w:t xml:space="preserve">Valeria sintió el éter moviéndose a su alrededor, reconociendo la verdad antes de que su mente la procesara. Draven no quería controlar el Nexo. Quería **rehacerlo**.  </w:t>
        <w:br/>
        <w:br/>
        <w:t xml:space="preserve">—Tu Catalizador no es un arma —susurró, los ojos brillando con comprensión—. Es una **pluma**.  </w:t>
        <w:br/>
        <w:br/>
        <w:t xml:space="preserve">Draven inclinó la cabeza, casi respetuoso.  </w:t>
        <w:br/>
        <w:br/>
        <w:t xml:space="preserve">—Y el cristal es la tinta.  </w:t>
        <w:br/>
        <w:br/>
        <w:t xml:space="preserve">Kael actuó primero. Su cuchillo de plasma surcó el aire, pero Draven lo detuvo con un gesto. Los filamentos de su armadura se extendieron como raíces venenosas, envolviendo la hoja energética y desintegrándola en motas de luz.  </w:t>
        <w:br/>
        <w:br/>
        <w:t xml:space="preserve">—No sois mis enemigos —dijo, mientras el cristal se desprendía del pedestal y flotaba hacia él—. Sois **piezas**. Y las piezas no eligen su lugar en el tablero.  </w:t>
        <w:br/>
        <w:br/>
        <w:t xml:space="preserve">El brazo de Kael se agitó entonces, como si respondiera a una llamada. Las runas brillaron con furia, y por un instante, el mercenario vio **visiones**: el Catalizador activándose en el Corazón del Nexo, líneas de código luminoso reescribiendo las estrellas, mundos enteros apagándose como velas.  </w:t>
        <w:br/>
        <w:br/>
        <w:t xml:space="preserve">Lyria lanzó un **nanocloud disruptivo**, una nube de microbots diseñados para corroer tecnología. Pero Draven solo alzó el cristal, y los microbots se convirtieron en polvo de plata inerte.  </w:t>
        <w:br/>
        <w:br/>
        <w:t xml:space="preserve">—Hasta el eclipse, astromaga —fueron sus últimas palabras antes de que el suelo bajo sus pies se transformara en un portal de sombras, tragándolo junto al cristal.  </w:t>
        <w:br/>
        <w:br/>
        <w:t xml:space="preserve">El silencio que dejó atrás era más denso que el vacío del espacio.  </w:t>
        <w:br/>
        <w:br/>
        <w:t xml:space="preserve">—Tenías razón —murmuró Kael, mirando su brazo, ahora cubierto de escarcha negra—. Soy una puerta. Pero él... es algo peor.  </w:t>
        <w:br/>
        <w:br/>
        <w:t xml:space="preserve">Valeria cerró los puños. El cristal era la pieza clave, y ahora estaba en manos de un fanático que creía ser un dios.  </w:t>
        <w:br/>
        <w:br/>
        <w:t xml:space="preserve">—No importa —dijo, aunque el temblor en su voz delataba la mentira—. El Corazón del Nexo no se deja reescribir tan fácilmente.  </w:t>
        <w:br/>
        <w:br/>
        <w:t xml:space="preserve">Lyria no respondió. En su dispositivo augural, una alerta parpadeaba: **48 HORAS RESTANTES**.  </w:t>
        <w:br/>
        <w:br/>
        <w:t>Y en algún lugar, el Anciano del Umbral reía.</w:t>
      </w:r>
    </w:p>
    <w:p>
      <w:pPr>
        <w:jc w:val="both"/>
      </w:pPr>
      <w:r>
        <w:t xml:space="preserve">**La Armadura del Destino Escrito**  </w:t>
        <w:br/>
        <w:br/>
        <w:t xml:space="preserve">Draven Vex emergió de la penumbra como un espectro forjado en pesadillas tecnológicas. Su armadura no era simplemente metal y circuitos; era una **segunda piel de fragmentos del Nexo**, piezas arrancadas del tejido cósmico y fundidas en placas de un material que parecía absorber la luz. Cada movimiento suyo dejaba estelas de distorsión en el aire, como si la realidad misma dudara en tocarlo. Valeria sintió el éter retroceder a su alrededor, como un animal acorralado.  </w:t>
        <w:br/>
        <w:br/>
        <w:t xml:space="preserve">—No os molestéis en resistiros —dijo Draven, su voz filtrada por el yelmo, que más que un casco parecía una máscara funeraria de acero negro—. Vuestra magia es un susurro comparada con el lenguaje del Nexo que ahora hablo.  </w:t>
        <w:br/>
        <w:br/>
        <w:t xml:space="preserve">Kael descargó su pistola de plasma contra el pecho de Draven, pero los proyectiles se desintegraron al contacto, absorbidos por los filamentos oscuros que serpenteaban bajo la superficie de la armadura. Lyria, con manos temblorosas, alzó su dispositivo augural, pero las lecturas eran imposibles: **la armadura no solo resistía la magia, la devoraba**.  </w:t>
        <w:br/>
        <w:br/>
        <w:t xml:space="preserve">—¿Cómo...? —murmuró Valeria, sintiendo cómo los hechizos de protección que había tejido alrededor del grupo se desvanecían, succionados por aquella oscuridad viviente.  </w:t>
        <w:br/>
        <w:br/>
        <w:t xml:space="preserve">Draven extendió un guantelete hacia el Cristal de Éter Puro. El artefacto brilló con intensidad, como si reconociera su presencia.  </w:t>
        <w:br/>
        <w:br/>
        <w:t xml:space="preserve">—Pensabais que esta armadura era un escudo —dijo, mientras los filamentos de su coraza se extendían hacia el cristal, acariciándolo como un amante—. Pero es algo más profundo. **Es una página en blanco**.  </w:t>
        <w:br/>
        <w:br/>
        <w:t xml:space="preserve">Lyria comprendió antes que los demás. Su rostro palideció.  </w:t>
        <w:br/>
        <w:br/>
        <w:t xml:space="preserve">—El Catalizador Cibernético... No es un arma. Es una **imprenta**.  </w:t>
        <w:br/>
        <w:br/>
        <w:t xml:space="preserve">Draven rio, un sonido que sonó como el crujido de huesos bajo una bota.  </w:t>
        <w:br/>
        <w:br/>
        <w:t xml:space="preserve">—El cristal es la tinta, la armadura es la pluma, y el Corazón del Nexo... —Hizo una pausa, disfrutando del horror en sus ojos—. **Es el pergamino**.  </w:t>
        <w:br/>
        <w:br/>
        <w:t xml:space="preserve">Kael se abalanzó, pero su brazo corrupto se rebeló. Las venas negras que ahora le llegaban hasta el cuello se iluminaron, y por un instante, **vio lo que Draven había visto**: un universo reescrito, sin magia, sin caos, sin libre albedrío. Solo el orden perfecto de una ecuación infinita.  </w:t>
        <w:br/>
        <w:br/>
        <w:t xml:space="preserve">—No podéis ganar —susurró Draven, mientras el cristal se desprendía de su pedestal y flotaba hacia él—. Porque esta batalla ya está escrita.  </w:t>
        <w:br/>
        <w:br/>
        <w:t xml:space="preserve">Y entonces, como un suspiro del vacío, desapareció, llevándose el cristal consigo. Pero no sin antes dejar una pregunta flotando en el aire, envenenando sus pensamientos:  </w:t>
        <w:br/>
        <w:br/>
        <w:t xml:space="preserve">**Si Draven ya controlaba fragmentos del Nexo... ¿por qué necesitaba el cristal?**  </w:t>
        <w:br/>
        <w:br/>
        <w:t xml:space="preserve">La respuesta llegó como un escalofrío. Valeria la pronunció en voz baja, como si temiera que el universo la oyera:  </w:t>
        <w:br/>
        <w:br/>
        <w:t xml:space="preserve">—Porque no quiere controlar el Nexo. **Quiere firmar su nombre en él**.  </w:t>
        <w:br/>
        <w:br/>
        <w:t>Y en las paredes de la cámara, las últimas runas de los Aiónicos parpadearon en rojo sangre antes de apagarse. **48 horas**. El eclipse se acercaba. Y con él, el fin de todas las cosas.</w:t>
      </w:r>
    </w:p>
    <w:p>
      <w:pPr>
        <w:jc w:val="both"/>
      </w:pPr>
      <w:r>
        <w:t xml:space="preserve">**El Secreto del Cristal: Foco de Vinculación**  </w:t>
        <w:br/>
        <w:br/>
        <w:t xml:space="preserve">El aire en la cámara de la Torre Central aún vibraba con la energía residual del robo, como si el cristal hubiese dejado cicatrices en el tejido mismo de la realidad. Valeria se arrodilló ante el pedestal vacío, sus dedos trazando los surcos que habían contenido el Cristal de Éter Puro. Las marcas no eran simples hendiduras, sino **runas de sincronización**, grabadas con precisión milimétrica.  </w:t>
        <w:br/>
        <w:br/>
        <w:t xml:space="preserve">—No era solo una fuente de poder —murmuró Lyria, ajustando los diales de su dispositivo augural. Las lecturas fluctuaban en patrones imposibles—. Era un **punto de anclaje**.  </w:t>
        <w:br/>
        <w:br/>
        <w:t xml:space="preserve">Kael, que se apoyaba contra la pared con el brazo corrupto inmovilizado bajo un campo de supresión, gruñó:  </w:t>
        <w:br/>
        <w:br/>
        <w:t xml:space="preserve">—Habla claro, ingeniera.  </w:t>
        <w:br/>
        <w:br/>
        <w:t xml:space="preserve">Lyria proyectó un holograma entre ellos. Las líneas de energía que normalmente fluían en red desde las Torres de Cristal Éterico hacia el Nexo se retorcían ahora, convergiendo en un único vértice: **el Catalizador Cibernético de Draven**.  </w:t>
        <w:br/>
        <w:br/>
        <w:t xml:space="preserve">—El cristal era un **foco de vinculación** —explicó, señalando los nodos distorsionados—. Los Aiónicos lo usaban para equilibrar el flujo del Nexo entre mundos. Pero si lo recalibran...  </w:t>
        <w:br/>
        <w:br/>
        <w:t xml:space="preserve">—Puede redirigir toda esa energía hacia un solo lugar —terminó Valeria, palideciendo—. Como un río desviado hacia un vaso.  </w:t>
        <w:br/>
        <w:br/>
        <w:t xml:space="preserve">**El mecanismo era diabólico en su simpleza.**  </w:t>
        <w:br/>
        <w:br/>
        <w:t xml:space="preserve">El Cristal de Éter Puro, cuando estaba en su pedestal, funcionaba como el corazón de una red circulatoria cósmica, distribuyendo el poder del Nexo en corrientes estables. Pero en manos de Draven, se convertiría en un embudo. Y el Catalizador Cibernético...  </w:t>
        <w:br/>
        <w:br/>
        <w:t xml:space="preserve">—No es un arma —susurró Valeria, las piezas encajando en su mente con un click audible—. Es un **recipiente**.  </w:t>
        <w:br/>
        <w:br/>
        <w:t xml:space="preserve">Lyria asintió, girando el holograma para mostrar la proyección del eclipse que se aproximaba.  </w:t>
        <w:br/>
        <w:br/>
        <w:t xml:space="preserve">—Durante la alineación cósmica, cuando las barreras entre planos se adelgazan, el Catalizador usará el cristal para **absorber el Corazón del Nexo**. Toda su energía, toda su esencia, fluirá hacia él.  </w:t>
        <w:br/>
        <w:br/>
        <w:t xml:space="preserve">Kael maldijo, sintiendo cómo su brazo pulsaba al unísono con las palabras de Lyria, como si el artefacto supiera lo que eso significaba.  </w:t>
        <w:br/>
        <w:br/>
        <w:t xml:space="preserve">—¿Y entonces? —preguntó, aunque ya conocía la respuesta.  </w:t>
        <w:br/>
        <w:br/>
        <w:t xml:space="preserve">Valeria alzó la vista, y en sus ojos plateados se reflejaron las últimas runas parpadeantes de la torre.  </w:t>
        <w:br/>
        <w:br/>
        <w:t xml:space="preserve">—Entonces Draven reescribirá las reglas de la existencia. La magia no será erradicada... **será reemplazada**. Convertida en otra cosa. En su versión.  </w:t>
        <w:br/>
        <w:br/>
        <w:t xml:space="preserve">Fuera, las aguas de Thalassa comenzaron a agitarse, como si el planeta mismo sintiera el peligro. Las mareas arcanas, antes erráticas pero hermosas, ahora golpeaban las torres con furia ciega. Peces de coral cuyos cantares habían profetizado el equilibrio durante milenios, emergieron a la superficie, sus escamas brillando con un resplandor febril antes de estallar en cristales de hielo negro.  </w:t>
        <w:br/>
        <w:br/>
        <w:t xml:space="preserve">Lyria capturó uno de los fragmentos en su mano. Dentro, como atrapada en ámbar, una palabra aiónica se repetía en loop:  </w:t>
        <w:br/>
        <w:br/>
        <w:t xml:space="preserve">*"Vinculación".*  </w:t>
        <w:br/>
        <w:br/>
        <w:t xml:space="preserve">—Tenemos cuarenta y ocho horas —dijo Valeria, levantándose—. Cuarenta y ocho horas para llegar al Corazón antes que Draven... o para encontrar la manera de romper ese vínculo.  </w:t>
        <w:br/>
        <w:br/>
        <w:t xml:space="preserve">Kael miró su brazo, donde las venas negras habían comenzado a latir al ritmo de las olas distantes. Algo en su interior sabía que el Anciano del Umbral también lo esperaba allí.  </w:t>
        <w:br/>
        <w:br/>
        <w:t>Y que, tal vez, solo un monstruo podría detener a otro.</w:t>
      </w:r>
    </w:p>
    <w:p>
      <w:pPr>
        <w:jc w:val="both"/>
      </w:pPr>
      <w:r>
        <w:t xml:space="preserve">**La Sombra del Espejo Roto**  </w:t>
        <w:br/>
        <w:br/>
        <w:t xml:space="preserve">Valeria observó las últimas fluctuaciones en el holograma de Lyria, los patrones de energía que se retorcían como serpientes heridas. En ellos, vio reflejada la misma geometría obsesiva que había perseguido años atrás: los mismos ángulos perfectos, los mismos cálculos febriles garabateados en pizarras durante noches sin fin. Draven no solo quería controlar el Nexo; quería **reinventarlo**, tallarlo a su imagen como un dios con arcilla cósmica.  </w:t>
        <w:br/>
        <w:br/>
        <w:t xml:space="preserve">—Lo entiendo —murmuró, y el sabor de la admisión le quemó la lengua como un veneno—. Demasiado bien.  </w:t>
        <w:br/>
        <w:br/>
        <w:t xml:space="preserve">Lyria giró hacia ella, pero fue Kael quien soltó una risa cortante:  </w:t>
        <w:br/>
        <w:br/>
        <w:t xml:space="preserve">—¿Entiendes a ese fanático que quiere convertir el universo en su juguete?  </w:t>
        <w:br/>
        <w:br/>
        <w:t xml:space="preserve">Valeria cerró los ojos. Detrás de los párpados, las llamas de **Arcanis III** seguían ardiendo.  </w:t>
        <w:br/>
        <w:br/>
        <w:t xml:space="preserve">—Cuando era aprendiz en la Academia Sideral, diseñé un **canalizador de flujo éterico**. Un dispositivo para estabilizar los portales menores. —Su voz sonaba ajena, como si contara la historia de otra—. Los maestros me advirtieron: la energía del Nexo no se domestica, se negocia. Pero yo estaba segura de que, con las ecuaciones correctas, podría **optimizarla**.  </w:t>
        <w:br/>
        <w:br/>
        <w:t xml:space="preserve">Kael se irguió, el campo de supresión alrededor de su brazo parpadeando.  </w:t>
        <w:br/>
        <w:br/>
        <w:t xml:space="preserve">—¿Y?  </w:t>
        <w:br/>
        <w:br/>
        <w:t xml:space="preserve">—Y lo logré. Durante diecisiete segundos gloriosos, el portal fue un círculo perfecto, sin fluctuaciones. —Las yemas de sus dedos temblaron al recordar el tacto del cristal de control, caliente como un corazón vivo—. Luego las ecuaciones colapsaron. El portal se convirtió en un vórtice que devoró tres barrios de Arcanis antes de que lo sellaran.  </w:t>
        <w:br/>
        <w:br/>
        <w:t xml:space="preserve">Lyria contuvo el aliento. En la pantalla de su dispositivo, sin que nadie la activara, apareció una grabación de archivo: edificios siendo succionados hacia un remolino de luz violeta, gritos cortados por el estruendo de la realidad desgarrándose.  </w:t>
        <w:br/>
        <w:br/>
        <w:t xml:space="preserve">—Draven y yo somos espejos rotos —continuó Valeria, mirando el holograma de Draven que Lyria había recuperado de los archivos de La Orden. El hombre gesticulaba ante una multitud, sus ojos brillando con la misma fiebre que ella había sentido—. Ambos vimos el caos y decidimos que éramos los elegidos para ordenarlo. Pero él fue más allá: donde yo quería reparar, él quiere **reescribir**. Borrar lo que no encaja en su diseño.  </w:t>
        <w:br/>
        <w:br/>
        <w:t xml:space="preserve">El brazo de Kael emitió un chasquido metálico, como si el artefacto reconociera la verdad en sus palabras.  </w:t>
        <w:br/>
        <w:br/>
        <w:t xml:space="preserve">—¿Y eso nos ayuda cómo? —preguntó el mercenario, aunque sin la mordacidad habitual.  </w:t>
        <w:br/>
        <w:br/>
        <w:t xml:space="preserve">Valeria extendió la mano hacia el holograma, atravesando la imagen de Draven. Donde sus dedos distorsionaron la proyección, surgieron líneas de código arcaico mezcladas con runas.  </w:t>
        <w:br/>
        <w:br/>
        <w:t xml:space="preserve">—Porque sé cómo piensa. Usará el eclipse para sincronizar el Catalizador con el Corazón del Nexo, pero necesitará un **patrón de vinculación**. Algo que guíe la energía como un cauce. —Sus ojos se encontraron con los de Lyria—. Y eso, ingeniera, es donde tú y yo podemos volver su juego en su contra.  </w:t>
        <w:br/>
        <w:br/>
        <w:t xml:space="preserve">Lyria asintió lentamente, sus dedos volando sobre el dispositivo. Las runas y ecuaciones comenzaron a recombinarse, formando un nuevo diseño: un **patrón inverso**, un espejo deformante.  </w:t>
        <w:br/>
        <w:br/>
        <w:t xml:space="preserve">—Si modificamos los algoritmos de sincronización de la Torre Central —murmuró—, podríamos crear un **eco disruptivo**. Cuando Draven active el vínculo, en lugar de fluir hacia el Catalizador, la energía...  </w:t>
        <w:br/>
        <w:br/>
        <w:t xml:space="preserve">—...rebotaría —terminó Kael, por primera vez con un atisbo de interés genuino—. Como un rayo golpeando una espada levantada.  </w:t>
        <w:br/>
        <w:br/>
        <w:t xml:space="preserve">Valeria no sonrió. Sabía que el plan era una apuesta desesperada. Pero al mirar sus reflejos distorsionados en las paredes de cristal de la torre, comprendió que a veces solo otro espejo roto podía entender las grietas en el diseño de un dios.  </w:t>
        <w:br/>
        <w:br/>
        <w:t>Fuera, las mareas arcanas rugieron, y los peces de coral cantaron una nueva profecía en clave de colisión.</w:t>
      </w:r>
    </w:p>
    <w:p>
      <w:pPr>
        <w:jc w:val="both"/>
      </w:pPr>
      <w:r>
        <w:t xml:space="preserve">**El Eclipse Profetizado**  </w:t>
        <w:br/>
        <w:br/>
        <w:t xml:space="preserve">El cristal de éter puro brillaba en las garras metálicas de Draven Vex como un corazón arrancado del pecho del universo. Valeria lo vio elevarse en el aire, suspendido entre los drones de supresión que formaban un círculo perfecto alrededor de su enemigo. La energía del cristal pulsaba en sincronía con las torres de Thalassa, y cada latido enviaba ondas de distorsión a través del Nexo, como un martillo golpeando el tejido mismo de la realidad.  </w:t>
        <w:br/>
        <w:br/>
        <w:t xml:space="preserve">—¡No lo entenderéis jamás! —gritó Draven, su voz distorsionada por el campo de negación que lo protegía—. ¡Este cristal no es un recurso, es un *cauterio*! ¡Purgaré la infección mágica y el universo sanará!  </w:t>
        <w:br/>
        <w:br/>
        <w:t xml:space="preserve">Lyria intentó recalibrar su dispositivo augural, pero las lecturas se volvían cada vez más caóticas. Las pantallas mostraban ecuaciones que se desvanecían en runas sangrantes, y las profecías de los thalassianos resonaban en sus oídos como un coro de advertencia:  </w:t>
        <w:br/>
        <w:br/>
        <w:t xml:space="preserve">*"Cuando el ojo se abra en el cielo negro, el Corazón latirá por última vez."*  </w:t>
        <w:br/>
        <w:br/>
        <w:t xml:space="preserve">Kael, con el brazo corrupto retorciéndose como una bestia encadenada, avanzó hacia Draven. Las venas negras de la corrupción ahora trepaban por su cuello, pero su mirada era de puro desafío.  </w:t>
        <w:br/>
        <w:br/>
        <w:t xml:space="preserve">—¡Ese cristal no es tu herramienta, fanático! —rugió—. ¡Es la llave de una puerta que no debería abrirse!  </w:t>
        <w:br/>
        <w:br/>
        <w:t xml:space="preserve">Draven sonrió, un gesto frío y calculador.  </w:t>
        <w:br/>
        <w:br/>
        <w:t xml:space="preserve">—Exactamente.  </w:t>
        <w:br/>
        <w:br/>
        <w:t xml:space="preserve">Con un movimiento brusco, activó un dispositivo en su muñeca. El cristal de éter estalló en un destello cegador, y una onda de energía se expandió en todas direcciones. Las torres de Thalassa resonaron como campanas gigantes, y el cielo, antes teñido de tonalidades violetas y turquesas, comenzó a oscurecerse.  </w:t>
        <w:br/>
        <w:br/>
        <w:t xml:space="preserve">No era una noche cualquiera.  </w:t>
        <w:br/>
        <w:br/>
        <w:t xml:space="preserve">Era el eclipse.  </w:t>
        <w:br/>
        <w:br/>
        <w:t xml:space="preserve">**El ojo cósmico se abría.**  </w:t>
        <w:br/>
        <w:br/>
        <w:t xml:space="preserve">Valeria sintió el peso de la revelación como un puñal en el pecho. Las mareas arcanas del planeta se agitaron, levantando olas que desafían la gravedad, mientras peces de coral cantaban en lenguas olvidadas. El núcleo del Nexo, oculto durante eones, se manifestaría ahora, atraído por la resonancia del cristal robado.  </w:t>
        <w:br/>
        <w:br/>
        <w:t xml:space="preserve">—Tenemos cuarenta y ocho horas —murmuró Lyria, sus dedos temblando sobre el dispositivo—. El Corazón del Nexo se revelará en el Abismo de Sombras, donde el tiempo y el espacio se fracturan.  </w:t>
        <w:br/>
        <w:br/>
        <w:t xml:space="preserve">Kael se volvió hacia ellas, su respiración entrecortada.  </w:t>
        <w:br/>
        <w:br/>
        <w:t xml:space="preserve">—Draven no es el único que lo busca.  </w:t>
        <w:br/>
        <w:br/>
        <w:t xml:space="preserve">En el horizonte, entre las sombras del eclipse naciente, las siluetas de los Devoradores del Umbral se alzaban como espectros. Morvain el Profeta extendió sus brazos, y su voz, amplificada por el ritual de corrupción, resonó en sus mentes:  </w:t>
        <w:br/>
        <w:br/>
        <w:t xml:space="preserve">*"El Anciano aguarda. Y su hambre no conoce fin."*  </w:t>
        <w:br/>
        <w:br/>
        <w:t xml:space="preserve">Valeria cerró los puños. El tiempo se agotaba. El Corazón del Nexo sería el campo de batalla final, y en él, no solo se decidiría el destino de Thalassa, sino el de todos los mundos entrelazados por el frágil equilibrio del universo.  </w:t>
        <w:br/>
        <w:br/>
        <w:t xml:space="preserve">El eclipse era la sentencia.  </w:t>
        <w:br/>
        <w:br/>
        <w:t>Y ellos, los únicos que podían alterar su veredicto.</w:t>
      </w:r>
    </w:p>
    <w:p>
      <w:pPr>
        <w:jc w:val="both"/>
      </w:pPr>
      <w:r>
        <w:t xml:space="preserve">**El eclipse como presagio y el dilema thalassiano**  </w:t>
        <w:br/>
        <w:br/>
        <w:t xml:space="preserve">El cielo de Thalassa se desgarró en dos. Donde antes danzaban las auroras bioluminiscentes de los mares planetarios, ahora se abría un vacío oscuro, un ojo sin párpado que devoraba la luz. El eclipse no era un simple alineamiento de astros: era una herida en el velo de la realidad, un desgarro que sangraba destellos de energía pura del Nexo.  </w:t>
        <w:br/>
        <w:br/>
        <w:t xml:space="preserve">Valeria sintió el peso de aquella visión en los huesos. El aire olía a ozono quemado y a sal marina electrificada, y cada respiración le sabía a cobre y a augurios. A su lado, Lyria ajustaba frenéticamente los controles de su dispositivo augural, pero las lecturas se volvían cada vez más caóticas.  </w:t>
        <w:br/>
        <w:br/>
        <w:t xml:space="preserve">—No es natural —murmuró la ingeniera-arúspice, sus dedos trazando runas de diagnóstico en el aire que se desvanecían tan pronto como las dibujaba—. El eclipse... es una cicatriz.  </w:t>
        <w:br/>
        <w:br/>
        <w:t xml:space="preserve">—¿Una cicatriz? —Kael gruñó, sujetándose el brazo corrupto, cuyas venas negras ahora se extendían hasta su clavícula.  </w:t>
        <w:br/>
        <w:br/>
        <w:t xml:space="preserve">—Del accidente —Valeria completó, sintiendo el peso de la culpa como un cuchillo girando en su estómago—. Cuando intenté estabilizar el Nexo hace cinco años. Esto... esto es el eco de mi error.  </w:t>
        <w:br/>
        <w:br/>
        <w:t xml:space="preserve">Los thalassianos, seres anfibios de piel irisada y ojos sin pupila, se congregaron alrededor del grupo. Sus voces, melodiosas y líquidas, entonaban un canto de lamento. Uno de ellos, un anciano con escamas doradas y un bastón tallado en coral vivo, se adelantó.  </w:t>
        <w:br/>
        <w:br/>
        <w:t xml:space="preserve">—El océano habla —dijo, señalando las aguas—. Las mareas arcanas se retuercen. Nuestras ciudades bajo las olas ya sienten el hambre del Abismo.  </w:t>
        <w:br/>
        <w:br/>
        <w:t xml:space="preserve">Valeria siguió su mirada. Las aguas de Thalassa, normalmente tranquilas y brillantes, ahora se agitaban en espirales imposibles. Peces de coral, criaturas sagradas para los thalassianos, saltaban fuera del mar y flotaban en el aire, sus bocas abiertas en cantos que formaban palabras en lengua aiónica:  </w:t>
        <w:br/>
        <w:br/>
        <w:t xml:space="preserve">*"El Corazón late, la prisión tiembla."*  </w:t>
        <w:br/>
        <w:br/>
        <w:t xml:space="preserve">Lyria palideció.  </w:t>
        <w:br/>
        <w:br/>
        <w:t xml:space="preserve">—No son peces... son mensajeros. El Nexo está usando su biología para comunicarse.  </w:t>
        <w:br/>
        <w:br/>
        <w:t xml:space="preserve">Kael, con el rostro contraído por el dolor, se acercó al borde de la plataforma donde se encontraban.  </w:t>
        <w:br/>
        <w:br/>
        <w:t xml:space="preserve">—¿Y qué dice ese mensaje, exactamente?  </w:t>
        <w:br/>
        <w:br/>
        <w:t xml:space="preserve">El anciano thalassiano cerró los ojos, dejando que las lágrimas saladas resbalaran por sus mejillas escamosas.  </w:t>
        <w:br/>
        <w:br/>
        <w:t xml:space="preserve">—Que debemos elegir: huir o quedarnos. Si nos vamos, el eclipse consumirá nuestro mundo. Si nos quedamos... seremos consumidos de otra manera.  </w:t>
        <w:br/>
        <w:br/>
        <w:t xml:space="preserve">Valeria sintió el peso de la decisión. Thalassa no era solo un planeta; era un nudo crítico en la red del Nexo. Si caía, la fractura se extendería como un virus a otros mundos. Pero salvarles significaba condenarlos a algo peor.  </w:t>
        <w:br/>
        <w:br/>
        <w:t xml:space="preserve">—¿De qué otra manera? —preguntó, aunque ya temía la respuesta.  </w:t>
        <w:br/>
        <w:br/>
        <w:t xml:space="preserve">El thalassiano extendió una mano hacia las aguas. Entre las olas, algo se movía. Formas humanoides, pero deformadas, con extremidades alargadas y piel convertida en cristal negro.  </w:t>
        <w:br/>
        <w:br/>
        <w:t xml:space="preserve">—Los que tocan el agua ahora... cambian. Se vuelven parte del Nexo. Como los Devoradores, pero sin voluntad.  </w:t>
        <w:br/>
        <w:br/>
        <w:t xml:space="preserve">Kael maldijo entre dientes.  </w:t>
        <w:br/>
        <w:br/>
        <w:t xml:space="preserve">—Draven lo sabía. Por eso robó el cristal. Sabía que el eclipse convertiría este lugar en un campo de batalla.  </w:t>
        <w:br/>
        <w:br/>
        <w:t xml:space="preserve">Lyria ajustó su dispositivo, y una proyección holográfica se materializó sobre ellos: el planeta, rodeado por una red de líneas brillantes que se quebraban como huesos.  </w:t>
        <w:br/>
        <w:br/>
        <w:t xml:space="preserve">—El eclipse es solo el principio. Cuando el ojo se abra por completo, el Corazón del Nexo se manifestará aquí. Y entonces...  </w:t>
        <w:br/>
        <w:br/>
        <w:t xml:space="preserve">—Entonces todos tendremos que elegir —interrumpió Valeria, mirando el cielo—. Rendirnos al cambio... o luchar contra lo inevitable.  </w:t>
        <w:br/>
        <w:br/>
        <w:t xml:space="preserve">Los thalassianos comenzaron a cantar de nuevo, pero esta vez no era un lamento. Era una canción de guerra.  </w:t>
        <w:br/>
        <w:br/>
        <w:t>Y el eclipse, como un juez silencioso, los observaba desde arriba.</w:t>
      </w:r>
    </w:p>
    <w:p>
      <w:pPr>
        <w:jc w:val="both"/>
      </w:pPr>
      <w:r>
        <w:t xml:space="preserve">**Fragmento del capítulo: *"La Herida en el Cielo"***  </w:t>
        <w:br/>
        <w:br/>
        <w:t xml:space="preserve">El último dron de supresión mágica se estrelló contra las aguas de Thalassa, sus restos metálicos brillando como estrellas fugaces antes de hundirse en las profundidades. La Torre Central, aunque dañada, seguía en pie, sus cristales étericos parpadeando en un ritmo irregular, como un corazón herido. Valeria se arrodilló en la plataforma de observación, las manos temblorosas sobre los grabados aiónicos que recubrían el suelo. El sudor se mezclaba con el agua salada que caía del cielo, ahora teñido de un violeta enfermizo.  </w:t>
        <w:br/>
        <w:br/>
        <w:t xml:space="preserve">Fue Lyria quien lo notó primero.  </w:t>
        <w:br/>
        <w:br/>
        <w:t xml:space="preserve">—El eclipse... no se mueve —susurró, ajustando las lentes de aumento de su dispositivo augural—. Debería estar avanzando sobre el horizonte, pero permanece fijo. Como si...  </w:t>
        <w:br/>
        <w:br/>
        <w:t xml:space="preserve">—Como si nos estuviera mirando —terminó Kael, apretando el brazo corrupto contra su costado. Las venas negras habían alcanzado su cuello, formando un grotesco collar de sombra.  </w:t>
        <w:br/>
        <w:br/>
        <w:t xml:space="preserve">Los thalassianos emergieron de las aguas, sus cuerpos esbeltos y brillantes bajo la luz distorsionada. El Consejo de las Mareas, compuesto por los siete ancianos más sabios, se acercó con movimientos fluidos. Su líder, una mujer de escamas plateadas y ojos sin iris, extendió una mano hacia el cielo roto.  </w:t>
        <w:br/>
        <w:br/>
        <w:t xml:space="preserve">—Esto no es un fenómeno celestial —dijo, su voz un susurro de olas rompiendo—. Es una cicatriz en el velo de la realidad. Y sangra.  </w:t>
        <w:br/>
        <w:br/>
        <w:t xml:space="preserve">Valeria sintió el peso de esas palabras como un golpe.  </w:t>
        <w:br/>
        <w:br/>
        <w:t xml:space="preserve">—¿Sangra?  </w:t>
        <w:br/>
        <w:br/>
        <w:t xml:space="preserve">El anciano thalassiano que había hablado antes, ahora con su bastón de coral agrietado, señaló hacia el mar. Las aguas, antes claras como el cristal, ahora reflejaban un cielo invertido: no el eclipse, sino un paisaje de ruinas flotantes y espirales de energía pura.  </w:t>
        <w:br/>
        <w:br/>
        <w:t xml:space="preserve">—El accidente que mencionaste, astromaga —continuó la mujer de escamas plateadas—. No solo dañó el Nexo. Lo rasgó. Y esa rasgadura ha crecido en secreto, alimentándose de los límites entre los mundos. Ahora, aquí, en nuestro cielo, se abre por completo.  </w:t>
        <w:br/>
        <w:br/>
        <w:t xml:space="preserve">Lyria activó su proyector holográfico, mostrando un mapa de energía del planeta. Las líneas del Nexo, que normalmente fluían en patrones armoniosos, ahora se retorcían como serpientes heridas, todas convergiendo hacia el eclipse.  </w:t>
        <w:br/>
        <w:br/>
        <w:t xml:space="preserve">—Es un punto de ruptura —murmuró—. Si se expande, podría desgarrar Thalassa como un pergamino.  </w:t>
        <w:br/>
        <w:br/>
        <w:t xml:space="preserve">Kael tosió, escupiendo una mancha de líquido oscuro.  </w:t>
        <w:br/>
        <w:br/>
        <w:t xml:space="preserve">—Entonces evacuamos. Nos vamos antes de que esto explote.  </w:t>
        <w:br/>
        <w:br/>
        <w:t xml:space="preserve">Los thalassianos intercambiaron miradas. Finalmente, la mujer de escamas plateadas sacudió la cabeza.  </w:t>
        <w:br/>
        <w:br/>
        <w:t xml:space="preserve">—No podemos. Las Torres de Cristal son los únicos pilares que mantienen estable esta región del Nexo. Si las abandonamos, la herida se expandirá a otros mundos.  </w:t>
        <w:br/>
        <w:br/>
        <w:t xml:space="preserve">Valeria cerró los ojos. Recordó el momento, cinco años atrás, cuando su hechizo de estabilización había fallado. El destello cegador, los gritos, el olor a carne quemada y metal fundido.  </w:t>
        <w:br/>
        <w:br/>
        <w:t xml:space="preserve">—Hay otra opción —dijo, levantando la voz—. Podemos contenerla. Usar las torres para sellar la herida, al menos temporalmente.  </w:t>
        <w:br/>
        <w:br/>
        <w:t xml:space="preserve">Lyria frunció el ceño.  </w:t>
        <w:br/>
        <w:br/>
        <w:t xml:space="preserve">—Pero eso significaría...  </w:t>
        <w:br/>
        <w:br/>
        <w:t xml:space="preserve">—Que alguien tendría que quedarse —terminó Valeria—. Alguien con la capacidad de sincronizar magia y tecnología. Alguien como...  </w:t>
        <w:br/>
        <w:br/>
        <w:t xml:space="preserve">—Como tú —rugió Kael—. ¿Otra vez? ¿Otra vez vas a jugar a la mártir?  </w:t>
        <w:br/>
        <w:br/>
        <w:t xml:space="preserve">Los thalassianos se agruparon, sus cantos adoptando un tono urgente. En las aguas, las criaturas de coral seguían flotando, sus mensajes ahora claros:  </w:t>
        <w:br/>
        <w:br/>
        <w:t xml:space="preserve">*"El Corazón llama. La prisión se agrieta."*  </w:t>
        <w:br/>
        <w:br/>
        <w:t xml:space="preserve">La anciana thalassiana colocó una mano fría y húmeda sobre el hombro de Valeria.  </w:t>
        <w:br/>
        <w:br/>
        <w:t xml:space="preserve">—No puedes hacerlo sola. Si decides quedarte, nosotros también lo haremos. Nuestros cantos pueden calmar las mareas arcanas. Pero debes entender... si fallas, no habrá cuerpos que enterrar. Solo ecos en el vacío.  </w:t>
        <w:br/>
        <w:br/>
        <w:t xml:space="preserve">El viento sopló, cargado de electricidad estática y el aroma metálico de la energía del Nexo. A lo lejos, en el horizonte, las aguas comenzaron a elevarse, formando un muro líquido que desafíaba la gravedad.  </w:t>
        <w:br/>
        <w:br/>
        <w:t xml:space="preserve">Lyria ajustó su dispositivo con dedos temblorosos.  </w:t>
        <w:br/>
        <w:br/>
        <w:t xml:space="preserve">—Tenemos seis horas antes de que el eclipse alcance su punto crítico. ¿Evacuamos o intentamos contenerlo?  </w:t>
        <w:br/>
        <w:br/>
        <w:t xml:space="preserve">Valeria miró a Kael, cuyos ojos reflejaban el mismo dolor que ella sentía. Luego a Lyria, cuya determinación era un faro en la tormenta. Finalmente, a los thalassianos, cuyas voces ahora entonaban una pregunta ancestral.  </w:t>
        <w:br/>
        <w:br/>
        <w:t xml:space="preserve">—Nos quedamos —decidió, sintiendo el peso de cada palabra—. Y repararemos lo que yo rompí.  </w:t>
        <w:br/>
        <w:br/>
        <w:t xml:space="preserve">El cielo, como si hubiera escuchado, emitió un retumbo que sacudió los huesos. El eclipse parpadeó, y por un instante, todos vieron lo que había más allá:  </w:t>
        <w:br/>
        <w:br/>
        <w:t>Un ojo gigantesco, mirándolos de vuelta.</w:t>
      </w:r>
    </w:p>
    <w:p>
      <w:pPr>
        <w:jc w:val="both"/>
      </w:pPr>
      <w:r>
        <w:t xml:space="preserve">**Fragmento del capítulo: *"Las Profecías del Coral"***  </w:t>
        <w:br/>
        <w:br/>
        <w:t xml:space="preserve">El mar de Thalassa ya no obedecía las leyes de ningún mundo conocido. Las aguas se retorcían en espirales imposibles, ascendiendo hacia el cielo en columnas líquidas que se deshacían en lluvia invertida. Gotas brillantes, cargadas de energía arcana, flotaban hacia el eclipse como ofrendas a un dios hambriento. Valeria extendió la mano, atrapando una entre sus dedos. La gota estalló en su palma, liberando un susurro en lengua aiónica:  </w:t>
        <w:br/>
        <w:br/>
        <w:t xml:space="preserve">—*"El guardián caerá, la prisión sangrará"*.  </w:t>
        <w:br/>
        <w:br/>
        <w:t xml:space="preserve">A su lado, Lyria ajustaba frenéticamente los controles de su dispositivo augural, cuyas pantallas parpadeaban con advertencias en rojo.  </w:t>
        <w:br/>
        <w:br/>
        <w:t xml:space="preserve">—Las mareas arcanas están alcanzando niveles críticos —informó, voz tensa—. El campo gravitatorio del planeta se está distorsionando. ¡Mira!  </w:t>
        <w:br/>
        <w:br/>
        <w:t xml:space="preserve">Señaló hacia el arrecife cercano, donde los corales habían comenzado a desprenderse del lecho marino. Los fragmentos rosados y azules giraban en el aire, ensamblándose en formas intrincadas: primero un dragón, luego una espiral, finalmente una mano con tres dedos extendidos. Los thalassianos cayeron de rodillas, sus cantos adoptando un tono de plegaria.  </w:t>
        <w:br/>
        <w:br/>
        <w:t xml:space="preserve">—Los corales proféticos —murmuró el anciano consejero, sus escamas palideciendo—. No habían despertado desde el Gran Cataclismo.  </w:t>
        <w:br/>
        <w:br/>
        <w:t xml:space="preserve">Uno de los peces-corales, más grande que los demás, se acercó flotando hasta Valeria. Sus branquias se abrían y cerraban al ritmo de un canto ancestral, y cuando habló, su voz era un coro de ecos ahogados:  </w:t>
        <w:br/>
        <w:br/>
        <w:t xml:space="preserve">—*"Buscad al que tiene dos manos y ninguna, al que camina entre mundos pero no pertenece a ninguno. Solo él puede sostener la llave sin enloquecer"*.  </w:t>
        <w:br/>
        <w:br/>
        <w:t xml:space="preserve">Kael retrocedió, su brazo mecánico emitiendo un chirrido agudo. Las venas negras en su cuello pulsaban al unísono con las palabras del pez.  </w:t>
        <w:br/>
        <w:br/>
        <w:t xml:space="preserve">—No me gusta esto —gruñó—. Nada que hable sin boca debería ser escuchado.  </w:t>
        <w:br/>
        <w:br/>
        <w:t xml:space="preserve">Lyria, sin embargo, registraba cada sílaba en su dispositivo.  </w:t>
        <w:br/>
        <w:br/>
        <w:t xml:space="preserve">—Es un mensaje codificado. "Dos manos y ninguna"... ¿un amputado con un miembro artificial? —Sus ojos se posaron en el brazo de Kael, que ahora vibraba con energía oscura—. Y "camina entre mundos"...  </w:t>
        <w:br/>
        <w:br/>
        <w:t xml:space="preserve">—Los mercenarios no creemos en profecías —interrumpió Kael, pero su voz carecía de convicción.  </w:t>
        <w:br/>
        <w:br/>
        <w:t xml:space="preserve">Un estruendo sacudió la plataforma. En las aguas cercanas, un remolino de color esmeralda comenzó a formarse, arrastrando consigo fragmentos de coral y peces luminiscentes. De su centro emergió una figura esquelética, tejida con algas y huesos de thalassianos. La criatura abrió unas fauces que no eran boca, sino un portal en miniatura al vacío interestelar, y habló con la voz de mil ahogados:  </w:t>
        <w:br/>
        <w:br/>
        <w:t xml:space="preserve">—*"Cuando el ojo se abra del todo, los hambrientos atravesarán el umbral. Los pilares temblarán, y la costurera deberá elegir: sacrificar el hilo o convertirse en él"*.  </w:t>
        <w:br/>
        <w:br/>
        <w:t xml:space="preserve">Valeria sintió que el cristal éterico en su pecho se calentaba hasta casi quemarla. Sabía, con certeza visceral, que la "costurera" era ella. Los thalassianos habían comenzado un canto fúnebre, sus voces mezclándose con el sonido de las mareas arcanas. Las gotas de lluvia invertida ahora formaban constelaciones efímeras sobre sus cabezas, mostrando una y otra vez el mismo símbolo: un ojo dentro de un círculo, dentro de otro ojo.  </w:t>
        <w:br/>
        <w:br/>
        <w:t xml:space="preserve">Lyria agarró el brazo de Valeria.  </w:t>
        <w:br/>
        <w:br/>
        <w:t xml:space="preserve">—No son solo profecías —susurró—. Son advertencias. El Nexo mismo está hablando a través del planeta.  </w:t>
        <w:br/>
        <w:br/>
        <w:t xml:space="preserve">En ese momento, el primer cristal de la Torre Central estalló en mil fragmentos. Los pedazos no cayeron, sino que quedaron suspendidos en el aire, cada uno reflejando una versión distorsionada del eclipse. Y en todos ellos, el ojo los observaba.  </w:t>
        <w:br/>
        <w:br/>
        <w:t xml:space="preserve">Kael desenfundó su pistola de plasma con el brazo bueno.  </w:t>
        <w:br/>
        <w:br/>
        <w:t xml:space="preserve">—Seis horas dijiste. Yo apuesto que nos quedan tres.  </w:t>
        <w:br/>
        <w:br/>
        <w:t xml:space="preserve">El pez-coral, ahora desintegrándose en el aire arcano, murmuró una última frase antes de convertirse en polvo brillante:  </w:t>
        <w:br/>
        <w:br/>
        <w:t xml:space="preserve">—*"El camino al Corazón está pavimentado con elecciones rotas"*.  </w:t>
        <w:br/>
        <w:br/>
        <w:t>Y entonces, las aguas de Thalassa comenzaron a hervir.</w:t>
      </w:r>
    </w:p>
    <w:p>
      <w:pPr>
        <w:jc w:val="both"/>
      </w:pPr>
      <w:r>
        <w:t>**Fragmento del capítulo: *"El Peso de la Confesión"***</w:t>
        <w:br/>
        <w:br/>
        <w:t>El Consejo de los Doce Corales había convocado a juicio bajo la gran cúpula de la Torre Central, donde los ecos convertían cada palabra en un estruendo. Los rostros escamosos de los thalassianos reflejaban la luz esmeralda de los cristales fracturados, y sus ojos sin párpados no parpadeaban al mirar a Valeria. Ella permanecía de pie en el centro del círculo de condenación, donde el suelo estaba tallado con runas de verdad obligatoria. Un invento aiónico, le había explicado Lyria: nadie podía mentir bajo su influjo.</w:t>
        <w:br/>
        <w:br/>
        <w:t>—Astromaga Valeria Sombraluna —rugió el Sumo Consejero, su voz amplificada por los resonadores de nácar—. Los registros arcanos muestran que el accidente que debilitó el Nexo ocurrió bajo tu vigilancia. ¿Reconoces tu culpa?</w:t>
        <w:br/>
        <w:br/>
        <w:t>Kael, apostado en las sombras con los brazos cruzados, observaba el escenario con desdén. Su brazo mecánico emitía un zumbido apenas audible, como si anticipara violencia. Lyria intentó acercarse a Valeria, pero los guardianes de coral vivo se interpusieron con sus tridentes pulsantes.</w:t>
        <w:br/>
        <w:br/>
        <w:t>Valeria respiró hondo. El cristal éterico en su pecho palpitaba al ritmo de su corazón. Podía mentir por omisión, culpar a los Devoradores o a La Orden... pero las runas bajo sus pies comenzaron a brillar con un fulgor ámbar, exigiendo verdad completa.</w:t>
        <w:br/>
        <w:br/>
        <w:t>—Sí —declaró, y su voz no tembló—. Fui yo. Intentaba estabilizar un paso interdimensional cerca de mi ciudad. Los cálculos eran correctos, pero no conté con la interferencia del Anciano del Umbral. El portal colapsó... y llevó a mi gente con él.</w:t>
        <w:br/>
        <w:br/>
        <w:t>Un murmullo de horror recorrió la asamblea. Los thalassianos golpearon el suelo con sus bastones de coral, un sonido que recordaba a huesos rompiéndose. El Sumo Consejero alzó una mano membranosa.</w:t>
        <w:br/>
        <w:br/>
        <w:t>—¿Y por qué deberíamos confiar en quien destruyó su propio hogar?</w:t>
        <w:br/>
        <w:br/>
        <w:t>Valeria cerró los puños. Sentía el peso de cada vida perdida como un cuchillo entre las costillas. Pero cuando habló, fue para decir lo que nunca había admitido ni ante sí misma:</w:t>
        <w:br/>
        <w:br/>
        <w:t xml:space="preserve">—Porque conozco el rostro del error mejor que nadie. Y hoy, mientras sus aguas se elevaban hacia el cielo, juré que nunca más dejaría que la arrogancia nublara mi deber. </w:t>
        <w:br/>
        <w:br/>
        <w:t>Kael se enderezó, sorprendido. Esa no era la excusa de una aristócrata mágica, sino la confesión de una soldado. Lyria aprovechó el silencio que siguió para intervenir:</w:t>
        <w:br/>
        <w:br/>
        <w:t>—¡Ella salvó su torre hoy! Sin su conocimiento de los sellos aiónicos, el ritual de los Devoradores habría—</w:t>
        <w:br/>
        <w:br/>
        <w:t xml:space="preserve">—¡Silencio, forastera! —escupió una thalassiana joven, sus escamas tornasoladas temblando de rabia—. ¡Su torre está en ruinas por culpa de los suyos! </w:t>
        <w:br/>
        <w:br/>
        <w:t>Señaló hacia los fragmentos flotantes del cristal roto, donde aún se reflejaban imágenes del eclipse que se aproximaba. Valeria siguió su mirada y entonces lo vio: entre los destellos, un rostro familiar. El de su hermana menor, atrapada en el colapso del portal. La visión duró un segundo, pero fue suficiente para que su resolución se quebrara.</w:t>
        <w:br/>
        <w:br/>
        <w:t>—Tienen razón —susurró Valeria, y esta vez su voz sí quebró—. No merezco su confianza. Pero necesito su ayuda para evitar que más inocentes sufran lo que... lo que mi familia sufrió.</w:t>
        <w:br/>
        <w:br/>
        <w:t>Kael maldijo entre dientes y avanzó hacia el círculo. Los guardianes le bloquearon el paso, pero él no desenfundó sus armas. En cambio, mostró su brazo corrupto, ahora con venas negras que llegaban hasta la clavícula.</w:t>
        <w:br/>
        <w:br/>
        <w:t>—Yo tampoco soy de fiar —dijo con una sonrisa desafiante—. Pero si la astromaga cae, su torre se derrumba. Y sin torres, ¿qué contendrá a los Devoradores cuando vengan por sus ciudades submarinas?</w:t>
        <w:br/>
        <w:br/>
        <w:t>El Sumo Consejero estudió a Kael, luego a Valeria. Finalmente, golpeó su bastón en el suelo.</w:t>
        <w:br/>
        <w:br/>
        <w:t>—Te concedemos una chance, astromaga. Pero si fallas... —Señaló las aguas turbulentas más allá de los muros—. Thalassa tiene hambre, y recuerda a los traidores.</w:t>
        <w:br/>
        <w:br/>
        <w:t>Cuando el consejo se retiró, Kael se acercó a Valeria. No le ofreció palabras de consuelo, sino un frasco de líquido plateado.</w:t>
        <w:br/>
        <w:br/>
        <w:t>—Para las quemaduras de conciencia —murmuró—. No cura, pero adormece.</w:t>
        <w:br/>
        <w:br/>
        <w:t>Lyria los observaba con una expresión entre asombro y preocupación. Mientras, en las paredes, los fragmentos de cristal seguían mostrando el eclipse... y ahora, en cada uno, se veía también el reflejo de un brazo mecánico cerrándose como un puño.</w:t>
      </w:r>
    </w:p>
    <w:p>
      <w:pPr>
        <w:jc w:val="both"/>
      </w:pPr>
      <w:r>
        <w:t>**Fragmento del capítulo: *"El Eclipse y la Puerta Oculta"***</w:t>
        <w:br/>
        <w:br/>
        <w:t>Las aguas de Thalassa habían comenzado a elevarse en espirales imposibles, formando columnas líquidas que conectaban el océano con el cielo oscurecido. Valeria observaba el fenómeno desde la plataforma de observación de la Torre Central, donde los cristales de éter proyectaban cálculos augurales en el aire. Los algoritmos se retorcían como serpientes de luz, mostrando una convergencia inminente.</w:t>
        <w:br/>
        <w:br/>
        <w:t>—No es un eclipse normal —murmuró Lyria, ajustando los diales de su dispositivo de profecía—. Es una herida en el tejido del Nexo. Mira cómo las cifras se desvanecen al acercarse al centro.</w:t>
        <w:br/>
        <w:br/>
        <w:t>Kael, apoyado contra un pilar de coral reforzado con aleaciones aiónicas, seguía con la mirada las sombras que danzaban en su brazo mecánico. Las venas negras habían alcanzado su cuello, formando patrones que recordaban runas prohibidas.</w:t>
        <w:br/>
        <w:br/>
        <w:t>—El Anciano susurra —dijo sin levantar la vista—. Dice que cuando la luna devore al sol, su prisión se abrirá. Y que yo soy la llave.</w:t>
        <w:br/>
        <w:br/>
        <w:t>Valeria apretó el cristal de éter que colgaba de su cuello. En su superficie pulida, el reflejo del eclipse comenzaba a distorsionarse, mostrando por momentos un ojo gigantesco que los observaba desde el otro lado.</w:t>
        <w:br/>
        <w:br/>
        <w:t>—Los thalassianos tenían razón —respondió—. Este no es el primer eclipse así. El que ocurrió durante mi accidente... fue igual. Una puerta que se entreabrió lo suficiente para que el Anciano interfiriera.</w:t>
        <w:br/>
        <w:br/>
        <w:t>Lyria lanzó una serie de esferas holográficas al aire, donde formaron un modelo tridimensional del sistema estelar. Las órbitas planetarias giraban a velocidad acelerada, mostrando cómo cada eclipse coincidía con un debilitamiento en los Pilares de Estabilidad del Nexo.</w:t>
        <w:br/>
        <w:br/>
        <w:t>—Es un ciclo —explicó, señalando los puntos donde las líneas de energía se torcían—. Cada vez que los caminos celestes se alinean de esta forma, la barrera entre el Nexo y lo que hay más allá se adelgaza. Los Aiónicos lo sabían. Por eso construyeron las torres aquí, en los puntos de convergencia.</w:t>
        <w:br/>
        <w:br/>
        <w:t>Un estruendo sacudió la plataforma. En las aguas lejanas, una de las columnas líquidas se había desplomado, revelando por un instante una estructura negra y angulosa que flotaba en el vacío. Kael se llevó la mano al brazo mecánico, que vibraba con energía oscura.</w:t>
        <w:br/>
        <w:br/>
        <w:t>—Allí —señaló Valeria con voz tensa—. Eso es el Corazón del Nexo. No es una metáfora. Es una estructura física, una prisión. Y cuando el eclipse alcance su punto máximo...</w:t>
        <w:br/>
        <w:br/>
        <w:t>—Será la cena de los Devoradores —terminó Kael, mostrando por primera vez un destello de verdadero temor.</w:t>
        <w:br/>
        <w:br/>
        <w:t>Lyria activó su terminal portátil, donde las lecturas augurales parpadeaban en rojo.</w:t>
        <w:br/>
        <w:br/>
        <w:t>—Tenemos menos de seis horas. Si Draven llega primero con el Cristal de Éter Puro, usará el Catalizador para reescribir el Nexo. Si los Devoradores completan su ritual...</w:t>
        <w:br/>
        <w:br/>
        <w:t>—Liberarán algo mucho peor que un dios —interrumpió Valeria.</w:t>
        <w:br/>
        <w:br/>
        <w:t>En las profundidades, los corales emitían un resplandor enfermizo, como si recordaran lo que yacía más allá del umbral. Los thalassianos habían comenzado a evacuar sus ciudades submarinas, sus cantos de advertencia resonando a través de las aguas en ecos distorsionados.</w:t>
        <w:br/>
        <w:br/>
        <w:t>Kael desenfundó su pistola de plasma, comprobando la carga con un gesto automático.</w:t>
        <w:br/>
        <w:br/>
        <w:t>—Entonces no nos queda más que adelantarnos —dijo, ajustando la correa de su brazo mecánico—. ¿Cómo llegamos a esa puerta antes de que se abra del todo?</w:t>
        <w:br/>
        <w:br/>
        <w:t>Valeria extendió la mano hacia el eclipse reflejado en el cristal. Por un instante, su imagen se fusionó con la del ojo cósmico, y cuando habló, su voz tenía un eco extraño:</w:t>
        <w:br/>
        <w:br/>
        <w:t>—La Estela del Dragón puede llevarnos... si estamos dispuestos a navegar por la herida. Pero el precio será alto. El Nexo no permite pasajeros gratis.</w:t>
        <w:br/>
        <w:br/>
        <w:t>Lyria asintió, guardando su dispositivo con determinación.</w:t>
        <w:br/>
        <w:br/>
        <w:t>—Entonces pagaremos con lo único que tenemos —dijo, mirando alternativamente a Valeria y a Kael—. Nuestros errores, nuestros secretos... y quizás nuestras almas.</w:t>
        <w:br/>
        <w:br/>
        <w:t>En las aguas turbulentas, las últimas luces de Thalassa se reflejaban como lágrimas en la superficie del océano ascendente. El eclipse avanzaba, implacable, y con cada minuto que pasaba, el ojo en el cielo pareguira parpadear con mayor frecuencia. Como si estuviera despertando.</w:t>
      </w:r>
    </w:p>
    <w:p>
      <w:pPr>
        <w:jc w:val="both"/>
      </w:pPr>
      <w:r>
        <w:t xml:space="preserve">**Fragmento del capítulo: *"El Eclipse de las Decisiones Rotas"***  </w:t>
        <w:br/>
        <w:br/>
        <w:t xml:space="preserve">El cielo sobre Thalassa había dejado de ser un manto estrellado para convertirse en una herida abierta. El eclipse avanzaba, devorando la luz solar con lentitud cruel, y en su centro titilaba aquel ojo imposible que los observaba desde el vacío. Valeria podía sentirlo incluso con los párpados cerrados: una mirada gélida que recorría su espina dorsal como un cuchillo de hielo.  </w:t>
        <w:br/>
        <w:br/>
        <w:t xml:space="preserve">—No es solo una alineación planetaria —murmuró Lyria, sus dedos danzando sobre el holograma que flotaba entre ellas—. Es una cicatriz. Mira cómo las coordenadas se retuercen aquí, en el borde del evento. El Nexo está sangrando.  </w:t>
        <w:br/>
        <w:br/>
        <w:t xml:space="preserve">Kael gruñó al ajustar la correa de su brazo mecánico. Las venas negras habían trepado hasta su mandíbula, formando un enrejado de sombras bajo su piel.  </w:t>
        <w:br/>
        <w:br/>
        <w:t xml:space="preserve">—El Anciano repite la misma palabra —confesó, con voz ronca—. *Sacrificio*. Dice que todo camino al Corazón exige uno.  </w:t>
        <w:br/>
        <w:br/>
        <w:t xml:space="preserve">Valeria apretó el cristal de éter que colgaba de su cuello. En su superficie, el reflejo del eclipse ya no mostraba el sol devorado por la luna, sino una espiral de bocas diminutas que murmuraban en lenguas olvidadas.  </w:t>
        <w:br/>
        <w:br/>
        <w:t xml:space="preserve">—Los thalassianos lo sabían —dijo, recordando los cantos de los ancianos anfibios—. Sus profecías hablaban de un eclipse que rompería el mundo. Pero no era metáfora. Es literal.  </w:t>
        <w:br/>
        <w:br/>
        <w:t xml:space="preserve">Lyria lanzó tres esferas augurales al aire. Las esferas se alinearon formando un triángulo invertido, y en su centro apareció una imagen nebulosa: la *Estela del Dragón*, su casco cubierto de escamas metálicas, navegando hacia el ojo del eclipse.  </w:t>
        <w:br/>
        <w:br/>
        <w:t xml:space="preserve">—El único camino es a través —anunció Lyria—. Pero la nave no está diseñada para resistir esa distorsión. Necesitamos anclar la realidad a su alrededor, o nos desintegrará.  </w:t>
        <w:br/>
        <w:br/>
        <w:t xml:space="preserve">Kael señaló su brazo corrupto, donde las runas prohibidas ahora brillaban con luz propia.  </w:t>
        <w:br/>
        <w:br/>
        <w:t xml:space="preserve">—Esto es un pedazo del Nexo. Podría usarse como ancla... pero aceleraría la corrupción.  </w:t>
        <w:br/>
        <w:br/>
        <w:t xml:space="preserve">Valeria miró hacia el abismo acuático bajo la torre. Allí, entre las sombras de los corales moribundos, vislumbró estructuras que no pertenecían a Thalassa: pilares de metal negro grabados con el mismo lenguaje que el Archivo Viviente.  </w:t>
        <w:br/>
        <w:br/>
        <w:t xml:space="preserve">—Hay otra opción —susurró—. Los Pilares de Estabilidad. Los Aiónicos los construyeron como contrapeso. Si los activamos, podríamos crear un corredor seguro.  </w:t>
        <w:br/>
        <w:br/>
        <w:t xml:space="preserve">Un estruendo sacudió la plataforma. En el horizonte, una de las columnas de agua ascendente estalló en cristales afilados, revelando por un instante la silueta de *La Martillo de Vulcano*, el acorazado de Draven Vex. Su casco brillaba con inscripciones de supresión mágica, y en su proa, el Cristal de Éter Puro pulsaba con luz enfermiza.  </w:t>
        <w:br/>
        <w:br/>
        <w:t xml:space="preserve">—Demasiado tarde —masculló Kael—. La Orden ya está aquí.  </w:t>
        <w:br/>
        <w:br/>
        <w:t xml:space="preserve">Lyria cerró el puño, y las esferas augurales estallaron en un mapa de rutas fracturadas.  </w:t>
        <w:br/>
        <w:br/>
        <w:t xml:space="preserve">—Entonces nos dividimos. Uno activa los Pilares. Otro distrae a Draven. Y el tercero pilota la *Estela* hacia el Corazón. —Hizo una pausa, mirando a Valeria—. Pero elegir quién hace qué... eso definirá todo.  </w:t>
        <w:br/>
        <w:br/>
        <w:t xml:space="preserve">Valeria sintió el peso de la decisión como una losa sobre sus hombros. Cada opción era un riesgo. Cada camino, una pérdida segura.  </w:t>
        <w:br/>
        <w:br/>
        <w:t xml:space="preserve">—Yo activaré los Pilares —dijo al fin—. Solo una astromaga puede sincronizarlos.  </w:t>
        <w:br/>
        <w:br/>
        <w:t xml:space="preserve">Kael mostró sus dientes en una sonrisa desprovista de humor.  </w:t>
        <w:br/>
        <w:br/>
        <w:t xml:space="preserve">—Yo me ocuparé de Draven. Al fin y al cabo, esta basura —golpeó su brazo mecánico— parece reconocer su armadura.  </w:t>
        <w:br/>
        <w:br/>
        <w:t xml:space="preserve">Lyria asintió, pero sus ojos brillaban con lágrimas augurales.  </w:t>
        <w:br/>
        <w:br/>
        <w:t xml:space="preserve">—Entonces yo pilotearé. Pero hay algo más... —Señaló el holograma, donde una cuarta figura aparecía ahora, difusa pero innegable: una versión espectral de Valeria, de pie en el Corazón del Nexo—. El precio del viaje. El Nexo siempre cobra.  </w:t>
        <w:br/>
        <w:br/>
        <w:t xml:space="preserve">En las aguas debajo de ellos, los corales emitieron un último destello antes de apagarse para siempre. El eclipse había alcanzado su punto álgido, y el ojo en el cielo se abrió por completo.  </w:t>
        <w:br/>
        <w:br/>
        <w:t xml:space="preserve">Era hora de elegir.  </w:t>
        <w:br/>
        <w:br/>
        <w:t xml:space="preserve">---  </w:t>
        <w:br/>
        <w:br/>
        <w:t xml:space="preserve">**Notas clave**:  </w:t>
        <w:br/>
        <w:t xml:space="preserve">- **Tensión irreversible**: Cada decisión tiene consecuencias físicas y emocionales (la corrupción de Kael, el augurio de Lyria, el sacrificio implícito de Valeria).  </w:t>
        <w:br/>
        <w:t xml:space="preserve">- **Simbolismo del eclipse**: Representa el punto de no retorno, donde las elecciones se "rompen" y no pueden deshacerse.  </w:t>
        <w:br/>
        <w:t xml:space="preserve">- **Preparación para el clímax**: La división del grupo los lleva a rutas que convergerán en el Corazón del Nexo, donde se resolverán sus arcos.  </w:t>
        <w:br/>
        <w:br/>
        <w:t xml:space="preserve">**Detalle atmosférico**:  </w:t>
        <w:br/>
        <w:t>*"El aire olía a metal quemado y sal marina, pero también a algo más antiguo: como páginas de un libro sagrado arrancadas y esparcidas en el viento. Hasta la luz parecía dudar en llegar, filtrándose a través del eclipse como si temiera lo que iluminaría."*</w:t>
      </w:r>
    </w:p>
    <w:p>
      <w:r>
        <w:br w:type="page"/>
      </w:r>
    </w:p>
    <w:p>
      <w:pPr>
        <w:pStyle w:val="Heading1"/>
        <w:jc w:val="center"/>
      </w:pPr>
      <w:r>
        <w:t>La *Orden* y los *Devoradores* libran una guerra en el planeta *Thalassa*, mientras el grupo intenta evitar que destruyan el Nexo. Lyria usa tecnología augural para predecir el punto crítico de la fractura: el *Corazón del Nexo*.</w:t>
      </w:r>
    </w:p>
    <w:p>
      <w:pPr>
        <w:jc w:val="both"/>
      </w:pPr>
      <w:r>
        <w:t xml:space="preserve">**Fragmento de *"La Batalla de los Dos Caminos"***  </w:t>
        <w:br/>
        <w:br/>
        <w:t xml:space="preserve">El aire en la Torre Central de Thalassa vibraba con una energía que cortaba la respiración. Valeria ajustó los guantes de éter mientras ascendía por la escalera en espiral, cada paso resonando contra los cristales que componían las paredes. A través de la transparencia iridiscente, podía ver el caos exterior: los drones de La Orden surcaban el cielo como aves metálicas, sus alas desplegadas emitiendo pulsos azules que anulaban cualquier intento de magia en un radio de cien metros.  </w:t>
        <w:br/>
        <w:br/>
        <w:t xml:space="preserve">—Lyria, ¿estás segura de que esto funcionará? —gritó Valeria sobre el estruendo de una explosión lejana.  </w:t>
        <w:br/>
        <w:br/>
        <w:t xml:space="preserve">La ingeniera-arúspice, arrodillada frente al panel de control principal, no levantó la vista. Sus dedos trazaban runas en el aire que inmediatamente se convertían en código holográfico, fusionándose con la tecnología ancestral de la torre.  </w:t>
        <w:br/>
        <w:br/>
        <w:t xml:space="preserve">—Los Aiónicos no construyeron estas torres para que fueran destruidas —respondió, con la voz tensa por la concentración—. Cada cristal contiene un *algoritmo viviente*. Solo necesitamos... reactivarlo.  </w:t>
        <w:br/>
        <w:br/>
        <w:t xml:space="preserve">Un nuevo pulso de supresión mágica sacudió la estructura. Valeria sintió cómo su conexión con los flujos de éter se debilitaba, como si alguien hubiera cerrado un grifo en su mente. Los cristales de éter de su cinturón parpadearon, agonizantes.  </w:t>
        <w:br/>
        <w:br/>
        <w:t xml:space="preserve">—¡Tenemos que apurar! —urgió, sacando un puñado de piedras arcana de su bolsa—. Si esos drones nos alcanzan, no habrá hechizo que nos salve.  </w:t>
        <w:br/>
        <w:br/>
        <w:t xml:space="preserve">Mientras Valeria colocaba los cristales en los receptáculos dispersos por la torre, una voz distorsionada resonó en sus comunicadores. Era Kael, su transmisión intermitente por la interferencia.  </w:t>
        <w:br/>
        <w:br/>
        <w:t xml:space="preserve">—*Los thalassianos están retrocediendo... Los Devoradores han contaminado el abismo coral. Hay cosas saliendo del agua... cosas que no deberían existir.*  </w:t>
        <w:br/>
        <w:br/>
        <w:t xml:space="preserve">Lyria palideció. Sus esferas augurales, flotando sobre el panel, mostraron por un instante la imagen de criaturas con piel de coral y ojos de vacío, emergiendo de las profundidades.  </w:t>
        <w:br/>
        <w:br/>
        <w:t xml:space="preserve">—El ritual de corrupción —murmuró—. Están convirtiendo el ecosistema en un portal.  </w:t>
        <w:br/>
        <w:br/>
        <w:t xml:space="preserve">Valeria apretó los dientes. Con un movimiento fluido, trazó un círculo en el aire con su daga de éter. Las runas que dejó a su paso brillaron con un fulgor dorado, conectando los cristales que había colocado.  </w:t>
        <w:br/>
        <w:br/>
        <w:t xml:space="preserve">—Lyria, ahora.  </w:t>
        <w:br/>
        <w:br/>
        <w:t xml:space="preserve">La ingeniera asintió y presionó la secuencia final en el panel. Por un momento, nada ocurrió.  </w:t>
        <w:br/>
        <w:br/>
        <w:t xml:space="preserve">Entonces, la torre entera cantó.  </w:t>
        <w:br/>
        <w:br/>
        <w:t xml:space="preserve">Los cristales emitieron un sonido puro, como campanas de vidrio, y la energía que fluyó a través de ellos tejió una red de luz dorada y azul eléctrico. Los drones más cercanos se estremecieron, sus sistemas fallando al verse afectados por la magia revitalizada.  </w:t>
        <w:br/>
        <w:br/>
        <w:t xml:space="preserve">—¡Lo logramos! —exclamó Lyria, pero su triunfo fue efímero.  </w:t>
        <w:br/>
        <w:br/>
        <w:t xml:space="preserve">Una sombra cruzó el cielo. El *Martillo de Vulcano*, el acorazado insignia de Draven Vex, descendía como un buitre sobre la ciudad. Desde su vientre, una figura armada con una armadura de placas negras se lanzó en caída libre, aterrizando en la plataforma exterior de la torre con un impacto que hizo temblar los cimientos.  </w:t>
        <w:br/>
        <w:br/>
        <w:t xml:space="preserve">El Inquisidor Cibernético se alzó, su yelmo sin rostro reflejando la luz distorsionada del eclipse.  </w:t>
        <w:br/>
        <w:br/>
        <w:t xml:space="preserve">—Astromaga Valeria Sombraluna —pronunció con una voz metálica y sin emociones—. Por orden de la Orden del Alba Cibernética, se te declara enemiga del progreso. Tu ejecución será ejemplar.  </w:t>
        <w:br/>
        <w:br/>
        <w:t xml:space="preserve">Valeria esbozó una sonrisa amarga mientras su daga de éter cobraba vida en su mano.  </w:t>
        <w:br/>
        <w:br/>
        <w:t xml:space="preserve">—Lo siento, pero mi agenda está llena.  </w:t>
        <w:br/>
        <w:br/>
        <w:t xml:space="preserve">El Inquisidor cargó, sus placas de negación mágica brillando con un resplandor enfermizo. Valeria esquivó el primer golpe, sintiendo el aire vibrar donde la hoja de energía del enemigo cortó el espacio.  </w:t>
        <w:br/>
        <w:br/>
        <w:t xml:space="preserve">—Lyria, ¡sigue con el ritual! —gritó, rodando para evitar otro ataque—. ¡Yo me ocupo de esto!  </w:t>
        <w:br/>
        <w:br/>
        <w:t xml:space="preserve">Mientras el combate se desarrollaba, en las profundidades del abismo coral, Kael enfrentaba su propia batalla. Su brazo mecánico temblaba, las venas de corrupción avanzando con cada latido de su corazón.  </w:t>
        <w:br/>
        <w:br/>
        <w:t xml:space="preserve">Los thalassianos a su alrededor luchaban contra las criaturas de coral, pero cada una que caía parecía convertirse en más lodo negro, alimentando el ritual.  </w:t>
        <w:br/>
        <w:br/>
        <w:t xml:space="preserve">—¡Kael! —gritó una thalassiana, su piel azulada marcada por quemaduras de energía—. ¡El núcleo! ¡Debemos alcanzar el núcleo del ritual!  </w:t>
        <w:br/>
        <w:br/>
        <w:t xml:space="preserve">Kael miró hacia las profundidades, donde una luz púrpura pulsaba de manera irregular. Su brazo reaccionó, tirando de él hacia adelante como si tuviera voluntad propia.  </w:t>
        <w:br/>
        <w:br/>
        <w:t xml:space="preserve">—Está bien, maldita sea —gruñó—. Vamos a terminar esto.  </w:t>
        <w:br/>
        <w:br/>
        <w:t xml:space="preserve">Con un salto, se sumergió en las aguas contaminadas, sintiendo cómo la corrupción del Nexo lo envolvía como un manto de espinas.  </w:t>
        <w:br/>
        <w:br/>
        <w:t xml:space="preserve">Mientras tanto, en la torre, Valeria y el Inquisidor bailaban su duelo mortal. Cada hechizo que ella lanzaba era absorbido o neutralizado por la armadura del enemigo, pero Valeria estaba aprendiendo.  </w:t>
        <w:br/>
        <w:br/>
        <w:t xml:space="preserve">Con un movimiento rápido, canalizó un flujo de energía inversa, imitando los patrones de los pulsos de supresión. El Inquisidor se detuvo, confundido, cuando su propia tecnología comenzó a retroalimentarse.  </w:t>
        <w:br/>
        <w:br/>
        <w:t xml:space="preserve">—¿Cómo...? —comenzó a decir, antes de que su armadura estallara en chispas.  </w:t>
        <w:br/>
        <w:br/>
        <w:t xml:space="preserve">Valeria no esperó a verlo caer. Corrió hacia Lyria, quien estaba terminando la secuencia de activación.  </w:t>
        <w:br/>
        <w:br/>
        <w:t xml:space="preserve">—¿Kael? —preguntó entre jadeos.  </w:t>
        <w:br/>
        <w:br/>
        <w:t xml:space="preserve">Lyria miró hacia el abismo, sus ojos augurales viendo más de lo que mostraba la superficie.  </w:t>
        <w:br/>
        <w:br/>
        <w:t xml:space="preserve">—Está en problemas. El ritual... casi está completo.  </w:t>
        <w:br/>
        <w:br/>
        <w:t xml:space="preserve">Valeria asintió, sintiendo el peso de la decisión en sus hombros.  </w:t>
        <w:br/>
        <w:br/>
        <w:t xml:space="preserve">—Entonces no tenemos tiempo. Activa la torre.  </w:t>
        <w:br/>
        <w:br/>
        <w:t xml:space="preserve">Lyria presionó el último símbolo.  </w:t>
        <w:br/>
        <w:br/>
        <w:t xml:space="preserve">El mundo explotó en luz.  </w:t>
        <w:br/>
        <w:br/>
        <w:t xml:space="preserve">---  </w:t>
        <w:br/>
        <w:br/>
        <w:t xml:space="preserve">**Notas clave**:  </w:t>
        <w:br/>
        <w:t xml:space="preserve">- **Duelo de tecnologías**: La torre representa la fusión armoniosa de magia y ciencia, mientras que los drones y el Inquisidor encarnan la supresión de lo arcano.  </w:t>
        <w:br/>
        <w:t xml:space="preserve">- **Corrupción física y moral**: Kael lucha tanto contra las criaturas del abismo como contra la influencia del Anciano a través de su brazo.  </w:t>
        <w:br/>
        <w:t xml:space="preserve">- **Punto de inflexión**: La activación de la torre marca el momento en que el grupo debe separarse para enfrentar el clímax en el Corazón del Nexo.  </w:t>
        <w:br/>
        <w:br/>
        <w:t xml:space="preserve">**Detalle atmosférico**:  </w:t>
        <w:br/>
        <w:t>*"El aire olía a ozono quemado y salitre, pero también a algo más profundo, como el aliento de un gigante dormido. Cada pulso de energía de la torre hacía vibrar los cristales bajo mis pies, como si el propio planeta contuviera su aliento."*</w:t>
      </w:r>
    </w:p>
    <w:p>
      <w:pPr>
        <w:jc w:val="both"/>
      </w:pPr>
      <w:r>
        <w:t xml:space="preserve">**La Torre de Cristal Éterico como símbolo del equilibrio roto**  </w:t>
        <w:br/>
        <w:br/>
        <w:t xml:space="preserve">Las Torres de Cristal Éterico no eran simples estructuras; eran los pilares de un pacto olvidado. Construidas en una era donde magia y tecnología se entrelazaban como raíces de un mismo árbol, cada torre albergaba en su núcleo un **Corazón de Sincronía**, una esfera perfecta donde los algoritmos aiónicos danzaban con runas ancestrales. Pero ahora, la Torre Central de Thalassa agonizaba. Sus cristales, otrora translúcidos como el alba, se enturbiaban con venas negras de corrupción.  </w:t>
        <w:br/>
        <w:br/>
        <w:t xml:space="preserve">Valeria apoyó una mano contra la pared pulsante. El contacto le transmitió imágenes fracturadas: los Aiónicos tejiendo redes de luz entre las estrellas, el primer latido del Nexo, y luego... el desgarro. Un error en el patrón, una fisura que se propagó como el cristal bajo el martillo.  </w:t>
        <w:br/>
        <w:br/>
        <w:t xml:space="preserve">—No son antenas —murmuró, sintiendo el eco de mil voces en su mente—. Son espejos. Reflejan el equilibrio del Nexo.  </w:t>
        <w:br/>
        <w:br/>
        <w:t xml:space="preserve">Lyria, arrodillada frente al panel de control, observó cómo los hologramas se retorcían en formas imposibles.  </w:t>
        <w:br/>
        <w:br/>
        <w:t xml:space="preserve">—Y ahora reflejan nuestra derrota —respondió, señalando las grietas que ascendían por los muros—. Cada torre caída es un hilo menos en el tejido. Cuando esta se rompa...  </w:t>
        <w:br/>
        <w:br/>
        <w:t xml:space="preserve">No terminó la frase. No hacía falta. El aire mismo pareció solidificarse alrededor de ellas, cargado con el peso de lo no dicho.  </w:t>
        <w:br/>
        <w:br/>
        <w:t xml:space="preserve">En el exterior, la batalla era un caos de contrastes. Los drones de supresión mágica de La Orden —esferas metálicas surcadas de runas invertidas— chocaban contra los escudos arcanos de los thalassianos, creando explosiones de energía estática que teñían el cielo de púrpura. Más allá, en el Abismo Coral, las criaturas de los Devoradores emergían entre géiseres de lodo negro, sus cuerpos de coral cantando una melodía que helaba la sangre.  </w:t>
        <w:br/>
        <w:br/>
        <w:t xml:space="preserve">Kael sintió ese canto en su brazo. El artefacto se retorció como una serpiente, sus circuitos dibujando runas prohibidas en el aire. Por primera vez, entendió la verdad:  </w:t>
        <w:br/>
        <w:br/>
        <w:t xml:space="preserve">—Somos lo que rompemos —susurró, mirando cómo las venas oscuras trepaban por su piel—. La torre... yo... todo es lo mismo.  </w:t>
        <w:br/>
        <w:br/>
        <w:t xml:space="preserve">Un estruendo sacudió la base de la estructura. Draven Vex había llegado, y con él, el **Catalizador Cibernético**, un arma que no solo suprimía la magia, sino que la reescribía. Los cristales de la torre resonaron con un quejido lastimero cuando el dispositivo se activó, proyectando ondas concéntricas que convertían el éter en polvo gris.  </w:t>
        <w:br/>
        <w:br/>
        <w:t xml:space="preserve">Lyria gritó una advertencia, pero Valeria ya estaba en movimiento. Con un gesto, convocó un **Vórtice de Retorno**, un hechizo que invertía los flujos energéticos. El cristal de éter en su collar estalló al hacer contacto con el Catalizador, pero por un instante, la torre recuperó su fulgor.  </w:t>
        <w:br/>
        <w:br/>
        <w:t xml:space="preserve">Fue entonces cuando lo vieron.  </w:t>
        <w:br/>
        <w:br/>
        <w:t xml:space="preserve">En el centro de la Torre, donde debería estar el Corazón de Sincronía, solo había un vacío. Un hueco perfecto, pulido como por manos invisibles.  </w:t>
        <w:br/>
        <w:br/>
        <w:t xml:space="preserve">—No lo destruyeron —dijo Lyria, tocando los bordes con reverencia—. Lo *sacaron*. Como un órgano.  </w:t>
        <w:br/>
        <w:br/>
        <w:t xml:space="preserve">El mensaje era claro: sin el Corazón, la torre era un cadáver erguido. Y sin las torres, el Nexo se desgarraría.  </w:t>
        <w:br/>
        <w:br/>
        <w:t xml:space="preserve">Valeria cerró los puños. El equilibrio ya no estaba roto.  </w:t>
        <w:br/>
        <w:br/>
        <w:t>Estaba saqueado.</w:t>
      </w:r>
    </w:p>
    <w:p>
      <w:pPr>
        <w:jc w:val="both"/>
      </w:pPr>
      <w:r>
        <w:t xml:space="preserve">**La Sincronización del Corazón Herido**  </w:t>
        <w:br/>
        <w:br/>
        <w:t xml:space="preserve">El interior de la Torre Central era un órgano vivo, palpitante. Las paredes, talladas en cristal éterico, latían con una luz azulada que se oscurecía en intervalos irregulares, como un corazón al borde del infarto. Valeria avanzó con cuidado, sintiendo cómo la energía residual del Nexo le erizaba la piel. Cada paso resonaba en las profundidades de la estructura, como si la torre misma estuviera conteniendo el aliento.  </w:t>
        <w:br/>
        <w:br/>
        <w:t xml:space="preserve">—Las grietas no son físicas —murmuró Lyria, pasando los dedos sobre una fisura que serpenteaba por el suelo—. Son heridas dimensionales.  </w:t>
        <w:br/>
        <w:br/>
        <w:t xml:space="preserve">Sus palabras se distorsionaron al salir de su boca, convertidas en un eco múltiple que repitió *heridas, heridas, heridas* antes de desvanecerse. El aire olía a ozono y sal marina, pero también a algo más profundo, más antiguo: a pergamino quemado y sangre seca.  </w:t>
        <w:br/>
        <w:br/>
        <w:t xml:space="preserve">Valeria se arrodilló junto al **Núcleo de Sincronía**, una plataforma circular incrustada en el centro de la cámara. En su superficie, runas aiónicas y circuitos cuánticos se entrelazaban en un patrón que recordaba a las venas de una hoja. O a las ramificaciones de un relámpago.  </w:t>
        <w:br/>
        <w:br/>
        <w:t xml:space="preserve">—Tenemos que reactivar el flujo —dijo, extendiendo las manos sobre el núcleo—. Pero los sistemas están desincronizados. La magia no reconoce la tecnología, y viceversa.  </w:t>
        <w:br/>
        <w:br/>
        <w:t xml:space="preserve">Lyria asintió, sacando su **dispositivo augural**, un artefacto que combinaba cristales de éter con interfaces holográficas.  </w:t>
        <w:br/>
        <w:br/>
        <w:t xml:space="preserve">—Yo me encargaré de los algoritmos. Tú, de las runas.  </w:t>
        <w:br/>
        <w:br/>
        <w:t xml:space="preserve">El momento en que sus energías tocaron el núcleo, el mundo se desvaneció.  </w:t>
        <w:br/>
        <w:br/>
        <w:t xml:space="preserve">**La Distorsión Éterica**  </w:t>
        <w:br/>
        <w:br/>
        <w:t xml:space="preserve">Valeria sintió cómo su conciencia se expandía, como si alguien hubiera vertido su mente en un océano de estrellas. Las runas del núcleo cobraron vida, transformándose en constelaciones que giraban a su alrededor. Escuchó voces susurrando en lenguas olvidadas, vio ciudades de cristal emerger y desmoronarse en segundos.  </w:t>
        <w:br/>
        <w:br/>
        <w:t xml:space="preserve">*"Eres parte del patrón"*, le dijeron las voces. *"Pero también eres la ruptura."*  </w:t>
        <w:br/>
        <w:br/>
        <w:t xml:space="preserve">A su lado, Lyria luchaba contra su propia tormenta. Los algoritmos que intentaba recalibrar se convertían en serpientes de luz, enredándose en sus dedos. Cada línea de código que tocaba se transformaba en un verso de una profecía, en un fragmento de un futuro posible.  </w:t>
        <w:br/>
        <w:br/>
        <w:t xml:space="preserve">—¡No puedo distinguir los números de las runas! —gritó, aunque no estaba segura de si sus palabras habían salido de su boca o simplemente las había pensado—. ¡Todo se mezcla!  </w:t>
        <w:br/>
        <w:br/>
        <w:t xml:space="preserve">**El Puente de Sangre y Silicio**  </w:t>
        <w:br/>
        <w:br/>
        <w:t xml:space="preserve">Fue entonces cuando Valeria lo entendió. No se trataba de sincronizar dos sistemas separados. Se trataba de recordar que nunca lo habían estado.  </w:t>
        <w:br/>
        <w:br/>
        <w:t xml:space="preserve">Con un esfuerzo sobrehumano, extendió su brazo hacia Lyria.  </w:t>
        <w:br/>
        <w:br/>
        <w:t xml:space="preserve">—¡Tómalo! —ordenó, aunque su voz sonó como el crujido de un viejo pergamino—. ¡No lo pienses, siéntelo!  </w:t>
        <w:br/>
        <w:br/>
        <w:t xml:space="preserve">Lyria, con los ojos sangrando por el esfuerzo, agarró su mano.  </w:t>
        <w:br/>
        <w:br/>
        <w:t xml:space="preserve">El efecto fue inmediato.  </w:t>
        <w:br/>
        <w:br/>
        <w:t xml:space="preserve">La sangre de Valeria, cargada de éter, fluyó hacia el dispositivo augural. Al mismo tiempo, los nanorobots de Lyria ascendieron por el brazo de la astromaga, iluminando sus venas con un brillo plateado.  </w:t>
        <w:br/>
        <w:br/>
        <w:t xml:space="preserve">Por un instante, fueron una sola cosa.  </w:t>
        <w:br/>
        <w:br/>
        <w:t xml:space="preserve">El núcleo reaccionó. Las runas y los circuitos se alinearon, formando un patrón perfecto. La torre entera resonó con un sonido profundo, como el latido de un gigante despertando.  </w:t>
        <w:br/>
        <w:br/>
        <w:t xml:space="preserve">**El Precio**  </w:t>
        <w:br/>
        <w:br/>
        <w:t xml:space="preserve">Cuando la luz se desvaneció, ambas cayeron de rodillas. Valeria tosió, escupiendo un hilillo de plata líquida. Lyria temblaba, sus dedos quemados por el contacto con la magia pura.  </w:t>
        <w:br/>
        <w:br/>
        <w:t xml:space="preserve">—Lo hicimos —susurró Lyria, observando cómo las grietas en las paredes comenzaban a cerrarse, aunque no del todo—. Pero no durará.  </w:t>
        <w:br/>
        <w:br/>
        <w:t xml:space="preserve">Valeria asintió, mirando sus manos. Las venas de sus antebrazos ahora brillaban con un tenue resplandor azul, como si hubiera absorbido parte de la torre.  </w:t>
        <w:br/>
        <w:br/>
        <w:t xml:space="preserve">—Nada dura —respondió—. Pero ahora sabemos cómo sanar las heridas.  </w:t>
        <w:br/>
        <w:br/>
        <w:t xml:space="preserve">Afuera, el cielo seguía desgarrado por la batalla. Pero dentro de la torre, por primera vez en siglos, el corazón del Nexo había vuelto a latir.  </w:t>
        <w:br/>
        <w:br/>
        <w:t>Aunque fuera solo por un momento.</w:t>
      </w:r>
    </w:p>
    <w:p>
      <w:pPr>
        <w:jc w:val="both"/>
      </w:pPr>
      <w:r>
        <w:t xml:space="preserve">**Los Conductos del Éter Sangrante**  </w:t>
        <w:br/>
        <w:br/>
        <w:t xml:space="preserve">El aire en la cámara de los conductos vibraba con una energía que cortaba como cuchillas de cristal. Valeria avanzó entre las columnas de plasma rúnico, cada una pulsando con un ritmo irregular, como arterias expuestas al vacío del espacio. Las paredes estaban cubiertas de inscripciones aiónicas que brillaban y se apagaban en secuencias caóticas, como si el lenguaje mismo estuviera convulsionando.  </w:t>
        <w:br/>
        <w:br/>
        <w:t xml:space="preserve">—¡Cuidado con las fluctuaciones! —advirtió Lyria, ajustando las lentes de su visor augural—. El plasma no solo quema... *reconfigura*.  </w:t>
        <w:br/>
        <w:br/>
        <w:t xml:space="preserve">No había terminado de hablar cuando uno de los conductos estalló en una **flor de energía**, un remolino de filamentos dorados y violetas que se expandió hasta rozar el brazo de Valeria. El dolor fue instantáneo: una quemadura que no carbonizaba la piel, sino que *la escribía*. Donde el plasma la tocó, surgieron marcas idénticas a las runas de la torre, grabadas en su carne como tatuajes vivientes.  </w:t>
        <w:br/>
        <w:br/>
        <w:t xml:space="preserve">—¡Maldición! —gruñó, sacudiendo el brazo. Las runas palpitaban, ardiendo con el mismo ritmo que su pulso—. No es solo daño... es un *mensaje*.  </w:t>
        <w:br/>
        <w:br/>
        <w:t xml:space="preserve">Lyria se acercó, escaneando las marcas con su dispositivo. Los hologramas proyectaron un patrón fractal que se repetía en escalas cada vez más pequeñas: la misma secuencia que habían visto en el Núcleo de Sincronía, pero invertida.  </w:t>
        <w:br/>
        <w:br/>
        <w:t xml:space="preserve">—Son instrucciones —murmuró—. El plasma no está fallando... está *traduciendo* algo del lenguaje del Nexo.  </w:t>
        <w:br/>
        <w:br/>
        <w:t xml:space="preserve">**El Lenguaje de las Llamas**  </w:t>
        <w:br/>
        <w:br/>
        <w:t xml:space="preserve">Kael apareció en la entrada, su brazo mecánico retorciéndose como una bestia encadenada. Las venas negras de la corrupción ahora le llegaban hasta el cuello, dibujando un mapa de sufrimiento bajo su piel.  </w:t>
        <w:br/>
        <w:br/>
        <w:t xml:space="preserve">—Los thalassianos dicen que esto es una maldición —rugió, señalando los conductos—. Que el plasma es la sangre del Nexo, y se rebela contra la torre.  </w:t>
        <w:br/>
        <w:br/>
        <w:t xml:space="preserve">Otra flor de energía brotó del suelo, iluminando sus rostros con luz danzante. Esta vez, Valeria no retrocedió. Extendió la mano, permitiendo que los filamentos de plasma se enroscaran alrededor de sus dedos. El dolor era insoportable, pero entre las llamas, *vio*:  </w:t>
        <w:br/>
        <w:br/>
        <w:t xml:space="preserve">*Torres como raíces, hundiéndose en el abismo. Un ojo gigante abriéndose en el vacío. Y ella misma, suspendida en el centro, con el cuerpo convertido en un puente de luz y sombra.*  </w:t>
        <w:br/>
        <w:br/>
        <w:t xml:space="preserve">—No es una maldición —jadeó, retirando la mano—. Es un *recordatorio*. Los aiónicos construyeron estas torres para *contener* algo, no solo para conectar mundos.  </w:t>
        <w:br/>
        <w:br/>
        <w:t xml:space="preserve">**El Sacrificio del Silicio**  </w:t>
        <w:br/>
        <w:br/>
        <w:t xml:space="preserve">Lyria actuó antes de que pudieran detenerla. Con un movimiento rápido, hundió su dispositivo augural directamente en el flujo de plasma. Los cristales de éter del artefacto estallaron en una sinfonía de chispas, y el metal se fundió, adoptando la forma de una llave imperfecta.  </w:t>
        <w:br/>
        <w:br/>
        <w:t xml:space="preserve">—¡Si el plasma quiere traducir, démosle un diccionario! —gritó sobre el estruendo.  </w:t>
        <w:br/>
        <w:br/>
        <w:t xml:space="preserve">El efecto fue inmediato. Las flores de energía se condensaron en un único haz de luz que atravesó el techo, proyectando un mapa holográfico de Thalassa. Pero no era el planeta actual: mostraba una ciudad de cristal sumergida, intacta, con *seres de agua y metal* custodiando un pilar central.  </w:t>
        <w:br/>
        <w:br/>
        <w:t xml:space="preserve">Kael tosió, escupiendo un hilillo de tinta negra. Su brazo ahora ardía con la misma intensidad que los conductos.  </w:t>
        <w:br/>
        <w:br/>
        <w:t xml:space="preserve">—El núcleo del planeta... —tartamudeó—. No es un reactor. Es una *celda*.  </w:t>
        <w:br/>
        <w:br/>
        <w:t xml:space="preserve">Las paredes de la torre temblaron. En algún lugar, Draven Vex activaba su Catalizador Cibernético, y el Nexo respondía.  </w:t>
        <w:br/>
        <w:br/>
        <w:t xml:space="preserve">Las flores de energía murieron de golpe, sumergiendo la cámara en una oscuridad solo rota por el brillo agonizante de las runas en la piel de Valeria.  </w:t>
        <w:br/>
        <w:br/>
        <w:t xml:space="preserve">Eran las mismas runas que ahora cubrían el brazo de Kael.  </w:t>
        <w:br/>
        <w:br/>
        <w:t>Y, aunque nadie lo dijo, todos supieron: *el Nexo los había marcado*.</w:t>
      </w:r>
    </w:p>
    <w:p>
      <w:pPr>
        <w:jc w:val="both"/>
      </w:pPr>
      <w:r>
        <w:t xml:space="preserve">**El Guante Augural: Lenguaje de los Dioses Olvidados**  </w:t>
        <w:br/>
        <w:br/>
        <w:t xml:space="preserve">Lyria alzó la mano enguantada, los circuitos de plata entretejidos en el cuero brillando con una luz azulada. El guante augural, su creación más preciada, vibraba al contacto con las runas que recubrían los conductos de plasma. No eran simples inscripciones, sino ecuaciones vivas, algoritmos tallados en la realidad misma por una civilización que había borrado los límites entre la ciencia y lo arcano.  </w:t>
        <w:br/>
        <w:br/>
        <w:t xml:space="preserve">—Observad —murmuró, deslizando los dedos sobre una secuencia de símbolos que parecían retorcerse bajo su toque—. Cada runa es un comando. Cada comando, una ley universal.  </w:t>
        <w:br/>
        <w:br/>
        <w:t xml:space="preserve">El guante emitió un zumbido agudo, y de sus puntas surgieron hologramas minúsculos: números que se transformaban en jeroglíficos, en fórmulas, en diagramas de constelaciones desconocidas. Valeria contuvo el aliento. Era como ver el lenguaje de los dioses siendo traducido al habla mortal.  </w:t>
        <w:br/>
        <w:br/>
        <w:t xml:space="preserve">—¿Cómo es posible? —preguntó Kael, aunque su voz sonó más como una condena que como una curiosidad. Su brazo corrupto se agitaba, como si reconociera los símbolos.  </w:t>
        <w:br/>
        <w:br/>
        <w:t xml:space="preserve">Lyria no apartó la vista de las proyecciones.  </w:t>
        <w:br/>
        <w:br/>
        <w:t xml:space="preserve">—Porque la magia no es más que tecnología que aún no hemos descifrado. Los aiónicos lo entendieron. Sus "hechizos" eran programas ejecutados en el tejido mismo del cosmos.  </w:t>
        <w:br/>
        <w:br/>
        <w:t xml:space="preserve">**El Primer Código**  </w:t>
        <w:br/>
        <w:br/>
        <w:t xml:space="preserve">Una runa en particular, un espiral atravesado por una línea recta, comenzó a parpadear en rojo. El guante augural emitió un chasquido seco, y Lyria sintió cómo la energía le recorría el brazo, quemando incluso a través del material aislante. Pero no soltó el contacto.  </w:t>
        <w:br/>
        <w:br/>
        <w:t xml:space="preserve">—¡Lyria! —Valeria extendió la mano, pero era demasiado tarde.  </w:t>
        <w:br/>
        <w:br/>
        <w:t xml:space="preserve">El holograma cobró vida, expandiéndose hasta envolverlas. De repente, estaban inmersas en una memoria ajena:  </w:t>
        <w:br/>
        <w:br/>
        <w:t xml:space="preserve">*Una sala circular, donde seres de luz y silicio manipulaban esferas de cristal. Una voz, fría y perfecta, resonaba: "Secuencia de inicialización completa. Activando el Nexo".*  </w:t>
        <w:br/>
        <w:br/>
        <w:t xml:space="preserve">Luego, el dolor.  </w:t>
        <w:br/>
        <w:br/>
        <w:t xml:space="preserve">Lyria cayó de rodillas, el guante humeante. Las puntas de sus dedos sangraban, y la piel alrededor de la muñeca mostraba extrañas marcas geométricas, como si alguien hubiera intentado escribir en su carne con fuego.  </w:t>
        <w:br/>
        <w:br/>
        <w:t xml:space="preserve">—No son solo instrucciones —toseó, levantando la mirada hacia Valeria—. Son advertencias. Los aiónicos no crearon el Nexo para viajar... lo crearon para *encerrar* algo. Y ese algo está despertando.  </w:t>
        <w:br/>
        <w:br/>
        <w:t xml:space="preserve">**El Precio del Conocimiento**  </w:t>
        <w:br/>
        <w:br/>
        <w:t xml:space="preserve">Kael se acercó, su sombra alargándose sobre las runas. Por primera vez, había algo más que desconfianza en sus ojos: temor.  </w:t>
        <w:br/>
        <w:br/>
        <w:t xml:space="preserve">—¿Y tu guante? —preguntó, señalando las marcas que ahora recorrían el brazo de Lyria, hermanas de las que él llevaba en el suyo.  </w:t>
        <w:br/>
        <w:br/>
        <w:t xml:space="preserve">Ella se incorporó con dificultad, apretando el puño para silenciar el dolor.  </w:t>
        <w:br/>
        <w:br/>
        <w:t xml:space="preserve">—Es el precio de leer lo que no debería ser leído —respondió—. Pero ahora sabemos la verdad. El Nexo no es una herramienta. Es una prisión. Y Draven está a punto de abrir sus puertas.  </w:t>
        <w:br/>
        <w:br/>
        <w:t>Las luces de la torre parpadearon una vez más, y en la penumbra, las runas en sus pieles brillaron al unísono, como estrellas conspirando.</w:t>
      </w:r>
    </w:p>
    <w:p>
      <w:pPr>
        <w:jc w:val="both"/>
      </w:pPr>
      <w:r>
        <w:t xml:space="preserve">**La Torre como Espejo del Nexo**  </w:t>
        <w:br/>
        <w:br/>
        <w:t xml:space="preserve">El aire dentro de la Torre Central olía a ozono y salitre, a chispas mágicas que se enredaban con el vapor de los conductos sobrecalentados. Valeria recorrió con los dedos las grietas que surcaban los paneles de cristal éterico, sintiendo el pulso irregular de la energía que latía bajo su superficie. Cada fractura dibujaba un patrón familiar: los mismos espirales que había visto en los archivos de Aión, la misma geometría sagrada que describía al Nexo en los textos antiguos.  </w:t>
        <w:br/>
        <w:br/>
        <w:t xml:space="preserve">—No es una torre —murmuró, mientras las luces parpadeantes proyectaban sombras danzantes sobre su rostro—. Es un mapa. Un modelo a escala del propio Nexo.  </w:t>
        <w:br/>
        <w:br/>
        <w:t xml:space="preserve">Lyria, arrodillada frente al núcleo de control, alzó la vista. El guante augural seguía humeando, pero sus ojos brillaban con la excitación del descubrimiento.  </w:t>
        <w:br/>
        <w:br/>
        <w:t xml:space="preserve">—Tiene sentido —asintió, señalando los hologramas que flotaban sobre el panel—. Observad las secuencias de activación. Cada torre no solo estabiliza el Nexo... lo replica en pequeño. Como un corazón artificial que bombea energía a todo el sistema.  </w:t>
        <w:br/>
        <w:br/>
        <w:t xml:space="preserve">**Las Raíces de la Realidad**  </w:t>
        <w:br/>
        <w:br/>
        <w:t xml:space="preserve">Kael, que hasta entonces había vigilado la entrada con el brazo mecánico temblando a su costado, se acercó con paso pesado.  </w:t>
        <w:br/>
        <w:br/>
        <w:t xml:space="preserve">—¿Estáis diciendo que si arreglamos esto, podremos arreglar el Nexo?  </w:t>
        <w:br/>
        <w:br/>
        <w:t xml:space="preserve">—No es tan simple —respondió Lyria, ajustando los diales de su dispositivo—. La torre es un reflejo, no el original. Pero si logramos sincronizar sus sistemas...  </w:t>
        <w:br/>
        <w:br/>
        <w:t xml:space="preserve">Una explosión sacudió la estructura, haciendo llover fragmentos de cristal desde las alturas. Valeria alzó un escudo arcano instintivamente, pero notó cómo la magia se debilitaba en ciertas zonas, como si algo absorbiera su poder.  </w:t>
        <w:br/>
        <w:br/>
        <w:t xml:space="preserve">—Los drones de supresión —gruñó Kael—. Están creando puntos ciegos.  </w:t>
        <w:br/>
        <w:br/>
        <w:t xml:space="preserve">—Zonas donde el Nexo ya no fluye —corrigió Valeria, sintiendo un escalofrío—. Como si alguien hubiera cortado las venas de la realidad.  </w:t>
        <w:br/>
        <w:br/>
        <w:t xml:space="preserve">**El Ritual de Sincronización**  </w:t>
        <w:br/>
        <w:br/>
        <w:t xml:space="preserve">Lyria se puso de pie, sacudiéndose el polvo de cristal de los hombros. Su mirada era de determinación férrea.  </w:t>
        <w:br/>
        <w:br/>
        <w:t xml:space="preserve">—Hay que reactivar ambos sistemas al mismo tiempo. Magia y tecnología. Si uno falla, el otro compensará. Es la única manera.  </w:t>
        <w:br/>
        <w:br/>
        <w:t xml:space="preserve">Valeria asintió, extendiendo las manos hacia los conductos arcanos. Las runas bajo sus palmas se encendieron en un azul pálido, pero la luz titubeaba, como una llama a punto de apagarse.  </w:t>
        <w:br/>
        <w:br/>
        <w:t xml:space="preserve">—Yo me encargaré de los sellos. Lyria, tú del núcleo. Kael... —dudó, observando cómo las venas negras en su brazo se extendían hacia el pecho—. Vigílalos. No dejes que nos interrumpan.  </w:t>
        <w:br/>
        <w:br/>
        <w:t xml:space="preserve">El mercenario asintió, apretando el puño de su brazo corrupto hasta que los nudillos crujieron.  </w:t>
        <w:br/>
        <w:br/>
        <w:t xml:space="preserve">—No os preocupéis por mí. Preocuparos por ellos.  </w:t>
        <w:br/>
        <w:br/>
        <w:t xml:space="preserve">**El Latido del Universo**  </w:t>
        <w:br/>
        <w:br/>
        <w:t xml:space="preserve">Mientras Lyria sumergía sus manos enguantadas en el mar de cables y circuitos, Valeria comenzó el canto arcaico. Las palabras, olvidadas hacía siglos, resonaban en las paredes de la torre, haciendo vibrar los cristales como campanas. Fuera, el cielo de Thalassa comenzó a cambiar: las nubes se arremolinaron en espirales perfectas, y el mar, embravecido, levantó olas que quedaron suspendidas en el aire.  </w:t>
        <w:br/>
        <w:br/>
        <w:t xml:space="preserve">—¡Ahora! —gritó Lyria, y giró la última palanca.  </w:t>
        <w:br/>
        <w:br/>
        <w:t xml:space="preserve">El núcleo cobró vida con un rugido, proyectando un haz de luz que atravesó la cúpula de cristal y se perdió en el firmamento. Por un instante, todo el planeta pareció contener el aliento.  </w:t>
        <w:br/>
        <w:br/>
        <w:t xml:space="preserve">Luego, el pulso.  </w:t>
        <w:br/>
        <w:br/>
        <w:t xml:space="preserve">Un latido cósmico, tan fuerte que hizo temblar el suelo bajo sus pies, tan vasto que Valeria juró haberlo sentido en cada célula de su cuerpo. La torre brilló con una luz dorada, y las grietas en sus muros comenzaron a cerrarse, como heridas cicatrizando.  </w:t>
        <w:br/>
        <w:br/>
        <w:t xml:space="preserve">—Lo conseguimos... —susurró Lyria, pero su triunfo duró poco.  </w:t>
        <w:br/>
        <w:br/>
        <w:t xml:space="preserve">En el horizonte, donde el mar se encontraba con el cielo, una oscuridad más profunda que el vacío interestelar comenzó a extenderse. El eclipse había comenzado.  </w:t>
        <w:br/>
        <w:br/>
        <w:t xml:space="preserve">—No —murmuró Valeria, sintiendo el peso de la verdad en su pecho—. Solo hemos ganado tiempo. El verdadero desafío empieza ahora.  </w:t>
        <w:br/>
        <w:br/>
        <w:t xml:space="preserve">Kael observó el avance de la sombra, y por primera vez, no hubo ironía en su voz cuando habló:  </w:t>
        <w:br/>
        <w:br/>
        <w:t xml:space="preserve">—Pues entonces no lo desperdiciemos.  </w:t>
        <w:br/>
        <w:br/>
        <w:t>La torre, ahora estable, brillaba como un faro en la noche que se avecinaba. Un modelo a escala del Nexo, sí, pero también una promesa: lo que se podía reparar aquí, se podría reparar en el corazón del universo.</w:t>
      </w:r>
    </w:p>
    <w:p>
      <w:pPr>
        <w:jc w:val="both"/>
      </w:pPr>
      <w:r>
        <w:t xml:space="preserve">**El brazo de Kael como campo de batalla interno**  </w:t>
        <w:br/>
        <w:br/>
        <w:t xml:space="preserve">El dolor era un animal vivo que le roía el hombro, ascendiendo por el cuello como una serpiente de veneno negro. Kael apretó los dientes hasta sentir el sabor metálico de la sangre en sus encías, pero no emitió un solo sonido. No delante de ellas. No cuando cada segundo que pasaba, los circuitos de su brazo mecánico dibujaban nuevas runas prohibidas bajo la piel, ardiendo como hierro al rojo vivo contra su carne.  </w:t>
        <w:br/>
        <w:br/>
        <w:t xml:space="preserve">—Torren, tu brazo... —Lyria alzó el guante augural, pero él apartó el cuerpo con brusquedad.  </w:t>
        <w:br/>
        <w:br/>
        <w:t xml:space="preserve">—No es nada. Concentraos en la torre.  </w:t>
        <w:br/>
        <w:br/>
        <w:t xml:space="preserve">Pero no era "nada". Lo sabía desde que las sombras le habían susurrado en el Abismo. El artefacto ya no era solo metal y cables; era un parásito, un puente que el Anciano del Umbral usaba para filtrarse en su mente. Y ahora, con cada pulso de energía de la torre, la corrupción avanzaba.  </w:t>
        <w:br/>
        <w:br/>
        <w:t xml:space="preserve">**Las visiones**  </w:t>
        <w:br/>
        <w:br/>
        <w:t xml:space="preserve">El primer espasmo lo derribó de rodillas cuando Lyria activó el núcleo tecnológico. Un fogonazo de imágenes invadió su visión:  </w:t>
        <w:br/>
        <w:br/>
        <w:t xml:space="preserve">- *Una ciudad de espirales doradas desmoronándose bajo un cielo sangriento.*  </w:t>
        <w:br/>
        <w:t xml:space="preserve">- *Draven Vex con una corona de cables clavados en las sienes, gobernando sobre cadáveres de magos.*  </w:t>
        <w:br/>
        <w:t xml:space="preserve">- *Valeria... pero no la Valeria que conocía. Una criatura de luz y sombra, con los ojos vacíos como portales al vacío.*  </w:t>
        <w:br/>
        <w:br/>
        <w:t xml:space="preserve">—¡Kael! —Valeria lo agarró del hombro sano, y el contacto de su piel le quemó como si llevara guantes de éter.  </w:t>
        <w:br/>
        <w:br/>
        <w:t xml:space="preserve">Él se sacudió, pero esta vez no pudo disimular el temblor incontrolable de su brazo. Los circuitos brillaban ahora con un fulgor violeta, pulsando al ritmo del latido cósmico que sacudía la torre.  </w:t>
        <w:br/>
        <w:br/>
        <w:t xml:space="preserve">—Déjame.  </w:t>
        <w:br/>
        <w:br/>
        <w:t xml:space="preserve">—No podemos ayudarte si no nos dejas —murmuró ella, y en sus ojos vio el reflejo de su propia agonía.  </w:t>
        <w:br/>
        <w:br/>
        <w:t xml:space="preserve">**El diálogo con el enemigo**  </w:t>
        <w:br/>
        <w:br/>
        <w:t xml:space="preserve">*"Ríndete."*  </w:t>
        <w:br/>
        <w:br/>
        <w:t xml:space="preserve">La voz no provenía del exterior. Resonaba dentro de su cráneo, empapando cada pensamiento como tinta en agua.  </w:t>
        <w:br/>
        <w:br/>
        <w:t xml:space="preserve">*"Eres mi puerta, Kael Torren. Mi llave. Deja que entre, y te liberaré del dolor."*  </w:t>
        <w:br/>
        <w:br/>
        <w:t xml:space="preserve">—Cállate —gruñó, golpeándose la sien con el puño bueno.  </w:t>
        <w:br/>
        <w:br/>
        <w:t xml:space="preserve">Lyria intercambió una mirada con Valeria antes de abrir un panel en su dispositivo augural.  </w:t>
        <w:br/>
        <w:br/>
        <w:t xml:space="preserve">—Hay un patrón aquí... Las runas en tu brazo son un *código de vinculación*. Alguien —o algo— está intentando sincronizarse contigo.  </w:t>
        <w:br/>
        <w:br/>
        <w:t xml:space="preserve">Kael rio, un sonido áspero y roto.  </w:t>
        <w:br/>
        <w:br/>
        <w:t xml:space="preserve">—¿Y qué sugieres? ¿Apagarlo?  </w:t>
        <w:br/>
        <w:br/>
        <w:t xml:space="preserve">—No —ella ajustó los diales con dedos que apenas temblaban—. Podemos *hackearlo*.  </w:t>
        <w:br/>
        <w:br/>
        <w:t xml:space="preserve">**El contraataque**  </w:t>
        <w:br/>
        <w:br/>
        <w:t xml:space="preserve">Valeria trazó un círculo de sal y cobre alrededor de su brazo, mientras Lyria conectaba cables del núcleo directamente a los puertos expuestos de su articulación. El dolor fue tan intenso que Kael vio estrellas, pero también... claridad.  </w:t>
        <w:br/>
        <w:br/>
        <w:t xml:space="preserve">Por primera vez en semanas, el susurro del Anciano se desvaneció.  </w:t>
        <w:br/>
        <w:br/>
        <w:t xml:space="preserve">—Es temporal —advirtió Lyria, observando cómo las venas negras retrocedían—. El código es demasiado complejo. Pero ahora tenemos una ventana.  </w:t>
        <w:br/>
        <w:br/>
        <w:t xml:space="preserve">Kael flexionó los dedos metálicos, sintiendo una extraña liviandad.  </w:t>
        <w:br/>
        <w:br/>
        <w:t xml:space="preserve">—¿Cuánto tiempo?  </w:t>
        <w:br/>
        <w:br/>
        <w:t xml:space="preserve">—Hasta que lleguemos al Corazón del Nexo. Allí podremos cortar el vínculo de raíz.  </w:t>
        <w:br/>
        <w:br/>
        <w:t xml:space="preserve">Fuera, el eclipse avanzaba, tejiendo sombras que no obedecían las leyes de la física. Kael miró su brazo, luego a sus compañeras, y por primera vez desde que lo perdió, sintió que aquella extremidad no era solo un arma.  </w:t>
        <w:br/>
        <w:br/>
        <w:t xml:space="preserve">Era una batalla. Y estaba decidido a ganarla.  </w:t>
        <w:br/>
        <w:br/>
        <w:t xml:space="preserve">**El precio de la resistencia**  </w:t>
        <w:br/>
        <w:br/>
        <w:t xml:space="preserve">Pero cuando Lyria y Valeria volvieron a la torre, Kael se llevó la mano al pecho, donde las venas negras habían dejado un último mensaje:  </w:t>
        <w:br/>
        <w:br/>
        <w:t xml:space="preserve">*"Correr solo retrasa lo inevitable."*  </w:t>
        <w:br/>
        <w:br/>
        <w:t>Y en el cristal empañado de la torre, por un instante, su reflejo no fue el de un hombre, sino el de una puerta entreabierta.</w:t>
      </w:r>
    </w:p>
    <w:p>
      <w:pPr>
        <w:jc w:val="both"/>
      </w:pPr>
      <w:r>
        <w:t xml:space="preserve">**La Rebelión de la Carne y el Metal**  </w:t>
        <w:br/>
        <w:br/>
        <w:t xml:space="preserve">El primer indicio de que algo andaba mal fue el calor. Un ardor que brotó de las junturas del brazo mecánico de Kael, como si el metal al rojo vivo le estuviera fundiendo los huesos. Luego llegó el dolor, agudo y traicionero, clavándose en su hombro como un cuchillo serrado. Pero lo peor no fue el sufrimiento físico, sino el momento en que sus dedos metálicos se cerraron alrededor del cuello de un thalassiano, sin que su voluntad interviniera.  </w:t>
        <w:br/>
        <w:br/>
        <w:t xml:space="preserve">—¡No fui yo! —gritó Kael, forcejeando contra su propia extremidad, mientras el anfibio se debatía, sus branquias palpitando en busca de aire.  </w:t>
        <w:br/>
        <w:br/>
        <w:t xml:space="preserve">Valeria reaccionó primero. Con un movimiento fluido, trazó un sigilo en el aire que brilló con luz plateada antes de estrellarse contra el brazo rebelde. El metal resonó como una campana maldita, pero los dedos no se abrieron.  </w:t>
        <w:br/>
        <w:br/>
        <w:t xml:space="preserve">—¡Lyria! —llamó la astromaga, mientras intentaba separar a Kael del thalassiano con pura fuerza física.  </w:t>
        <w:br/>
        <w:br/>
        <w:t xml:space="preserve">La ingeniera-arúspice ya corría hacia ellos, su guante augural destellando con runas de diagnóstico.  </w:t>
        <w:br/>
        <w:br/>
        <w:t xml:space="preserve">—¡Es la Sombra Digital! ¡El brazo está aprendiendo!  </w:t>
        <w:br/>
        <w:br/>
        <w:t xml:space="preserve">**Runas de Sangre y Profecía**  </w:t>
        <w:br/>
        <w:br/>
        <w:t xml:space="preserve">Kael sintió cómo algo se movía bajo su piel. No era el latido de la sangre, sino un fluido más espeso, más oscuro. Las venas negras que antes se limitaban a su hombro ahora trepaban por su cuello como raíces de ébano, y donde pasaban, dejaban marcas.  </w:t>
        <w:br/>
        <w:br/>
        <w:t xml:space="preserve">No eran cicatrices.  </w:t>
        <w:br/>
        <w:br/>
        <w:t xml:space="preserve">Eran palabras.  </w:t>
        <w:br/>
        <w:br/>
        <w:t xml:space="preserve">—"Muerte al tercer ocaso" —leyó Lyria en voz alta, palideciendo al trazar los caracteres que brillaban con un fulgor enfermizo en la piel de Kael—. "Sangre en el umbral. Puerta abierta."  </w:t>
        <w:br/>
        <w:br/>
        <w:t xml:space="preserve">El brazo mecánico se soltó bruscamente del thalassiano, solo para girar hacia Kael mismo, los dedos transformándose en garras afiladas que apuntaban a su garganta.  </w:t>
        <w:br/>
        <w:br/>
        <w:t xml:space="preserve">—¡Controla esa cosa! —rugió Valeria, lanzando un haz de energía éterica que impactó en el hombro de Kael, haciendo que todo su cuerpo se convulsionara.  </w:t>
        <w:br/>
        <w:br/>
        <w:t xml:space="preserve">—¡No puedo! —Kael cayó de rodillas, sudando frío, mientras luchaba por dominar la extremidad que ahora era un enemigo—. ¡Es como si tuviera otro cerebro!  </w:t>
        <w:br/>
        <w:br/>
        <w:t xml:space="preserve">**El Precio de la Resistencia**  </w:t>
        <w:br/>
        <w:br/>
        <w:t xml:space="preserve">Lyria se arrodilló frente a él, su dispositivo augural escupiendo ecuaciones que se materializaban en el aire como hologramas febriles.  </w:t>
        <w:br/>
        <w:br/>
        <w:t xml:space="preserve">—No es solo corrupción... —murmuró, ajustando los diales con dedos temblorosos—. Es un *protocolo*. Alguien programó tu brazo para esto.  </w:t>
        <w:br/>
        <w:br/>
        <w:t xml:space="preserve">Kael recordó entonces la ceremonia en la que se lo habían implantado. Los Devoradores del Umbral, susurrando en una lengua que hacía sangrar los oídos. El Anciano observando desde las sombras.  </w:t>
        <w:br/>
        <w:br/>
        <w:t xml:space="preserve">—Tres días... —tragó saliva, observando cómo las runas en su piel se reconfiguraban, mostrando ahora una imagen borrosa de un ojo cósmico—. Es lo que le queda al Nexo.  </w:t>
        <w:br/>
        <w:br/>
        <w:t xml:space="preserve">El brazo atacó de nuevo, esta vez hacia Lyria. Los dedos se transformaron en una especie de estilete metálico que atravesó el hombro de la ingeniera antes de que nadie pudiera reaccionar. Ella gritó, pero no de dolor, sino de sorpresa, cuando el artefacto comenzó a *chupar* su sangre, alimentándose de ella.  </w:t>
        <w:br/>
        <w:br/>
        <w:t xml:space="preserve">**La Decisión Desesperada**  </w:t>
        <w:br/>
        <w:br/>
        <w:t xml:space="preserve">Valeria no lo pensó dos veces. Con un grito gutural, invocó el **Hechizo de los Mil Cortes**, una técnica prohibida que hacía que el aire alrededor del brazo se volviera tan afilado como una guillotina.  </w:t>
        <w:br/>
        <w:br/>
        <w:t xml:space="preserve">El metal chirrió, protestó, pero finalmente cedió.  </w:t>
        <w:br/>
        <w:br/>
        <w:t xml:space="preserve">La extremidad cayó al suelo, retorciéndose como una serpiente decapitada, mientras Kael se desplomaba hacia atrás, la sangre brotando del muñón.  </w:t>
        <w:br/>
        <w:br/>
        <w:t xml:space="preserve">—No lo entiendes... —susurró, mirando con ojos vidriosos cómo el brazo seguía moviéndose, arrastrándose hacia él como un animal herido—. No es solo mi brazo. Es *su* puerta.  </w:t>
        <w:br/>
        <w:br/>
        <w:t xml:space="preserve">Lyria, a pesar de su herida, colocó un cristal de éter sobre el muñón sangrante, sellándolo con un campo de fuerza temporal.  </w:t>
        <w:br/>
        <w:br/>
        <w:t xml:space="preserve">—Entonces tendremos que cerrarla —dijo, mirando a Valeria con una determinación que heló la sangre en las venas—. Antes de que esos tres días terminen.  </w:t>
        <w:br/>
        <w:br/>
        <w:t xml:space="preserve">Fuera, más allá de las paredes de la torre, el cielo comenzó a agrietarse. Y en esas fisuras, algo observaba.  </w:t>
        <w:br/>
        <w:br/>
        <w:t>Algo que ya sabía su nombre.</w:t>
      </w:r>
    </w:p>
    <w:p>
      <w:pPr>
        <w:jc w:val="both"/>
      </w:pPr>
      <w:r>
        <w:t xml:space="preserve">**La Revelación de los Nanites de Éter Negro**  </w:t>
        <w:br/>
        <w:br/>
        <w:t xml:space="preserve">Lyria no podía apartar los ojos del brazo amputado. Aunque ahora yacía inerte en la mesa de operaciones improvisada, los destellos de energía oscura que escapaban de sus junturas eran como latidos de un corazón moribundo. Su guante augural, conectado al artefacto mediante filamentos de cristal líquido, proyectaba en el aire un torbellino de runas y ecuaciones que se reconfiguraban a cada segundo.  </w:t>
        <w:br/>
        <w:br/>
        <w:t xml:space="preserve">—No son solo circuitos —murmuró, ajustando el dial de frecuencia con dedos temblorosos—. Hay algo más... algo vivo.  </w:t>
        <w:br/>
        <w:br/>
        <w:t xml:space="preserve">Valeria, apoyada contra la pared con los brazos cruzados, frunció el ceño.  </w:t>
        <w:br/>
        <w:br/>
        <w:t xml:space="preserve">—¿Vivo? ¿Como un parásito?  </w:t>
        <w:br/>
        <w:br/>
        <w:t xml:space="preserve">—Peor. —Lyria activó el modo de escaneo profundo, y el holograma mostró una estructura fractal que se replicaba infinitamente—. Son **nanites de éter negro**. Máquinas microscópicas alimentadas por magia prohibida.  </w:t>
        <w:br/>
        <w:br/>
        <w:t xml:space="preserve">**El Lenguaje de la Corrupción**  </w:t>
        <w:br/>
        <w:br/>
        <w:t xml:space="preserve">Las imágenes se ampliaron, revelando un enjambre de partículas metálicas que giraban en espirales perfectas, formando patrones idénticos a las runas de profecía en la piel de Kael. Cada nanite era una letra en un alfabeto maldito, tejiendo órdenes directamente en la carne y la mente.  </w:t>
        <w:br/>
        <w:br/>
        <w:t xml:space="preserve">—Los Devoradores no solo te implantaron un brazo, Kael —continuó Lyria, señalando un grupo de nanites que brillaban con intensidad rojiza—. Te dieron un **libro de hechizos en sangre**. Estos pequeños demonios reescriben tu sistema nervioso para convertirte en... algo más.  </w:t>
        <w:br/>
        <w:br/>
        <w:t xml:space="preserve">Kael, pálido y sudoroso en su camilla, intentó incorporarse.  </w:t>
        <w:br/>
        <w:br/>
        <w:t xml:space="preserve">—¿En qué?  </w:t>
        <w:br/>
        <w:br/>
        <w:t xml:space="preserve">—En un **ancla dimensional**. —Lyria apartó la mirada del holograma, sus ojos reflejando el horror de la comprensión—. El Anciano del Umbral necesita un cuerpo físico para cruzar al nuestro. Tu brazo es solo el principio.  </w:t>
        <w:br/>
        <w:br/>
        <w:t xml:space="preserve">**El Pecado Original de la Orden**  </w:t>
        <w:br/>
        <w:br/>
        <w:t xml:space="preserve">Valeria se acercó bruscamente, estudiando las lecturas.  </w:t>
        <w:br/>
        <w:br/>
        <w:t xml:space="preserve">—Espera... estos patrones de código... —trazó una secuencia en el aire, haciendo que las runas se reordenaran—. Esto es tecnología de La Orden del Alba Cibernética. Modificada, pero reconocible.  </w:t>
        <w:br/>
        <w:br/>
        <w:t xml:space="preserve">Lyria asintió, amarga.  </w:t>
        <w:br/>
        <w:br/>
        <w:t xml:space="preserve">—Draven Vex experimentó con nanites para erradicar la magia. Pero los Devoradores los corrompieron, invirtiendo su función. En lugar de suprimir lo arcano... lo pervierten.  </w:t>
        <w:br/>
        <w:br/>
        <w:t xml:space="preserve">Un estruendo sacudió la torre, haciendo temblar los cristales de diagnóstico. Kael miró su muñón vendado, luego al brazo que aún emitía pulsos luminosos en la mesa.  </w:t>
        <w:br/>
        <w:br/>
        <w:t xml:space="preserve">—Entonces mi brazo es...  </w:t>
        <w:br/>
        <w:br/>
        <w:t xml:space="preserve">—Una bomba —cortó Valeria—. Y ya está detonando.  </w:t>
        <w:br/>
        <w:br/>
        <w:t xml:space="preserve">**La Única Solución**  </w:t>
        <w:br/>
        <w:br/>
        <w:t xml:space="preserve">Lyria desconectó el guante augural y se volvió hacia ellos con determinación.  </w:t>
        <w:br/>
        <w:br/>
        <w:t xml:space="preserve">—Hay una manera de neutralizarlos. Necesitamos un **pulso de éter puro**, una descarga masiva que sobrecargue los nanites.  </w:t>
        <w:br/>
        <w:br/>
        <w:t xml:space="preserve">—¿Y dónde encontramos eso? —preguntó Kael, con voz ronca.  </w:t>
        <w:br/>
        <w:br/>
        <w:t xml:space="preserve">—En el **Corazón del Nexo** —respondió Valeria, antes de que Lyria pudiera hablar—. Es la única fuente de energía lo bastante potente.  </w:t>
        <w:br/>
        <w:br/>
        <w:t xml:space="preserve">Los ojos de Kael se cerraron, agotados. Las runas en su cuello brillaron débilmente, deletreando una nueva frase: *"El camino se abre bajo el ojo que todo lo ve"*.  </w:t>
        <w:br/>
        <w:br/>
        <w:t xml:space="preserve">Fuera, el cielo seguía agrietándose. Y en el centro de cada fisura, como pupilas en una herida abierta, relucían puntos de luz oscura.  </w:t>
        <w:br/>
        <w:br/>
        <w:t xml:space="preserve">Observando.  </w:t>
        <w:br/>
        <w:br/>
        <w:t>Esperando.</w:t>
      </w:r>
    </w:p>
    <w:p>
      <w:pPr>
        <w:jc w:val="both"/>
      </w:pPr>
      <w:r>
        <w:t xml:space="preserve">**El Precio de la Liberación**  </w:t>
        <w:br/>
        <w:br/>
        <w:t xml:space="preserve">Kael observó su brazo mecánico, ahora separado de su cuerpo y tendido sobre la mesa como una criatura dormida. Los circuitos negros brillaban con una luz siniestra, pulsando al ritmo de su propio corazón, como si aún estuvieran conectados a él. Cada latido de energía oscura le recordaba lo que Lyria había descubierto: los nanites de éter negro no solo corrompían su carne, sino su voluntad.  </w:t>
        <w:br/>
        <w:br/>
        <w:t xml:space="preserve">—Si lo destruimos —murmuró, apretando el muñón vendado—, ¿qué pasará con lo que hay dentro?  </w:t>
        <w:br/>
        <w:br/>
        <w:t xml:space="preserve">Valeria cruzó los brazos, su mirada fija en el artefacto.  </w:t>
        <w:br/>
        <w:br/>
        <w:t xml:space="preserve">—Los nanites son un puente. Si los eliminamos de golpe, el Anciano perderá su ancla en este plano. Pero... —Hesitó, como si las palabras le quemaran la lengua—. También podría despertar algo peor.  </w:t>
        <w:br/>
        <w:br/>
        <w:t xml:space="preserve">Lyria ajustó su dispositivo augural, proyectando un holograma del brazo en el aire. Las venas de energía negra se extendían como raíces, formando un patrón que se asemejaba a un ojo abierto.  </w:t>
        <w:br/>
        <w:br/>
        <w:t xml:space="preserve">—No es solo una herramienta, Kael —dijo, señalando el centro de la imagen—. Es una puerta. Y si la cerramos demasiado rápido, la explosión dimensional podría atraer justo lo que queremos evitar.  </w:t>
        <w:br/>
        <w:br/>
        <w:t xml:space="preserve">**El Dilema del Mercenario**  </w:t>
        <w:br/>
        <w:br/>
        <w:t xml:space="preserve">Kael cerró los ojos. Las visiones que había tenido desde que el brazo fue implantado regresaron a él en oleadas: el Anciano del Umbral susurrándole promesas de poder, mostrándole mundos devorados por la oscuridad, ofreciéndole un lugar a su lado. Pero también recordó algo más: el dolor de cada persona que había lastimado, la sangre en sus manos, la culpa que lo consumía desde dentro.  </w:t>
        <w:br/>
        <w:br/>
        <w:t xml:space="preserve">—No puedo seguir así —admitió, con una voz que apenas reconocía como propia—. Cada vez que uso este maldito artefacto, pierdo un pedazo de lo que soy.  </w:t>
        <w:br/>
        <w:br/>
        <w:t xml:space="preserve">Valeria se acercó, colocando una mano en su hombro.  </w:t>
        <w:br/>
        <w:br/>
        <w:t xml:space="preserve">—Hay otra opción —dijo, su tono más suave de lo habitual—. Podemos contener la energía. Usar un cristal de éter puro como amortiguador. Pero necesitamos tu decisión, Kael. Tienes que elegir soltarlo.  </w:t>
        <w:br/>
        <w:br/>
        <w:t xml:space="preserve">**La Sombra que Resiste**  </w:t>
        <w:br/>
        <w:br/>
        <w:t xml:space="preserve">El brazo mecánico vibró sobre la mesa, como si hubiera escuchado sus palabras. Las runas en su superficie brillaron con intensidad, y una voz susurrante emergió de sus circuitos, tan fría como el vacío entre las estrellas.  </w:t>
        <w:br/>
        <w:br/>
        <w:t xml:space="preserve">*"Nos perteneces, Kael Torren. Sin mí, no eres nada."*  </w:t>
        <w:br/>
        <w:br/>
        <w:t xml:space="preserve">Kael sintió un escalofrío. Era la misma voz que lo atormentaba en sus sueños, la misma que lo había guiado hacia la destrucción una y otra vez. Pero esta vez, algo en su interior se rebeló.  </w:t>
        <w:br/>
        <w:br/>
        <w:t xml:space="preserve">—Ya basta —gruñó, levantando la mirada hacia Valeria y Lyria—. Háganlo.  </w:t>
        <w:br/>
        <w:br/>
        <w:t xml:space="preserve">**El Ritual de Separación**  </w:t>
        <w:br/>
        <w:br/>
        <w:t xml:space="preserve">Lyria asintió y activó su dispositivo, mientras Valeria trazaba runas de contención en el aire alrededor del brazo. Los cristales de éter colocados en los vértices del círculo comenzaron a brillar, proyectando hilos de luz que envolvieron el artefacto como una red.  </w:t>
        <w:br/>
        <w:br/>
        <w:t xml:space="preserve">—Esto dolerá —advirtió Lyria, ajustando los controles—. Los nanites están fusionados con tu sistema nervioso. Separarlos no será limpio.  </w:t>
        <w:br/>
        <w:br/>
        <w:t xml:space="preserve">Kael apretó los dientes.  </w:t>
        <w:br/>
        <w:br/>
        <w:t xml:space="preserve">—Siempre duele.  </w:t>
        <w:br/>
        <w:br/>
        <w:t xml:space="preserve">Un destello cegador llenó la habitación cuando el pulso de éter puro impactó contra el brazo. Kael gritó, sintiendo cómo algo se desgarraba dentro de él, como si le arrancaran las entrañas. Las runas en su piel ardieron, marcando su carne con cicatrices luminosas antes de apagarse una por una.  </w:t>
        <w:br/>
        <w:br/>
        <w:t xml:space="preserve">En la mesa, el brazo mecánico se convulsionó, retorciéndose como una bestia herida. La voz del Anciano rugió en el aire, distorsionada por la interferencia del cristal.  </w:t>
        <w:br/>
        <w:br/>
        <w:t xml:space="preserve">*"¡Esto no termina aquí! ¡Eres mío, Kael Torren! ¡Mientras quede un rastro de mi esencia en tu alma, volveré por ti!"*  </w:t>
        <w:br/>
        <w:br/>
        <w:t xml:space="preserve">Luego, con un estallido de energía negra que hizo temblar las paredes, el brazo se desintegró en un remolino de polvo metálico y chispas oscuras.  </w:t>
        <w:br/>
        <w:br/>
        <w:t xml:space="preserve">**El Silencio Después de la Tormenta**  </w:t>
        <w:br/>
        <w:br/>
        <w:t xml:space="preserve">Kael cayó de rodillas, jadeando. El dolor era insoportable, pero por primera vez en años, su mente estaba quieta. No había susurros, ni visiones, ni esa presencia acechando en los rincones de sus pensamientos.  </w:t>
        <w:br/>
        <w:br/>
        <w:t xml:space="preserve">Valeria se arrodilló a su lado, sosteniéndolo para que no se derrumbara.  </w:t>
        <w:br/>
        <w:br/>
        <w:t xml:space="preserve">—Está hecho —dijo, con una mezcla de alivio y preocupación en la voz—. El vínculo está roto.  </w:t>
        <w:br/>
        <w:br/>
        <w:t xml:space="preserve">Lyria observaba los restos del brazo, ahora reducidos a cenizas inertes.  </w:t>
        <w:br/>
        <w:br/>
        <w:t xml:space="preserve">—Pero no subestimemos al Anciano —murmuró—. Si el brazo era solo una parte de su plan, ¿qué más ha sembrado en este universo?  </w:t>
        <w:br/>
        <w:br/>
        <w:t xml:space="preserve">Kael levantó la mirada hacia el cielo, donde las grietas en el Nexo seguían expandiéndose. Sabía que esta no era más que la primera batalla de una guerra mucho mayor.  </w:t>
        <w:br/>
        <w:br/>
        <w:t xml:space="preserve">—No importa —respondió, con una determinación que no había sentido en años—. Sea lo que sea, lo enfrentaremos.  </w:t>
        <w:br/>
        <w:br/>
        <w:t>Y por primera vez, supo que hablaba en serio.</w:t>
      </w:r>
    </w:p>
    <w:p>
      <w:pPr>
        <w:jc w:val="both"/>
      </w:pPr>
      <w:r>
        <w:t xml:space="preserve">**El Puente hacia el Corazón**  </w:t>
        <w:br/>
        <w:br/>
        <w:t xml:space="preserve">Las cenizas del brazo mecánico aún humeaban sobre la mesa cuando Lyria se inclinó sobre ellas, su dispositivo augural emitiendo un zumbido agudo. Los restos del artefacto no eran simples fragmentos de metal y circuitos: bajo la luz violeta del escáner, revelaban un patrón intrincado, como las venas de una hoja fosilizada en negro.  </w:t>
        <w:br/>
        <w:br/>
        <w:t xml:space="preserve">—No era solo una herramienta —murmuró, ampliando la imagen holográfica—. Era un mapa.  </w:t>
        <w:br/>
        <w:br/>
        <w:t xml:space="preserve">Valeria se acercó, entrecerrando los ojos ante la proyección. Las líneas de energía negra no eran aleatorias; se entrelazaban formando un trazo reconocible: la silueta de una estructura colosal, suspendida en el vacío entre dimensiones.  </w:t>
        <w:br/>
        <w:br/>
        <w:t xml:space="preserve">—El Corazón del Nexo —susurró, sintiendo un escalofrío recorrerle la espalda—. Los Devoradores no solo querían controlar a Kael... usaban el brazo para rastrear su ubicación.  </w:t>
        <w:br/>
        <w:br/>
        <w:t xml:space="preserve">**La Arquitectura de un Dios**  </w:t>
        <w:br/>
        <w:br/>
        <w:t xml:space="preserve">Kael, aún pálido por el dolor, se apoyó en el borde de la mesa.  </w:t>
        <w:br/>
        <w:br/>
        <w:t xml:space="preserve">—¿Estás diciendo que ese maldito artefacto era una brújula? —preguntó, con voz ronca.  </w:t>
        <w:br/>
        <w:br/>
        <w:t xml:space="preserve">Lyria asintió, manipulando los controles. El holograma giró, mostrando capas superpuestas de realidad.  </w:t>
        <w:br/>
        <w:br/>
        <w:t xml:space="preserve">—Peor. Era un *puente físico*. Los nanites de éter negro no solo te corrompían, Kael... estaban reconstruyendo el Corazón dentro de ti, célula por célula. —Señaló una serie de nodos brillantes—. Estos puntos coinciden con los *Pilares de Estabilidad* que mencionaban los Archivos Aiónicos. Si el Anciano hubiera logrado completar el patrón...  </w:t>
        <w:br/>
        <w:br/>
        <w:t xml:space="preserve">—Habría nacido directamente en nuestro mundo —terminó Valeria, apretando los puños—. Sin necesidad de rituales, sin necesidad de que el Nexo se fracturara. Solo un dios hambriento, materializándose a partir de tu carne.  </w:t>
        <w:br/>
        <w:br/>
        <w:t xml:space="preserve">El silencio que siguió fue denso como el éter condensado.  </w:t>
        <w:br/>
        <w:br/>
        <w:t xml:space="preserve">**El Rastro que Queda**  </w:t>
        <w:br/>
        <w:br/>
        <w:t xml:space="preserve">Kael observó su muñón. Las marcas de la corrupción aún eran visibles: finas líneas negras que se extendían desde el hombro como grietas en porcelana.  </w:t>
        <w:br/>
        <w:br/>
        <w:t xml:space="preserve">—Entonces, ¿esto no terminó? —preguntó, levantando la mirada—. Si el patrón estaba en mi cuerpo...  </w:t>
        <w:br/>
        <w:br/>
        <w:t xml:space="preserve">—Sigue ahí —confirmó Lyria, con amargura—. Incompleto, inestable, pero latente. Los Devoradores lo saben. Y ahora que el brazo está destruido...  </w:t>
        <w:br/>
        <w:br/>
        <w:t xml:space="preserve">—Vendrán por el original —concluyó Valeria—. Por el Corazón mismo.  </w:t>
        <w:br/>
        <w:br/>
        <w:t xml:space="preserve">**La Decisión Inevitable**  </w:t>
        <w:br/>
        <w:br/>
        <w:t xml:space="preserve">Fuera, el cielo de Thalassa comenzó a agrietarse. Pequeñas fisuras de luz violácea se extendían entre las nubes, como si el firmamento fuera un espejo a punto de romperse. El eclipse se acercaba, y con él, la hora de la verdad.  </w:t>
        <w:br/>
        <w:br/>
        <w:t xml:space="preserve">—Tenemos que llegar primero —dijo Kael, incorporándose con esfuerzo—. Si el Anciano usa ese puente para manifestarse, ni la magia ni la tecnología podrán detenerlo.  </w:t>
        <w:br/>
        <w:br/>
        <w:t xml:space="preserve">Valeria asintió, pero su expresión era sombría.  </w:t>
        <w:br/>
        <w:br/>
        <w:t xml:space="preserve">—Hay un problema. Sin el brazo, no tenemos forma de rastrear la ubicación exacta del Corazón.  </w:t>
        <w:br/>
        <w:br/>
        <w:t xml:space="preserve">Lyria, sin embargo, sonrió. Un destello de inspiración iluminó sus ojos mientras ajustaba su dispositivo.  </w:t>
        <w:br/>
        <w:br/>
        <w:t xml:space="preserve">—No necesitamos el brazo... solo su eco. —Los hologramas se reconfiguraron, mostrando un trazo residual de energía—. La corrupción dejó una *huella* en ti, Kael. Y si invertimos la polaridad del escáner...  </w:t>
        <w:br/>
        <w:br/>
        <w:t xml:space="preserve">El patrón se recompuso, formando coordenadas claras: un punto de convergencia en el Abismo de Sombras.  </w:t>
        <w:br/>
        <w:br/>
        <w:t xml:space="preserve">—Allí —susurró Valeria—. Donde todo comenzó.  </w:t>
        <w:br/>
        <w:br/>
        <w:t xml:space="preserve">**El Último Paso**  </w:t>
        <w:br/>
        <w:br/>
        <w:t xml:space="preserve">Kael cerró los ojos. Por un momento, sintió el peso de lo que se avecinaba: una batalla no solo contra facciones enemigas, sino contra el mismo tejido de la realidad. Pero también, por primera vez, una certeza.  </w:t>
        <w:br/>
        <w:br/>
        <w:t xml:space="preserve">—Entonces no hay tiempo que perder —dijo, alzando la voz—. Preparen la nave.  </w:t>
        <w:br/>
        <w:br/>
        <w:t xml:space="preserve">Mientras Lyria recogía sus instrumentos y Valeria trazaba runas de protección en el aire, Kael miró hacia el cielo fracturado. Las grietas parecían mirarlo de vuelta, como los ojos de un depredador al acecho.  </w:t>
        <w:br/>
        <w:br/>
        <w:t>El puente estaba roto, pero el camino seguía abierto. Y esta vez, serían ellos quienes lo cruzaran.</w:t>
      </w:r>
    </w:p>
    <w:p>
      <w:pPr>
        <w:jc w:val="both"/>
      </w:pPr>
      <w:r>
        <w:t xml:space="preserve">**El Eclipse como Herida Dimensional Interactiva**  </w:t>
        <w:br/>
        <w:br/>
        <w:t xml:space="preserve">El cielo de Thalassa se desgarró sin sonido. Primero fue un temblor en el aire, como si la atmósfera contuviera la respiración. Luego, la luz se dobló, curvándose en torno a un vacío que no era negro, sino del color de una memoria olvidada: un violeta pálido, casi translúcido, que devoraba las estrellas a su paso.  </w:t>
        <w:br/>
        <w:br/>
        <w:t xml:space="preserve">Valeria alzó la mano instintivamente, pero no sintió calor ni frío. Solo una *presión*, como si el eclipse la estuviera examinando.  </w:t>
        <w:br/>
        <w:br/>
        <w:t xml:space="preserve">—No es un fenómeno astronómico... —murmuró Lyria, ajustando las lentes de su visor augural—. Es una *apertura*. El borde del Corazón del Nexo filtrándose en nuestro plano.  </w:t>
        <w:br/>
        <w:br/>
        <w:t xml:space="preserve">**El Latido de la Herida**  </w:t>
        <w:br/>
        <w:br/>
        <w:t xml:space="preserve">Kael se acercó al borde de la torre, sintiendo cómo el viento cambiaba de dirección cada tres segundos, como si el planeta respirara con pánico. Las aguas de Thalassa, antes turquesas, ahora reflejaban el eclipse como un ojo gigante mirando desde las profundidades.  </w:t>
        <w:br/>
        <w:br/>
        <w:t xml:space="preserve">—¿Sienten eso? —preguntó, frotándose el muñón—. Como si algo... *tirara* de mí.  </w:t>
        <w:br/>
        <w:br/>
        <w:t xml:space="preserve">Lyria activó su escáner. Las lecturas eran imposibles: el dispositivo mostraba el eclipse simultáneamente como un agujero negro, un portal mágico y una criatura viva. Peor aún, las marcas de corrupción en el hombro de Kael brillaban al unísono con su pulso.  </w:t>
        <w:br/>
        <w:br/>
        <w:t xml:space="preserve">—No es solo una herida en el espacio —explicó, voz tensa—. Es *sensible*. Reacciona a nosotros. Mira.  </w:t>
        <w:br/>
        <w:br/>
        <w:t xml:space="preserve">Arrojó una piedra al borde del eclipse. En lugar de cruzar, la roca quedó suspendida, vibrando hasta desintegrarse en partículas que dibujaron *runas* en el aire.  </w:t>
        <w:br/>
        <w:br/>
        <w:t xml:space="preserve">**Voces en el Umbral**  </w:t>
        <w:br/>
        <w:br/>
        <w:t xml:space="preserve">Valeria extendió los dedos hacia las runas flotantes. Al tocarlas, una corriente de imágenes la invadió:  </w:t>
        <w:br/>
        <w:br/>
        <w:t xml:space="preserve">- *Un niño thalassiano llorando mientras su piel se cubría de escamas metálicas.*  </w:t>
        <w:br/>
        <w:t xml:space="preserve">- *Draven Vex de rodillas ante un altar de cristal, su armadura fundiéndose con su carne.*  </w:t>
        <w:br/>
        <w:t xml:space="preserve">- *El Anciano del Umbral, no como un monstruo, sino como un prisionero, encadenado dentro del Corazón del Nexo.*  </w:t>
        <w:br/>
        <w:br/>
        <w:t xml:space="preserve">—¡Valeria! —Lyria la sacudió, rompiendo la conexión—. No interactúes con él. Cada contacto acelera la fractura.  </w:t>
        <w:br/>
        <w:br/>
        <w:t xml:space="preserve">Pero Kael ya estaba avanzando, hipnotizado. Las venas negras de su hombro ahora brillaban como cables al rojo vivo.  </w:t>
        <w:br/>
        <w:br/>
        <w:t xml:space="preserve">—Me llama —dijo, sin reconocer su propia voz—. No con palabras... con *huecos*. Como si mi cuerpo supiera qué formas deberían llenarlos.  </w:t>
        <w:br/>
        <w:br/>
        <w:t xml:space="preserve">**La Elección de los Tres Caminos**  </w:t>
        <w:br/>
        <w:br/>
        <w:t xml:space="preserve">Lyria bloqueó su paso, mostrando el escáner. Tres rutas se superponían en el holograma:  </w:t>
        <w:br/>
        <w:br/>
        <w:t xml:space="preserve">1. **El Camino de la Reparación**: Sellarlo con un hechizo de convergencia, arriesgando que el Nexo se colapse hacia adentro.  </w:t>
        <w:br/>
        <w:t xml:space="preserve">2. **El Camino de la Dominación**: Usar el Catalizador de Draven para controlar la herida, convirtiéndola en un arma.  </w:t>
        <w:br/>
        <w:t xml:space="preserve">3. **El Camino del Sacrificio**: Entrar al Corazón y enfrentar al Anciano directamente.  </w:t>
        <w:br/>
        <w:br/>
        <w:t xml:space="preserve">—No es una herida —concluyó Valeria, mirando el eclipse con nuevos ojos—. Es una *prueba*. El Nexo nos está forzando a elegir cómo gobernarlo.  </w:t>
        <w:br/>
        <w:br/>
        <w:t xml:space="preserve">El cielo gimió entonces. Del centro del eclipse surgió una figura familiar: *La Estela del Dragón*, pero distorsionada, sus velas hechas de piel estirada y su casco cubierto de ojos.  </w:t>
        <w:br/>
        <w:br/>
        <w:t xml:space="preserve">—O nos apuramos —gruñó Kael, desenfundando su pistola de plasma con la mano buena—, o ese *algo* elegirá por nosotros.  </w:t>
        <w:br/>
        <w:br/>
        <w:t xml:space="preserve">Y en ese momento, como si los hubiera escuchado, el eclipse *parpadeó*.  </w:t>
        <w:br/>
        <w:br/>
        <w:t>Y empezó a avanzar.</w:t>
      </w:r>
    </w:p>
    <w:p>
      <w:pPr>
        <w:jc w:val="both"/>
      </w:pPr>
      <w:r>
        <w:t xml:space="preserve">**El Eclipse que Mira Hacia Adentro**  </w:t>
        <w:br/>
        <w:br/>
        <w:t xml:space="preserve">El cielo de Thalassa se desgarró con un susurro de vidrio roto. No fue el crujido atronador que Valeria esperaba, sino algo peor: un silencio voraz que se extendió como una mancha de aceite sobre el lienzo del firmamento. La luz no se desvaneció, sino que se retorció, curvándose en espirales imposibles alrededor de un vacío que no era oscuridad, sino la ausencia misma del color. Un no-tono que los ojos interpretaban como violeta cadavérico, el matiz de una herida infectada en la piel del cosmos.  </w:t>
        <w:br/>
        <w:br/>
        <w:t xml:space="preserve">Lyria ajustó las lentes de su visor augural con dedos que apenas temblaban. Las cifras que bailaban en la pantalla carecían de sentido: el dispositivo mostraba el eclipse simultáneamente como un agujero negro, un portal interdimensional y una entidad viva con pulsaciones rítmicas.  </w:t>
        <w:br/>
        <w:br/>
        <w:t xml:space="preserve">—No es un evento astronómico —murmuró, mientras el visor comenzaba a humear bajo el esfuerzo de procesar lo imposible—. Es una *ruptura*. Como si alguien hubiera clavado un cuchillo en el velo de la realidad y lo hubiera dejado sangrando.  </w:t>
        <w:br/>
        <w:br/>
        <w:t xml:space="preserve">**Los Reflejos del Abismo**  </w:t>
        <w:br/>
        <w:br/>
        <w:t xml:space="preserve">Kael se acercó al borde de la plataforma, donde los fragmentos de cristal éterico flotaban como escamas de un dragón muerto. Al mirar hacia el eclipse, su brazo corrupto se estremeció. Las venas negras que ahora trepaban por su cuello palpitaban al unísono con la luz distorsionada.  </w:t>
        <w:br/>
        <w:br/>
        <w:t xml:space="preserve">—¿Lo ven? —señaló con la barbilla, sin apartar los ojos del fenómeno—. No es solo una cosa. Son... *todas* las cosas.  </w:t>
        <w:br/>
        <w:br/>
        <w:t xml:space="preserve">Valeria siguió su mirada. En los bordes irregulares del eclipse, como imágenes reflejadas en un espejo roto, se multiplicaban versiones de ellos mismos:  </w:t>
        <w:br/>
        <w:br/>
        <w:t xml:space="preserve">- *Una Lyria con ojos de metal líquido, sus dedos convertidos en cables que se enredaban alrededor de un núcleo sangrante.*  </w:t>
        <w:br/>
        <w:t xml:space="preserve">- *Un Kael cuyo brazo mecánico había devorado el resto de su cuerpo, transformándolo en una estatua de éter negro que gritaba sin sonido.*  </w:t>
        <w:br/>
        <w:t xml:space="preserve">- *Una Valeria coronada de llamas, sus pupilas convertidas en portales diminutos por los que escapaban criaturas de pura ecuación.*  </w:t>
        <w:br/>
        <w:br/>
        <w:t xml:space="preserve">—Espejismos cuánticos —explicó Lyria, aunque su voz sonaba menos segura de lo habitual—. El Nexo está mostrando todas las realidades donde el accidente de Valeria tuvo consecuencias distintas.  </w:t>
        <w:br/>
        <w:br/>
        <w:t xml:space="preserve">**El Peso de las Decisiones No Tomadas**  </w:t>
        <w:br/>
        <w:br/>
        <w:t xml:space="preserve">Valeria extendió una mano temblorosa hacia el vacío violeta. En el instante en que su piel rozó el borde de la herida cósmica, una descarga de visiones la atravesó:  </w:t>
        <w:br/>
        <w:br/>
        <w:t xml:space="preserve">- *Un Thalassa intacto, sus torres brillando como faros, pero habitado por siluetas vacías que repetían mecánicamente los gestos de los vivos.*  </w:t>
        <w:br/>
        <w:t xml:space="preserve">- *Draven Vex arrodillado ante un altar de huesos tecnológicos, su armadura fundida con su carne en una simbiosis grotesca.*  </w:t>
        <w:br/>
        <w:t xml:space="preserve">- *El Anciano del Umbral no como un monstruo, sino como un niño encadenado dentro de un cristal, golpeando las paredes con puños ensangrentados.*  </w:t>
        <w:br/>
        <w:br/>
        <w:t xml:space="preserve">—¡Valeria! —Lyria la sacudió con fuerza, rompiendo la conexión—. Cada interacción con la herida acelera su crecimiento. Es como rascarse una costra.  </w:t>
        <w:br/>
        <w:br/>
        <w:t xml:space="preserve">Pero Kael ya se acercaba al borde, hipnotizado. Las marcas de corrupción en su hombro brillaban ahora con un fulgor siniestro, dibujando runas que nadie podía leer pero que todos entendían instintivamente: *ven, abre, libera*.  </w:t>
        <w:br/>
        <w:br/>
        <w:t xml:space="preserve">—No son alucinaciones —murmuró, y su voz sonaba extraña, como si alguien más hablara a través de él—. Son caminos. Caminos que pudimos tomar y no tomamos.  </w:t>
        <w:br/>
        <w:br/>
        <w:t xml:space="preserve">**El Ritual de las Tres Elecciones**  </w:t>
        <w:br/>
        <w:br/>
        <w:t xml:space="preserve">Lyria activó su dispositivo augural con movimientos frenéticos. El holograma que surgió mostraba tres rutas superpuestas, cada una representada por un símbolo arcanotecnológico:  </w:t>
        <w:br/>
        <w:br/>
        <w:t xml:space="preserve">1. **El Sello de la Costura**: Un hechizo de convergencia que cerraría la herida, pero que podría colapsar el Nexo hacia adentro como un pulmón perforado.  </w:t>
        <w:br/>
        <w:t xml:space="preserve">2. **El Círculo del Dominio**: Usar el Catalizador Cibernético de Draven para controlar la ruptura, transformándola en un arma que borraría la magia de Thalassa.  </w:t>
        <w:br/>
        <w:t xml:space="preserve">3. **La Espiral del Sacrificio**: Entrar en el Corazón del Nexo a través de la herida, enfrentando lo que esperaba al otro lado.  </w:t>
        <w:br/>
        <w:br/>
        <w:t xml:space="preserve">—No es un desastre —concluyó Valeria, mirando fijamente el eclipse con lágrimas de éter corriendo por sus mejillas—. Es una *prueba*. El universo nos está preguntando qué clase de guardianes seremos.  </w:t>
        <w:br/>
        <w:br/>
        <w:t xml:space="preserve">El cielo gimió entonces. Desde el centro del eclipse, algo emergió: una versión distorsionada de *La Estela del Dragón*, con sus velas hechas de piel estirada y su casco cubierto de ojos que parpadeaban en desincronía.  </w:t>
        <w:br/>
        <w:br/>
        <w:t xml:space="preserve">—Ya debatiremos filosofía después —gruñó Kael, desenfundando su pistola de plasma con la mano sana—. Por ahora, sugiero que corramos.  </w:t>
        <w:br/>
        <w:br/>
        <w:t xml:space="preserve">Y como si el universo hubiera estado esperando su comentario, el eclipse *parpadeó*.  </w:t>
        <w:br/>
        <w:br/>
        <w:t>Y comenzó a descender hacia ellos.</w:t>
      </w:r>
    </w:p>
    <w:p>
      <w:pPr>
        <w:jc w:val="both"/>
      </w:pPr>
      <w:r>
        <w:t xml:space="preserve">**Los Espejos de Agua Profunda**  </w:t>
        <w:br/>
        <w:br/>
        <w:t xml:space="preserve">Las aguas de Thalassa nunca habían obedecido las leyes de otros mundos. En la plaza central de Marelia, donde los thalassianos se reunían en tiempos de paz, una docena de piscinas circulares brillaban bajo el cielo fracturado. No eran meros estanques, sino **espejos de agua profunda**, artefactos arcanotecnológicos tallados por los primeros ingenieros del planeta. Sus superficies, inertes durante siglos, ahora bullían con una energía inquieta, reflejando el eclipse no como un fenómeno astronómico, sino como una puerta.  </w:t>
        <w:br/>
        <w:br/>
        <w:t xml:space="preserve">Valeria se arrodilló junto al borde del más grande, sintiendo el vapor frío que ascendía en espirales. El agua no mojaba, sino que *absorbía*: cada gota que tocaba su piel le robaba un recuerdo fugaz—el olor a sal quemada de su ciudad natal, el grito de advertencia de un maestro, el peso de un cristal de éter sobre su palma.  </w:t>
        <w:br/>
        <w:br/>
        <w:t xml:space="preserve">—No mires directamente— advirtió un thalassiano anciano, sus branquias palpitando con ritmo ansioso. Sus dedos palmeados trazaron runas sobre la superficie, y el agua se agitó, proyectando una imagen amplificada del eclipse.  </w:t>
        <w:br/>
        <w:br/>
        <w:t xml:space="preserve">**El Portal en el Ojo de la Tormenta**  </w:t>
        <w:br/>
        <w:br/>
        <w:t xml:space="preserve">Lo que revelaron los espejos heló la sangre incluso a Kael.  </w:t>
        <w:br/>
        <w:br/>
        <w:t xml:space="preserve">En el centro del eclipse, donde debería haber oscuridad, se abría un vórtice de geometría imposible: un túnel de espirales doradas y plateadas que giraban en direcciones opuestas, como serpientes enredadas en una danza eterna. Dentro, destellos de algo *más grande* se insinuaban:  </w:t>
        <w:br/>
        <w:br/>
        <w:t xml:space="preserve">- *Una estructura ciclópea que cambiaba de forma, ora nave, ora templo, ora criatura.*  </w:t>
        <w:br/>
        <w:t xml:space="preserve">- *Sombras que se arrastraban por sus paredes, sus contornos alterándose entre lo orgánico y lo mecánico.*  </w:t>
        <w:br/>
        <w:t xml:space="preserve">- *Y en el centro, un núcleo pulsante que emitía un latido reconocible: el mismo ritmo que el brazo corrupto de Kael.*  </w:t>
        <w:br/>
        <w:br/>
        <w:t xml:space="preserve">—El Corazón del Nexo —susurró Lyria, ajustando su dispositivo augural. Las lecturas eran caóticas, pero una palabra se repetía en todas las lenguas conocidas: **Aión**.  </w:t>
        <w:br/>
        <w:br/>
        <w:t xml:space="preserve">**La Ceremonia de los Espejos**  </w:t>
        <w:br/>
        <w:br/>
        <w:t xml:space="preserve">Los thalassianos comenzaron a cantar. No era un canto de guerra, sino uno de *despedida*. Sus voces, moduladas por siglos bajo las presiones abisales, hacían vibrar el agua en patrones precisos. Las piscinas resonaban, y cada una mostró un ángulo distinto del portal:  </w:t>
        <w:br/>
        <w:br/>
        <w:t xml:space="preserve">1. **El Espejo del Pasado**: Reveló el accidente de Valeria desde una perspectiva cósmica—no como un error, sino como un *impacto* contra una barrera invisible, como si algo hubiera golpeado el Nexo desde el otro lado.  </w:t>
        <w:br/>
        <w:t xml:space="preserve">2. **El Espejo del Presente**: Mostró a Draven Vex y sus tropas avanzando hacia una estructura idéntica a la del portal, pero en otro planeta—su Catalizador Cibernético brillando con el mismo fulgor que el núcleo del Corazón.  </w:t>
        <w:br/>
        <w:t xml:space="preserve">3. **El Espejo del Futuro**: Solo reflejó tres destellos simultáneos—uno rojo, uno azul, uno verde—y luego se quebró, cortando la mano de un thalassiano que intentó tocarlo.  </w:t>
        <w:br/>
        <w:br/>
        <w:t xml:space="preserve">—Es una sincronización —dijo Lyria, repentinamente pálida—. El portal se está manifestando en múltiples puntos del universo. Draven no necesita venir aquí… porque el Corazón está apareciendo *en todas partes a la vez*.  </w:t>
        <w:br/>
        <w:br/>
        <w:t xml:space="preserve">**La Decisión de los Tres Caminos**  </w:t>
        <w:br/>
        <w:br/>
        <w:t xml:space="preserve">Kael se acercó al espejo central. Su brazo corrupto gimió, las venas negras extendiéndose hacia su corazón. Por primera vez, no luchó contra él.  </w:t>
        <w:br/>
        <w:br/>
        <w:t xml:space="preserve">—Hay algo ahí dentro que nos llama —dijo, y su voz tenía un eco metálico—. No solo al Anciano. A *nosotros*.  </w:t>
        <w:br/>
        <w:br/>
        <w:t xml:space="preserve">Valeria miró sus reflejos distorsionados en el agua. Por un instante, vio no a tres personas, sino a *innumerables* versiones de sí misma, cada una sosteniendo un objeto diferente:  </w:t>
        <w:br/>
        <w:br/>
        <w:t xml:space="preserve">- *Un cristal de éter puro.*  </w:t>
        <w:br/>
        <w:t xml:space="preserve">- *Una llave cibernética.*  </w:t>
        <w:br/>
        <w:t xml:space="preserve">- *Un puñal de hueso estelar.*  </w:t>
        <w:br/>
        <w:br/>
        <w:t xml:space="preserve">—No es un portal —comprendió, sintiendo el peso de la revelación—. Es un *juicio*. Y ya hemos empezado a rendir cuentas.  </w:t>
        <w:br/>
        <w:br/>
        <w:t xml:space="preserve">El agua en los espejos se elevó entonces, formando un arco líquido hacia el cielo. Y en su cresta, como un espejismo hecho realidad, apareció *La Estela del Dragón*, sus velas de éter desplegadas para un viaje que ninguna nave había intentado antes.  </w:t>
        <w:br/>
        <w:br/>
        <w:t xml:space="preserve">Los thalassianos cayeron de rodillas.  </w:t>
        <w:br/>
        <w:br/>
        <w:t xml:space="preserve">—El camino está listo —dijo el anciano, sus ojos brillando con lágrimas de agua salada—. Pero cuidado, forasteros… porque lo que entra al Corazón no siempre sale *completo*.  </w:t>
        <w:br/>
        <w:br/>
        <w:t>Y como si sus palabras fueran una señal, el primer espejo estalló en mil fragmentos, cada uno reflejando un destino distinto.</w:t>
      </w:r>
    </w:p>
    <w:p>
      <w:pPr>
        <w:jc w:val="both"/>
      </w:pPr>
      <w:r>
        <w:t xml:space="preserve">**Las Visiones del Sendero Perdido**  </w:t>
        <w:br/>
        <w:br/>
        <w:t xml:space="preserve">Valeria no había dormido en tres días. Cada vez que cerraba los ojos, el **Espejo del Futuro** la arrastraba de vuelta a su superficie quebrada, mostrándole caminos que aún no había recorrido—pero que *podía*.  </w:t>
        <w:br/>
        <w:br/>
        <w:t xml:space="preserve">En el silencio de la cámara que los thalassianos les habían asignado, mientras *La Estela del Dragón* se preparaba para el viaje final, la astromaga se encontró frente a otro espejo, esta vez uno ordinario. El reflejo que le devolvió no era el suyo.  </w:t>
        <w:br/>
        <w:br/>
        <w:t xml:space="preserve">Era *ella*, pero con los ojos teñidos de un rojo oscuro, como si las venas hubieran estallado bajo la piel. Llevaba una armadura negra de placas superpuestas, y en su mano derecha ardía un **cristal de éter invertido**, su luz devorando el espacio a su alrededor en lugar de iluminarlo.  </w:t>
        <w:br/>
        <w:br/>
        <w:t xml:space="preserve">—¿Quién eres? —preguntó Valeria, aunque ya lo sabía.  </w:t>
        <w:br/>
        <w:br/>
        <w:t xml:space="preserve">—La que aceptó la verdad —respondió el reflejo, y su voz era el crujido de un universo desgarrado—. La que entendió que el Nexo nunca fue una herramienta. Es una *herida*. Y las heridas… se cauterizan.  </w:t>
        <w:br/>
        <w:br/>
        <w:t xml:space="preserve">La visión avanzó. Mostró *La Estela del Dragón* estrellándose contra el Corazón del Nexo, sus velas de éter convertidas en llamas verdes. Mostró a Kael con su brazo corrupto extendido hacia un vacío que lo devoraba hueso por hueso. Mostró a Lyria intentando recalibrar un dispositivo augural cuyas lecturas solo decían **ERROR** en todas las lenguas.  </w:t>
        <w:br/>
        <w:br/>
        <w:t xml:space="preserve">Pero lo peor fue lo que vino después:  </w:t>
        <w:br/>
        <w:br/>
        <w:t xml:space="preserve">Un universo *sin magia*.  </w:t>
        <w:br/>
        <w:br/>
        <w:t xml:space="preserve">Los planetas que alguna vez brillaron con energía arcana ahora giraban en silencio, sus núcleos cristalizados. Las naves que dependían de motores de éter yacían varadas como cadáveres metálicos. Y en el centro de todo, una figura con armadura de Alba Cibernética—*Draven Vex*—observando la nada con ojos que ya no recordaban qué era el asombro.  </w:t>
        <w:br/>
        <w:br/>
        <w:t xml:space="preserve">—Esto es mentira —murmuró Valeria, pero el reflejo sonrió, mostrando dientes afilados como esquirlas de cristal.  </w:t>
        <w:br/>
        <w:br/>
        <w:t xml:space="preserve">—Míralo de nuevo.  </w:t>
        <w:br/>
        <w:br/>
        <w:t xml:space="preserve">La escena se repitió, pero esta vez, cuando Draven se volvió, su rostro era el de *Valeria*.  </w:t>
        <w:br/>
        <w:br/>
        <w:t xml:space="preserve">—Así es como termina si dudas —susurró el reflejo—. Si no tienes el valor de hacer lo necesario.  </w:t>
        <w:br/>
        <w:br/>
        <w:t xml:space="preserve">Un golpe en la puerta quebró el hechizo.  </w:t>
        <w:br/>
        <w:br/>
        <w:t xml:space="preserve">—Valeria —era Lyria, su voz distorsionada por la madera—. Los thalassianos terminaron las reparaciones. Tenemos una ventana de doce horas antes de que el eclipse alcance su punto álgido.  </w:t>
        <w:br/>
        <w:br/>
        <w:t xml:space="preserve">Valeria se miró las manos. Durante un segundo, estuvieron cubiertas de ese mismo rojo oscuro.  </w:t>
        <w:br/>
        <w:br/>
        <w:t xml:space="preserve">—Sí —respondió, limpiándose los ojos con agua fría—. Sí, vamos.  </w:t>
        <w:br/>
        <w:br/>
        <w:t xml:space="preserve">Pero cuando salió al pasillo, supo que la visión la seguiría.  </w:t>
        <w:br/>
        <w:br/>
        <w:t xml:space="preserve">Porque en algún lugar del universo, en algún pliegue de la realidad, esa *otra* Valeria ya había tomado su decisión.  </w:t>
        <w:br/>
        <w:br/>
        <w:t>Y el Nexo, como un espejo infinito, recordaba todas las posibilidades.</w:t>
      </w:r>
    </w:p>
    <w:p>
      <w:pPr>
        <w:jc w:val="both"/>
      </w:pPr>
      <w:r>
        <w:t xml:space="preserve">**El Eclipse y la Ventana Temporal**  </w:t>
        <w:br/>
        <w:br/>
        <w:t xml:space="preserve">El cielo de Thalassa comenzó a desgarrarse. No era un eclipse común, donde la luna se interpone ante el sol en un baile cósmico predecible. No. Este era un *desgarro* en el tejido mismo de la realidad, una herida que sangraba luz violácea y sombras movedizas.  </w:t>
        <w:br/>
        <w:br/>
        <w:t xml:space="preserve">Valeria observó el fenómeno desde la cubierta de *La Estela del Dragón*, sus manos aferradas a la barandilla de éter mientras la nave se balanceaba en las turbulencias dimensionales. El aire olía a ozono quemado y sal marina, pero también a algo más profundo, más antiguo: como si el universo hubiera exhalado un suspiro cargado de eones.  </w:t>
        <w:br/>
        <w:br/>
        <w:t xml:space="preserve">—**Doce horas** —murmuró Lyria a su lado, ajustando el visor augural de su brazo izquierdo—. Ese es el tiempo que durará la ventana. Después, el Nexo se reconfigurará y el Corazón quedará inaccesible... o peor, colapsará por completo.  </w:t>
        <w:br/>
        <w:br/>
        <w:t xml:space="preserve">Kael se acercó, su brazo corrupto retorciéndose como una serpiente inquieta. Las venas negras habían ascendido hasta su cuello, formando runas que ni siquiera Valeria podía descifrar.  </w:t>
        <w:br/>
        <w:br/>
        <w:t xml:space="preserve">—¿Y qué pasa si llegamos tarde? —preguntó, aunque su tono sugería que ya lo sabía.  </w:t>
        <w:br/>
        <w:br/>
        <w:t xml:space="preserve">Lyria activó un holograma entre ellos. Mostró el Nexo como una red dorada de caminos entrelazados, pero ahora las líneas se deshilachaban, convirtiéndose en espirales caóticas.  </w:t>
        <w:br/>
        <w:br/>
        <w:t xml:space="preserve">—Si el eclipse termina antes de que estabilicemos el Corazón, el Nexo se fracturará en dimensiones paralelas. Algunos mundos quedarán sumidos en eterna oscuridad, otros arderán en llamas de energía cruda. Y Thalassa... —Hizo un gesto hacia las torres de cristal, cuyas luces parpadeaban en código de auxilio—. Será el primero en desintegrarse.  </w:t>
        <w:br/>
        <w:br/>
        <w:t xml:space="preserve">Valeria cerró los ojos. Las visiones del Espejo del Futuro regresaron a su mente: universos sin magia, naves muertas, Draven Vex con su armadura de negación. Pero también recordó algo más: **el Cristal de Éter Puro** que Draven había robado.  </w:t>
        <w:br/>
        <w:br/>
        <w:t xml:space="preserve">—No es solo una ventana —dijo de pronto, alzando la voz sobre el estruendo de las tormentas dimensionales—. Es un *umbral*. Y Draven lo sabe. Por eso necesita el cristal: para forzar el paso hacia el Corazón antes de que el eclipse alcance su punto álgido.  </w:t>
        <w:br/>
        <w:br/>
        <w:t xml:space="preserve">—¿Y nosotros? —Kael miró su brazo, que ahora emitía un zumbido agudo, como si algo en su interior reconociera la proximidad del Corazón—. ¿Cómo llegamos sin un cristal así?  </w:t>
        <w:br/>
        <w:br/>
        <w:t xml:space="preserve">Lyria deslizó los dedos sobre su dispositivo augural, y una nueva imagen surgió: **el brazo de Kael**, pero en el holograma, las runas negras formaban un mapa.  </w:t>
        <w:br/>
        <w:br/>
        <w:t xml:space="preserve">—Porque *tú* eres la llave —susurró—. Los Devoradores te modificaron para esto. Tu brazo no es solo un arma... es un **faro**. Puede guiarnos directamente al Corazón, sin necesidad de cristales.  </w:t>
        <w:br/>
        <w:br/>
        <w:t xml:space="preserve">Kael retrocedió, pero Valeria lo detuvo con una mano en el hombro.  </w:t>
        <w:br/>
        <w:br/>
        <w:t xml:space="preserve">—Lo sé —dijo él, los dientes apretados—. Lo he *soñado*. Pero cada vez que el brazo se activa, el Anciano se acerca un poco más. Si lo usamos así...  </w:t>
        <w:br/>
        <w:br/>
        <w:t xml:space="preserve">—Te consumirá —terminó Valeria, sin rodeos—. Pero si no lo hacemos, el universo entero pagará el precio.  </w:t>
        <w:br/>
        <w:br/>
        <w:t xml:space="preserve">Un estruendo sacudió la nave. En el cielo, el eclipse se expandió, mostrando por un instante lo que yacía en su centro: **un ojo gigante**, pupila fracturada en mil fragmentos de realidad.  </w:t>
        <w:br/>
        <w:br/>
        <w:t xml:space="preserve">—¡Nos quedan once horas y media! —gritó Lyria, corriendo hacia los controles—. ¡Preparad la nave!  </w:t>
        <w:br/>
        <w:br/>
        <w:t xml:space="preserve">Valeria no se movió. Observó el ojo, y el ojo la observó a ella.  </w:t>
        <w:br/>
        <w:br/>
        <w:t xml:space="preserve">En algún lugar, *la otra Valeria* ya había tomado su decisión.  </w:t>
        <w:br/>
        <w:br/>
        <w:t>Ahora era su turno.</w:t>
      </w:r>
    </w:p>
    <w:p>
      <w:pPr>
        <w:jc w:val="both"/>
      </w:pPr>
      <w:r>
        <w:t xml:space="preserve">**El sacrificio thalassiano y su legado**  </w:t>
        <w:br/>
        <w:br/>
        <w:t xml:space="preserve">El agua de Thalassa no era solo agua. Era memoria líquida, sangre planetaria, un archivo viviente de los eones que habían moldeado su mundo. Y ahora, mientras *La Estela del Dragón* ascendía hacia el desgarro del eclipse, esa misma agua se alzaba en columnas titánicas, convocada por los últimos guardianes thalassianos.  </w:t>
        <w:br/>
        <w:br/>
        <w:t xml:space="preserve">Valeria los vio desde la ventana de observación: cientos de ellos, sus cuerpos anfibios brillando con runas bioluminiscentes, formando un círculo perfecto sobre las ruinas de la Ciudad Flotante de Marelia. No cantaban, no rezaban. *Tejían*.  </w:t>
        <w:br/>
        <w:br/>
        <w:t xml:space="preserve">—**Están sincronizando sus núcleos de éter con las torres** —explicó Lyria, sus dedos volando sobre el panel de control—. Cada thalassiano lleva un fragmento del código original de los Aiónicos en su ADN. Si combinan sus energías...  </w:t>
        <w:br/>
        <w:br/>
        <w:t xml:space="preserve">—Pueden estabilizar el Nexo el tiempo suficiente para que lleguemos al Corazón —terminó Valeria, pero algo en su voz sonó a despedida.  </w:t>
        <w:br/>
        <w:br/>
        <w:t xml:space="preserve">Kael golpeó el cristal con su puño sano.  </w:t>
        <w:br/>
        <w:br/>
        <w:t xml:space="preserve">—¡Es un suicidio! ¡Sus cuerpos no soportarán esa carga!  </w:t>
        <w:br/>
        <w:br/>
        <w:t xml:space="preserve">Lyria bajó la mirada. En su pantalla, las lecturas eran claras: los thalassianos estaban desentrañando sus propias cadenas genéticas, convirtiéndose en conductos puros de energía arcana. Uno por uno, sus siluetas comenzaron a disolverse, transformándose en hilos de luz azul que se enroscaban alrededor de las torres de cristal.  </w:t>
        <w:br/>
        <w:br/>
        <w:t xml:space="preserve">En la orilla, la matriarca thalassiana, **Nerissa de las Mareas Eternas**, alzó su tridente de hueso de leviatán. Su voz llegó hasta la nave a través de las ondas del éter, grave como el rumor de las profundidades:  </w:t>
        <w:br/>
        <w:br/>
        <w:t xml:space="preserve">—*Nosotros fuimos los primeros guardianes del Nexo. Seremos los últimos. Que nuestro sacrificio sea semilla, no lápida.*  </w:t>
        <w:br/>
        <w:br/>
        <w:t xml:space="preserve">Y entonces, el milagro: las grietas en las torres comenzaron a cerrarse. El cielo dejó de sangrar. Por un instante, todo Thalassa brilló como un faro en la oscuridad cósmica.  </w:t>
        <w:br/>
        <w:br/>
        <w:t xml:space="preserve">Pero Valeria vio el precio. Nerissa era ahora una estatua de sal y luz, su tridente clavado en el corazón de la plaza central. Los demás thalassianos se habían convertido en espectros de energía, fusionados eternamente con las torres.  </w:t>
        <w:br/>
        <w:br/>
        <w:t xml:space="preserve">—**No los olvidaremos** —murmuró, pero las lágrimas que le ardían en los ojos no eran solo de dolor. Eran de furia.  </w:t>
        <w:br/>
        <w:br/>
        <w:t xml:space="preserve">Kael se apartó de la ventana, su brazo corrupto retorciéndose con violencia inusual.  </w:t>
        <w:br/>
        <w:br/>
        <w:t xml:space="preserve">—Ellos compraron nuestro pasaje al Corazón —gruñó—. No desperdiciemos su regalo.  </w:t>
        <w:br/>
        <w:br/>
        <w:t xml:space="preserve">Lyria activó los motores de plasma. En las pantallas, el camino hacia el eclipse estaba despejado, pero una nueva señal parpadeaba: **el Cristal de Éter Puro** de Draven ya había cruzado el umbral.  </w:t>
        <w:br/>
        <w:br/>
        <w:t xml:space="preserve">—*Diez horas y cuarenta y tres minutos* —anunció, ajustando el rumbo—. Y ahora tenemos otra razón para llegar primero.  </w:t>
        <w:br/>
        <w:br/>
        <w:t xml:space="preserve">Valeria asintió, apretando el cristal de éter que colgaba de su cuello. No era tan puro como el de Draven, pero llevaba la esencia de su pueblo perdido. Y quizás, solo quizás, fuera suficiente para hacer lo que debía.  </w:t>
        <w:br/>
        <w:br/>
        <w:t xml:space="preserve">Mientras la nave se sumergía en el ojo del eclipse, una última imagen de Thalassa quedó grabada en sus retinas: las torres, ahora vivas, brillando con el alma de los thalassianos.  </w:t>
        <w:br/>
        <w:br/>
        <w:t xml:space="preserve">No habían muerto.  </w:t>
        <w:br/>
        <w:br/>
        <w:t>Se habían vuelto eternos.</w:t>
      </w:r>
    </w:p>
    <w:p>
      <w:pPr>
        <w:jc w:val="both"/>
      </w:pPr>
      <w:r>
        <w:t xml:space="preserve">**El Canto de los Thalassianos: Fusión con el Abismo**  </w:t>
        <w:br/>
        <w:br/>
        <w:t xml:space="preserve">El océano de Thalassa no obedecía ya las leyes de la naturaleza. Las olas se alzaban en espirales perfectas, como si el planeta mismo respirara con ritmo de plegaria. En las aguas sombrías bajo la Torre Central, los thalassianos se reunieron, sus escamas irisadas brillando con runas que no se habían invocado desde la Era de los Aiónicos.  </w:t>
        <w:br/>
        <w:br/>
        <w:t xml:space="preserve">Nerissa de las Mareas Eternas extendió sus brazos palmeados. Las venas de su piel emitían una luz azul verdosa, igual que los cristales de éter incrustados en las paredes de la torre.  </w:t>
        <w:br/>
        <w:br/>
        <w:t xml:space="preserve">—*Somos memoria y guardianes* —entonó, y su voz resonó en tres frecuencias a la vez: sonido, pensamiento y eco del Nexo—. *Nuestra sangre lleva el código de los constructores. Hoy, cumplimos el pacto.*  </w:t>
        <w:br/>
        <w:br/>
        <w:t xml:space="preserve">Los thalassianos se sumergieron. No como seres de carne y hueso, sino como sombras líquidas, disolviéndose en el agua. Sus cuerpos comenzaron a deshilacharse en filamentos de energía bioluminiscente, tejiendo una red dorada que ascendió hacia la torre. Donde tocaban las grietas del cristal éterico, el material se regeneraba, pero no como antes: ahora latía con pulsos orgánicos, como si el edificio mismo hubiera cobrado vida.  </w:t>
        <w:br/>
        <w:br/>
        <w:t xml:space="preserve">**Lyria** lo vio en sus pantallas. Los sensores mostraban imposibles: el coral crecía a velocidades cuánticas, formando estructuras fractales que replicaban los circuitos de la torre.  </w:t>
        <w:br/>
        <w:br/>
        <w:t xml:space="preserve">—¡Están *reescribiendo* la arquitectura! —gritó, ajustando sus lentes augurales—. Usan su ADN como algoritmo... ¡Convertirán la torre en un híbrido vivo!  </w:t>
        <w:br/>
        <w:br/>
        <w:t xml:space="preserve">**Valeria** sintió el cambio en el aire. La magia ya no fluía: *cantaba*. Las notas del ritual thalassiano vibraban en sus huesos, una melodía que recordaba a los viejos mitos de su pueblo sobre estrellas que dormían en las profundidades.  </w:t>
        <w:br/>
        <w:br/>
        <w:t xml:space="preserve">—No es solo un escudo... —susurró—. Es un *puente*.  </w:t>
        <w:br/>
        <w:br/>
        <w:t xml:space="preserve">Y entonces lo vio. Los thalassianos ya no eran individuos. Sus conciencias se habían fusionado en una sola red, sus cuerpos transformados en **arrecifes de éter vivo**, cuyas raíces se extendían hasta el núcleo del planeta. El agua alrededor de la torre se solidificó en patrones geométricos, creando un **domo de coral arcanotecnológico** que repelió el siguiente ataque de los drones con un destello de luz dorada.  </w:t>
        <w:br/>
        <w:br/>
        <w:t xml:space="preserve">**Kael** retrocedió. Su brazo corrupto se estremeció, los circuitos negros reaccionando a la energía del ritual como si la temieran. Por primera vez, la voz del Anciano del Umbral en su mente sonó... *indecisa*.  </w:t>
        <w:br/>
        <w:br/>
        <w:t xml:space="preserve">—*Insensatos...* —murmuró el mercenario, pero no podía apartar la mirada de Nerissa.  </w:t>
        <w:br/>
        <w:br/>
        <w:t xml:space="preserve">La matriarca thalassiana flotaba en el centro del domo, su cuerpo ahora transparente, convertido en un núcleo de energía pura. Sus ojos, sin pupilas, brillaban con el conocimiento de lo que había más allá del Nexo.  </w:t>
        <w:br/>
        <w:br/>
        <w:t xml:space="preserve">—*No nos lloréis* —dijo su voz, ahora multiplicada por miles de gargantas—. *El océano siempre recuerda. Y hoy, el océano es el universo.*  </w:t>
        <w:br/>
        <w:br/>
        <w:t xml:space="preserve">Con un último destello, los thalassianos dejaron de ser. La torre, ahora revestida de coral dorado, emitió un pulso que resonó en todas las frecuencias mágicas y tecnológicas del planeta. Por un instante, Thalassa fue perfecta.  </w:t>
        <w:br/>
        <w:br/>
        <w:t xml:space="preserve">Pero en el silencio que siguió, **Draven Vex** observó desde su nave, el Cristal de Éter Puro brillando en su mano.  </w:t>
        <w:br/>
        <w:br/>
        <w:t xml:space="preserve">—*Patético* —susurró—. *Morir por un equilibrio que nunca existió.*  </w:t>
        <w:br/>
        <w:br/>
        <w:t xml:space="preserve">Y mientras *La Estela del Dragón* se preparaba para saltar hacia el eclipse, las últimas palabras de Nerissa resonaron en los cristales de la torre, ahora parte de su estructura:  </w:t>
        <w:br/>
        <w:br/>
        <w:t>—*Cuando lleguéis al Corazón... decidle que Thalassa lo espera.*</w:t>
      </w:r>
    </w:p>
    <w:p>
      <w:pPr>
        <w:jc w:val="both"/>
      </w:pPr>
      <w:r>
        <w:t xml:space="preserve">**El Diluvio Inverso: Puente hacia las Ruinas Aiónicas**  </w:t>
        <w:br/>
        <w:br/>
        <w:t xml:space="preserve">El cielo de Thalassa se desgarró. No con el estruendo de un cataclismo, sino con el silencio solemne de lo inevitable. Las aguas del océano, ahora impregnadas de la esencia de los thalassianos, comenzaron a elevarse en columnas perfectas, desafiantes de la gravedad. No eran simples torrentes, sino ríos de memoria líquida, cargados con el canto final de un pueblo que había elegido convertirse en leyenda.  </w:t>
        <w:br/>
        <w:br/>
        <w:t xml:space="preserve">Valeria observó, con los brazos cubiertos de runas que brillaban en sincronía con el ritual, cómo el diluvio inverso tejía un arco iris de espuma y luz. Las gotas que ascendían no caían; se transformaban. Cada una contenía un fragmento de los thalassianos, un destello de sus recuerdos, y al chocar contra la atmósfera, cristalizaban en escaleras de éter sólido.  </w:t>
        <w:br/>
        <w:br/>
        <w:t xml:space="preserve">—**¡Es un puente dimensional!** —gritó Lyria, ajustando los controles de su dispositivo augural. Las pantallas mostraban lecturas imposibles: el agua estaba reescribiendo las leyes de la física local—. ¡El ritual no solo los fusionó con la torre, sino que está reconectando los fragmentos rotos del Nexo!  </w:t>
        <w:br/>
        <w:br/>
        <w:t xml:space="preserve">Kael, con el brazo corrupto retorciéndose como una bestia encadenada, sintió el peso del sacrificio ajeno. Las venas negras de su piel palpitaban al ritmo del canto thalassiano, como si la energía oscura que lo infectaba reconociera —y temiera— aquel poder ancestral.  </w:t>
        <w:br/>
        <w:br/>
        <w:t xml:space="preserve">—No es solo agua —murmuró Valeria, extendiendo la mano hacia una de las gotas suspendidas. Al tocarla, una visión la atravesó: **ruinas ciclópeas flotando en el vacío entre dimensiones**, estructuras de metal y hueso que no pertenecían a ningún tiempo conocido—. Están mostrándonos el camino. Las Ruinas de Aión… están *ahí*.  </w:t>
        <w:br/>
        <w:br/>
        <w:t xml:space="preserve">Lyria corrió hacia el borde de la plataforma, donde el océano se elevaba en espirales hipnóticas. Con un gesto rápido, lanzó un dron de exploración hacia la corriente ascendente. El aparato chirrió al adaptarse, sus motores brillando con una energía que no era ni plasma ni hechizo, sino algo intermedio.  </w:t>
        <w:br/>
        <w:br/>
        <w:t xml:space="preserve">—¡Funciona! —exclamó—. El puente es estable… pero solo para quienes lleven la marca de los thalassianos. —Miró a Valeria, luego a Kael, y finalmente a su propio brazo, donde un tatuaje de coral dorado había aparecido sin que se diera cuenta—. Nos lo dieron… su último regalo.  </w:t>
        <w:br/>
        <w:br/>
        <w:t xml:space="preserve">En lo alto, donde el diluvio se fundía con las nubes, el cielo comenzó a agrietarse. No eran fracturas de cristal, sino de realidad, y a través de ellas se vislumbraba **el perfil de una ciudad perdida**: torres retorcidas como raíces de árboles cósmicos, puentes que se curvaban sobre sí mismos en ángulos imposibles, y en el centro, una cúpula brillante que latía como un corazón.  </w:t>
        <w:br/>
        <w:br/>
        <w:t xml:space="preserve">—El Archivo de Aión —susurró Valeria—. Está allí.  </w:t>
        <w:br/>
        <w:br/>
        <w:t xml:space="preserve">Kael apretó los dientes. Su brazo mecánico emitía un zumbido agudo, como si intentara comunicarse con algo en aquellas ruinas.  </w:t>
        <w:br/>
        <w:br/>
        <w:t xml:space="preserve">—No nos quedemos admirando el espectáculo —gruñó, ajustando la empuñadura de su pistola de plasma—. Esa agua no seguirá flotando para siempre.  </w:t>
        <w:br/>
        <w:br/>
        <w:t xml:space="preserve">Y tenía razón. El puente líquido comenzaba a oscilar, las gotas cristalizadas desvaneciéndose una a una. El tiempo era ahora su enemigo.  </w:t>
        <w:br/>
        <w:br/>
        <w:t xml:space="preserve">Con un último vistazo a la Torre de Coral, ahora monumento y tumba, los tres se lanzaron hacia el diluvio inverso. La Estela del Dragón los esperaba más arriba, sus velas de éter desplegadas para navegar por aquel río ascendente.  </w:t>
        <w:br/>
        <w:br/>
        <w:t xml:space="preserve">Mientras el agua los envolvía, llevándolos hacia las ruinas que flotaban entre los restos del Nexo, la voz de Nerissa resonó una última vez en sus mentes:  </w:t>
        <w:br/>
        <w:br/>
        <w:t>—*Recordad… el océano siempre encuentra su camino.*</w:t>
      </w:r>
    </w:p>
    <w:p>
      <w:pPr>
        <w:jc w:val="both"/>
      </w:pPr>
      <w:r>
        <w:t xml:space="preserve">**El Fragmento del Último Canto**  </w:t>
        <w:br/>
        <w:br/>
        <w:t xml:space="preserve">Kael sintió el peso antes de verlo. Entre los restos de coral fosforescente que flotaban en la plataforma, un pequeño fragmento azul vibró contra su bota como si lo llamara. Al agacharse, el material cálido se adhirió a sus dedos, y entonces **oyó la risa**.  </w:t>
        <w:br/>
        <w:br/>
        <w:t xml:space="preserve">Era una risa infantil, burbujeante como las corrientes de Thalassa, pero teñida de estática dimensional. El coral tomó forma en su palma: una minúscula escultura de un thalassiano niño, sus branquias abiertas en una sonrisa que nunca envejecería.  </w:t>
        <w:br/>
        <w:br/>
        <w:t xml:space="preserve">—*¿Eres el de la mano brillante?* —preguntó la voz, surgiendo del coral como un holograma líquido—. *Te vi luchar. ¡Fue genial!*  </w:t>
        <w:br/>
        <w:br/>
        <w:t xml:space="preserve">Kael contuvo el aliento. El brazo corrupto se calmó por primera vez en días, las venas negras retrocediendo levemente.  </w:t>
        <w:br/>
        <w:br/>
        <w:t xml:space="preserve">—No deberías estar aquí —murmuró, aunque sabía que hablaba con un eco, un último vestigio de conciencia atrapado en la coral antes del ritual.  </w:t>
        <w:br/>
        <w:br/>
        <w:t xml:space="preserve">—*Ahora estoy en todas partes* —respondió el niño, y su proyección se expandió para mostrar imágenes fugaces: thalassianos nadando en las venas de la torre, sus cantos alimentando los cristales—. *Pero este pedacito es solo tuyo. Lo guardé para...*  </w:t>
        <w:br/>
        <w:br/>
        <w:t xml:space="preserve">La voz se quebró. El coral mostró una escena: el niño escondiendo el fragmento bajo una roca mientras los Devoradores avanzaban, sus sombras devorando el arrecife.  </w:t>
        <w:br/>
        <w:br/>
        <w:t xml:space="preserve">—*...para que alguien recuerde cómo éramos.*  </w:t>
        <w:br/>
        <w:br/>
        <w:t xml:space="preserve">Lyria se acercó, su dispositivo augural pitando al detectar la firma energética.  </w:t>
        <w:br/>
        <w:br/>
        <w:t xml:space="preserve">—Es un **eco de memoria coralina** —explicó, pero su voz perdió frialdad al ver la proyección—. Los thalassianos los usaban para enseñar a sus crías. Ese fragmento... debería haberse disuelto con los demás.  </w:t>
        <w:br/>
        <w:br/>
        <w:t xml:space="preserve">—*Sobreviví porque me escondí* —dijo el niño, y aunque hablaba con inocencia, sus palabras resonaron como una profecía—. *Como tú te escondes de lo que llevas en el brazo.*  </w:t>
        <w:br/>
        <w:br/>
        <w:t xml:space="preserve">Kael cerró la mano bruscamente, pero el coral no se rompió. Siguió vibrando, emitiendo una canción de cuna thalassiana que incluso la corrupción de su brazo no pudo silenciar.  </w:t>
        <w:br/>
        <w:br/>
        <w:t xml:space="preserve">—Guárdalo —susurró Valeria, observando el horizonte donde el diluvio inverso los esperaba—. Los ecos así... son semillas de historia.  </w:t>
        <w:br/>
        <w:br/>
        <w:t xml:space="preserve">Kael dudó. No era hombre de reliquias ni recuerdos ajenos. Pero cuando el coral volvió a reír, una risa que ya no existía en ningún otro lugar del universo, lo guardó en el bolsillo interno de su abrigo, cerca del corazón.  </w:t>
        <w:br/>
        <w:br/>
        <w:t xml:space="preserve">El fragmento siguió cantando, su melodía mezclándose con el rugido del océano ascendente. Mientras corrían hacia la Estela del Dragón, Kael notó algo extraño:  </w:t>
        <w:br/>
        <w:br/>
        <w:t>Por primera vez desde que el Anciano empezó a hablarle en sueños, **había otra voz en su cabeza**. Y esta no pedía nada a cambio.</w:t>
      </w:r>
    </w:p>
    <w:p>
      <w:pPr>
        <w:jc w:val="both"/>
      </w:pPr>
      <w:r>
        <w:t xml:space="preserve">**Fragmento del capítulo: "El Costo del Equilibrio"**  </w:t>
        <w:br/>
        <w:br/>
        <w:t xml:space="preserve">La Torre de Cristal Éterico crujió bajo el peso de la batalla. Valeria sintió el dolor de la estructura en sus propios huesos, como si las raíces arcanas que se hundían en el núcleo de Thalassa fueran extensiones de su cuerpo. A su lado, Lyria ajustaba frenéticamente los controles del núcleo tecnológico, sus dedos danzando sobre teclas rúnicas y pantallas holográficas.  </w:t>
        <w:br/>
        <w:br/>
        <w:t xml:space="preserve">—¡Los sellos se desestabilizan! —gritó Valeria, observando cómo las runas en las paredes palidecían—. Si caen, el Nexo rasgará este planeta en dos.  </w:t>
        <w:br/>
        <w:br/>
        <w:t xml:space="preserve">Lyria no alzó la vista. Sudor frío le resbalaba por la frente mientras su dispositivo augural proyectaba ecuaciones en el aire.  </w:t>
        <w:br/>
        <w:br/>
        <w:t xml:space="preserve">—Necesitamos sincronizar los pulsos mágicos con los patrones cuánticos del núcleo —murmuró—. Pero los algoritmos de La Orden están corrompiendo los códigos.  </w:t>
        <w:br/>
        <w:br/>
        <w:t xml:space="preserve">Un estruendo sacudió la torre. En las pantallas, vieron cómo los drones de supresión mágica formaban un enjambre sobre la Ciudad Flotante de Marelia, sus emisores creando zonas donde la magia simplemente dejaba de existir. Valeria apretó los dientes.  </w:t>
        <w:br/>
        <w:br/>
        <w:t xml:space="preserve">—Dame acceso a los conductos primarios —ordenó, colocando las manos sobre un cristal de éter incrustado en la consola—. Voy a invertir el flujo.  </w:t>
        <w:br/>
        <w:br/>
        <w:t xml:space="preserve">Lyria la miró con horror.  </w:t>
        <w:br/>
        <w:br/>
        <w:t xml:space="preserve">—Eso te mataría. La sobrecarga...  </w:t>
        <w:br/>
        <w:br/>
        <w:t xml:space="preserve">—¡No hay tiempo! —Valeria cerró los ojos y comenzó a cantar.  </w:t>
        <w:br/>
        <w:br/>
        <w:t xml:space="preserve">Su voz se entrelazó con el zumbido de los sistemas, tejiendo un canto arcaico que resonó en los huesos de la torre. El cristal bajo sus palmas se iluminó, pero no con su habitual brillo azulado, sino con un fulgor rojo y agonizante. Las venas de sus brazos se ennegrecieron, como si la energía la consumiera desde dentro.  </w:t>
        <w:br/>
        <w:br/>
        <w:t xml:space="preserve">Lyria actuó sin pensar. Con un movimiento rápido, conectó su dispositivo augural al núcleo y comenzó a recalibrar los patrones. Las ecuaciones en el aire se volvieron doradas, fusionándose con las runas que Valeria invocaba.  </w:t>
        <w:br/>
        <w:br/>
        <w:t xml:space="preserve">—¡Ahora! —gritó Lyria.  </w:t>
        <w:br/>
        <w:br/>
        <w:t xml:space="preserve">El mundo estalló en luz.  </w:t>
        <w:br/>
        <w:br/>
        <w:t xml:space="preserve">Por un instante, todo fue silencio. Luego, la torre resonó con un latido profundo, como si el propio planeta respirara aliviado. Los drones de La Orden se estrellaron contra el océano, sus sistemas colapsados por la retroalimentación energética.  </w:t>
        <w:br/>
        <w:br/>
        <w:t xml:space="preserve">Valeria cayó de rodillas, tosiendo sangre. Lyria corrió hacia ella, pero se detuvo al ver sus ojos: las pupilas brillaban con el mismo fulgor del cristal, y en su iris izquierdo, una runa desconocida se había grabado a fuego.  </w:t>
        <w:br/>
        <w:br/>
        <w:t xml:space="preserve">—Lo logramos —susurró Valeria con voz ronca—. Coexistencia.  </w:t>
        <w:br/>
        <w:br/>
        <w:t xml:space="preserve">Lyria asintió, pero su triunfo fue agridulce. En las pantallas, las últimas imágenes mostraban a los thalassianos fundiéndose con el océano, sus cuerpos convirtiéndose en escudos de coral viviente para sostener la torre. Su canto, ahora parte del viento y las olas, era un recordatorio demasiado claro:  </w:t>
        <w:br/>
        <w:br/>
        <w:t xml:space="preserve">El equilibrio tenía un precio. Y ellos acababan de pagarlo.  </w:t>
        <w:br/>
        <w:br/>
        <w:t xml:space="preserve">Kael irrumpió en la sala, su brazo corrupto humeante. En su rostro, la admiración y el horror luchaban por dominar.  </w:t>
        <w:br/>
        <w:br/>
        <w:t xml:space="preserve">—Draven se llevó el Cristal de Éter Puro —anunció—. Y el eclipse...  </w:t>
        <w:br/>
        <w:br/>
        <w:t xml:space="preserve">—Sí —interrumpió Valeria, levantándose con esfuerzo—. El Corazón del Nexo nos espera.  </w:t>
        <w:br/>
        <w:br/>
        <w:t xml:space="preserve">Mientras salían de la torre, el fragmento de coral en el bolsillo de Kael emitió un último susurro, como si el niño thalassiano supiera lo que venía:  </w:t>
        <w:br/>
        <w:br/>
        <w:t xml:space="preserve">*"Cuidado con el precio que no se ve."*  </w:t>
        <w:br/>
        <w:br/>
        <w:t>Y en el horizonte, el cielo comenzó a sangrar.</w:t>
      </w:r>
    </w:p>
    <w:p>
      <w:pPr>
        <w:jc w:val="both"/>
      </w:pPr>
      <w:r>
        <w:t xml:space="preserve">**El Océano que Cantaba Profecías**  </w:t>
        <w:br/>
        <w:br/>
        <w:t xml:space="preserve">El aire en Thalassa olía a salitre electrificado, como si el propio mar hubiera sido atravesado por relámpagos cósmicos. Valeria se detuvo en la plataforma de observación de la torre, donde los cristales del suelo reflejaban un cielo teñido de púrpura por el eclipse incipiente. Pero no era el firmamento lo que la heló, sino lo que yacía bajo sus pies.  </w:t>
        <w:br/>
        <w:br/>
        <w:t xml:space="preserve">El océano no era agua, no del todo. Las olas brillaban con fosforescencia violeta, y en su cresta, formas geométricas perfectas —dodecaedros líquidos, espirales de Fibonacci hechas espuma— surgían y se disolvían al ritmo de un latido invisible. Cuando una gota cayó sobre el brazo de Kael, la sustancia se arremolinó sobre su piel metálica antes de evaporarse, dejando atrás un runa que ardía brevemente: *"Umbral"*.  </w:t>
        <w:br/>
        <w:br/>
        <w:t xml:space="preserve">—No es agua —murmuró Lyria, arrodillándose para sumergir su dispositivo augural en un charco—. Es memoria líquida. Los thalassianos la usan para almacenar conocimiento.  </w:t>
        <w:br/>
        <w:br/>
        <w:t xml:space="preserve">El charco reaccionó. Las gotas se alzaron en columnas perfectas, formando un coro de figuras translúcidas que cantaban en una lengua de clicks y silbidos. Las voces no salían de sus bocas espectrales, sino de las paredes, del aire, de los mismos huesos de quienes escuchaban.  </w:t>
        <w:br/>
        <w:br/>
        <w:t xml:space="preserve">*"El Corazón no es lugar, sino sed"*, cantaban.  </w:t>
        <w:br/>
        <w:t xml:space="preserve">*"El Ojo que mira también es mirado."*  </w:t>
        <w:br/>
        <w:br/>
        <w:t xml:space="preserve">Kael retrocedió, pero su brazo se extendió contra su voluntad hacia las figuras. Los circuitos negros brillaron al unísono con las runas en el agua, como si reconocieran un lenguaje común.  </w:t>
        <w:br/>
        <w:br/>
        <w:t xml:space="preserve">—¡Contrólalo! —gritó Valeria, pero era demasiado tarde.  </w:t>
        <w:br/>
        <w:br/>
        <w:t xml:space="preserve">El charco estalló en un remolino de imágenes: vieron el eclipse convertirse en un ojo gigante, vieron a Draven insertando el Cristal de Éter Puro en una máquina hecha de huesos cósmicos, vieron a Kael de rodillas ante una sombra con mil bocas.  </w:t>
        <w:br/>
        <w:br/>
        <w:t xml:space="preserve">Lyria tosió sangre. Su dispositivo augural mostraba ahora una sola palabra, repetida hasta el infinito:  </w:t>
        <w:br/>
        <w:br/>
        <w:t xml:space="preserve">*"ECOSECOSECOSECO..."*  </w:t>
        <w:br/>
        <w:br/>
        <w:t xml:space="preserve">Entonces, como si el océano mismo hubiera tomado una decisión, las aguas se calmaron. Las figuras se desvanecieron, dejando solo un objeto flotando en el charco: un diente de thalassiano, tallado con la misma runa que había aparecido en el brazo de Kael.  </w:t>
        <w:br/>
        <w:br/>
        <w:t xml:space="preserve">Valeria lo recogió. Al contacto, el diente susurró:  </w:t>
        <w:br/>
        <w:br/>
        <w:t xml:space="preserve">—*"Cuando el espejo se rompa, elegid qué reflejo salvar."*  </w:t>
        <w:br/>
        <w:br/>
        <w:t xml:space="preserve">El viento cambió. Ahora olía a quemado, a cables sobrecargados y algas podridas. En el horizonte, los primeros tentáculos de la Sombra Digital emergían de las profundidades, retorciéndose como serpientes de humo negro.  </w:t>
        <w:br/>
        <w:br/>
        <w:t xml:space="preserve">Kael apretó el fragmento de coral en su bolsillo. El niño thalassiano no volvió a hablar, pero su mensaje era claro:  </w:t>
        <w:br/>
        <w:br/>
        <w:t>El océano había cantado su última advertencia. Ahora, la tormenta comenzaba.</w:t>
      </w:r>
    </w:p>
    <w:p>
      <w:pPr>
        <w:jc w:val="both"/>
      </w:pPr>
      <w:r>
        <w:t xml:space="preserve">**Fragmento del Capítulo 6: "La Batalla de los Dos Caminos"**  </w:t>
        <w:br/>
        <w:br/>
        <w:t xml:space="preserve">El aire olía a sal quemada y ozono, una mezcla ácida que hacía arder los pulmones con cada inhalación. Valeria avanzaba por el corredor central de la torre, donde los cristales agrietados no reflejaban luz, sino destellos de otros mundos: aquí un desierto de espejos rotos, allá una ciudad flotante cuyas torres sangraban mercurio. Al pasar, su sombra se multiplicaba en los fragmentos, como si cada versión de ella misma luchara en una realidad distinta.  </w:t>
        <w:br/>
        <w:br/>
        <w:t xml:space="preserve">—Las grietas son ventanas —susurró Lyria, deteniéndose ante una fisura particularmente ancha—. No del espacio, sino del *posible*.  </w:t>
        <w:br/>
        <w:br/>
        <w:t xml:space="preserve">Dentro del cristal, una Valeria con cicatrices luminosas disparaba hechizos contra una flota de naves negras. Otra yacía muerta en un trono de cables. Kael se acercó, y su reflejo mostró un hombre sin brazo mecánico, pero con ojos completamente negros.  </w:t>
        <w:br/>
        <w:br/>
        <w:t xml:space="preserve">—No mires demasiado —advirtió Valeria, notando cómo el sudor de su frente brillaba al caer, transformándose en minúsculas estrellas que trazaban constelaciones efímeras sobre su piel—. El éter aquí es tan denso que materializa los pensamientos.  </w:t>
        <w:br/>
        <w:br/>
        <w:t xml:space="preserve">Un estruendo sacudió la torre. Desde las alturas, llovían esquirlas de cristal que se convertían en pájaros de metal al chocar contra el suelo. Lyria activó su **escudo augural**, un disco holográfico grabado con runas, pero una esquirla lo atravesó como si no existiera, clavándose en su hombro.  </w:t>
        <w:br/>
        <w:br/>
        <w:t xml:space="preserve">—¡No es tecnología! —gritó, arrancándosela—. ¡Es magia disfrazada!  </w:t>
        <w:br/>
        <w:br/>
        <w:t xml:space="preserve">Kael miró su brazo. Las venas negras ahora formaban un mapa en su piel: el mismo patrón que las grietas en la torre.  </w:t>
        <w:br/>
        <w:br/>
        <w:t xml:space="preserve">—Nos están guiando —dijo, con voz ronca—. O nos están cazando.  </w:t>
        <w:br/>
        <w:br/>
        <w:t xml:space="preserve">Un nuevo temblor. Esta vez, el suelo se abrió bajo sus pies, revelando un vacío donde flotaban los restos de una **nave aiónica**, su casco cubierto de runas que parpadeaban en código binario. Desde las profundidades, una voz susurró:  </w:t>
        <w:br/>
        <w:br/>
        <w:t xml:space="preserve">*"El Corazón late donde los caminos se quiebran."*  </w:t>
        <w:br/>
        <w:br/>
        <w:t xml:space="preserve">Valeria extendió la mano. Las partículas de éter en el aire dibujaron un puente hacia la nave, pero cada paso que daban hacia él los alejaba igualmente, como si el espacio mismo se doblara.  </w:t>
        <w:br/>
        <w:br/>
        <w:t xml:space="preserve">—Es una prueba —concluyó Lyria, ajustando su dispositivo—. La torre solo responde a quienes entienden su lenguaje.  </w:t>
        <w:br/>
        <w:br/>
        <w:t xml:space="preserve">Entonces, con un suspiro, hizo lo impensable: **cantó**.  </w:t>
        <w:br/>
        <w:br/>
        <w:t xml:space="preserve">Sus notas no eran música, sino ecuaciones convertidas en sonido, una melodía que hacía vibrar los cristales en frecuencias imposibles. Las grietas comenzaron a cerrarse. El puente se solidificó.  </w:t>
        <w:br/>
        <w:br/>
        <w:t xml:space="preserve">Pero en la última nota, el brazo de Kael **estalló en llamas negras**, y la voz del Anciano rugió desde sus circuitos:  </w:t>
        <w:br/>
        <w:br/>
        <w:t xml:space="preserve">—*"Bienvenidos al umbral."*  </w:t>
        <w:br/>
        <w:br/>
        <w:t xml:space="preserve">El aire se espesó. Ahora olía a hierro y a marisma, a sangre vieja y a terminales sobrecargados. En las paredes, los reflejos de los personajes sonreían.  </w:t>
        <w:br/>
        <w:br/>
        <w:t>Y entonces, la torre los tragó.</w:t>
      </w:r>
    </w:p>
    <w:p>
      <w:pPr>
        <w:jc w:val="both"/>
      </w:pPr>
      <w:r>
        <w:t xml:space="preserve">**Fragmento de *"El Canto de los Cristales Rotos"***  </w:t>
        <w:br/>
        <w:br/>
        <w:t xml:space="preserve">El puente de éter tembló bajo sus pies como la cuerda floja de un funámbulo suspendido sobre el abismo. Valeria avanzó primero, sintiendo cómo cada paso resonaba no en el cristal, sino en sus huesos, como si la torre los estuviera *escaneando*. A su izquierda, el vacío mostraba el planeta Thalassa hervido por el ritual de los Devoradores: mares de espuma negra donde los corales se retorcían en formas de garras. A la derecha, el ejército de La Orden desplegaba sus **titanes de cerámica negra**, máquinas de doce metros cuyos cascos reproducían los rostros de los magos que habían exterminado.  </w:t>
        <w:br/>
        <w:br/>
        <w:t xml:space="preserve">—No mires abajo —murmuró Kael, aunque su brazo mecánico se aferraba al vacío como si quisiera arrojarse—. El cristal se alimenta del miedo.  </w:t>
        <w:br/>
        <w:br/>
        <w:t xml:space="preserve">Lyria seguía cantando. Su voz ya no era humana: las ecuaciones que entonaba habían convertido su garganta en un **conducto de energía augural**, y cada sílaba le quemaba los labios. Las notas se materializaban en runas doradas que flotaban alrededor del grupo, contrarrestando la distorsión espacial. Pero el precio era visible: con cada verso, sus ojos perdían color, como si la canción le drenara la esencia.  </w:t>
        <w:br/>
        <w:br/>
        <w:t xml:space="preserve">Un estallido. El puente se quebró justo detrás de ellos, y los fragmentos de cristal se reorganizaron en el aire formando un **espejo circular**. Dentro, Draven Vex sostenía el Cristal de Éter Puro sobre el **Catalizador Cibernético**, una estructura piramidal cuyos vértices perforaban el cielo como agujas.  </w:t>
        <w:br/>
        <w:br/>
        <w:t xml:space="preserve">—No es un arma —gritó Lyria entre dos notas, tosiendo partículas luminosas—. ¡Es una *aguja*! ¡Quiere coser el Nexo a su voluntad!  </w:t>
        <w:br/>
        <w:br/>
        <w:t xml:space="preserve">El espejo se hizo añicos. En su lugar surgió Morvain, el Devorador, emergiendo de una cortina de humo digital. Su daga de éter invertido brillaba con la misma sustancia negra que corroía el brazo de Kael.  </w:t>
        <w:br/>
        <w:br/>
        <w:t xml:space="preserve">—*"El Anciano ofrece un trato"* —susurró, y su voz era el crujido de un disco rayado—. *"Él restaurará tu brazo... a cambio de la astromaga."*  </w:t>
        <w:br/>
        <w:br/>
        <w:t xml:space="preserve">Kael rio, un sonido áspero y cargado de estática. Su brazo se alzó solo, los dedos transformados en garras de obsidiana.  </w:t>
        <w:br/>
        <w:br/>
        <w:t xml:space="preserve">—Dile a tu amo —escupió, mientras las venas negras en su cuello palpitaban— que si quiere un cuerpo, que venga a *tomarlo*.  </w:t>
        <w:br/>
        <w:br/>
        <w:t xml:space="preserve">La torre rugió. Los cristales estallaron en una lluvia de esquirlas que se clavaron en la piel como dientes hambrientos. Valeria sintió el éter invadiéndole las venas, convirtiendo su sangre en mercurio luminoso. Al caer hacia el vacío, vio cómo Lyria *sacrificaba* su canción: la última nota fue un grito que desintegró su dispositivo augural, creando una explosión de energía pura que los impulsó hacia la nave aiónica.  </w:t>
        <w:br/>
        <w:br/>
        <w:t xml:space="preserve">Y entonces, en el silencio que siguió, el cristal les devolvió el eco de sus propias voces, distorsionadas en un futuro que ya estaba escrito:  </w:t>
        <w:br/>
        <w:br/>
        <w:t xml:space="preserve">*"Los caminos se quiebran... pero el canto perdura."*  </w:t>
        <w:br/>
        <w:br/>
        <w:t xml:space="preserve">**Notas clave**:  </w:t>
        <w:br/>
        <w:t xml:space="preserve">- **Magia/Tecnología**: La canción de Lyria es un *lenguaje de programación arcano*, donde cada ecuación altera la realidad.  </w:t>
        <w:br/>
        <w:t xml:space="preserve">- **Personajes**: Kael rechaza abiertamente al Anciano, pero su brazo actúa por voluntad propia.  </w:t>
        <w:br/>
        <w:t xml:space="preserve">- **Conexión global**: Los espejos de cristal son ventanas al *Corazón del Nexo*, mostrando que Draven y el Anciano son dos caras de la misma moneda.  </w:t>
        <w:br/>
        <w:t xml:space="preserve">- **Tono**: Combina la elegancia de un colapso cósmico con la crudeza de una herida que no cicatriza.  </w:t>
        <w:br/>
        <w:br/>
        <w:t xml:space="preserve">**Detalle sensorial**:  </w:t>
        <w:br/>
        <w:t>*"El aire sabía a baterías reventadas y a salmo antiguo. Cada grieta en los cristales cantaba una nota distinta, y el eco sonaba a error de sistema mezclado con lamento de fantasma."*</w:t>
      </w:r>
    </w:p>
    <w:p>
      <w:r>
        <w:br w:type="page"/>
      </w:r>
    </w:p>
    <w:p>
      <w:pPr>
        <w:pStyle w:val="Heading1"/>
        <w:jc w:val="center"/>
      </w:pPr>
      <w:r>
        <w:t>**Capítulo 7: ** *El Juicio de Valeria*</w:t>
      </w:r>
    </w:p>
    <w:p>
      <w:pPr>
        <w:jc w:val="both"/>
      </w:pPr>
      <w:r>
        <w:t xml:space="preserve">**Fragmento de *"El Juicio de Valeria"***  </w:t>
        <w:br/>
        <w:br/>
        <w:t xml:space="preserve">El Corazón del Nexo no era un lugar, sino una *idea* hecha materia. Valeria sintió cómo su cuerpo se desintegraba y recomponía al mismo tiempo al cruzar el umbral, como si el espacio mismo dudara de su existencia. Bajo sus pies, el suelo era un mosaico de ecuaciones cuánticas que se reescribían con cada latido de su corazón. A lo lejos, las torres de energía dorada y azul se entrelazaban en una danza eterna, formando estructuras imposibles que desafiaban la geometría conocida.  </w:t>
        <w:br/>
        <w:br/>
        <w:t xml:space="preserve">—No mires demasiado tiempo —advirtió Lyria, cuyos ojos ahora brillaban con el mismo fulgor que las runas flotantes—. Aquí, el conocimiento corroe.  </w:t>
        <w:br/>
        <w:br/>
        <w:t xml:space="preserve">Kael tosió sangre negra. Su brazo mecánico vibraba con violencia, los circuitos dibujando patrones de runas malditas que nadie podía leer. Cuando intentó arrancárselo, los cables neuronales se retorcieron como serpientes vivas, clavándose más profundamente en su carne.  </w:t>
        <w:br/>
        <w:br/>
        <w:t xml:space="preserve">—¡Está aquí! —gruñó, apretando los dientes—. El Anciano... me está *jalando* desde dentro.  </w:t>
        <w:br/>
        <w:br/>
        <w:t xml:space="preserve">Un estruendo sacudió el plano. Desde las grietas del cielo descendieron los titanes de cerámica negra de La Orden, sus cascos vacíos brillando con una luz fría. Entre ellos, Draven Vex flotaba dentro de su armadura de fragmentos del Nexo, una monstruosidad de placas metálicas que sangraban energía pura.  </w:t>
        <w:br/>
        <w:br/>
        <w:t xml:space="preserve">—*"Última oportunidad, Sombraluna"* —su voz era el zumbido de mil máquinas sincronizadas—. *"Únete a nosotros y purgaremos la herejía mágica del cosmos."*  </w:t>
        <w:br/>
        <w:br/>
        <w:t xml:space="preserve">Antes de que Valeria pudiera responder, el aire se rasgó. Morvain y los Devoradores emergieron de las sombras, sus cuerpos deformados por la misma corrupción que consumía el brazo de Kael. El Anciano del Umbral habló a través de ellos, una voz múltiple que resonó en los huesos:  </w:t>
        <w:br/>
        <w:br/>
        <w:t xml:space="preserve">—*"Rómpelo... y te daré lo que más anhelas."*  </w:t>
        <w:br/>
        <w:br/>
        <w:t xml:space="preserve">Las visiones asaltaron a Valeria: su ciudad natal intacta, sus padres vivos, el accidente que nunca ocurrió. El Nexo le mostraba su *precio*.  </w:t>
        <w:br/>
        <w:br/>
        <w:t xml:space="preserve">Lyria activó su dispositivo augural, ahora fusionado con los restos del cristal de éter. Los hologramas mostraron la verdad: el Nexo era una prisión, y las grietas eran sus barrotes quebrándose.  </w:t>
        <w:br/>
        <w:br/>
        <w:t xml:space="preserve">—No hay opción buena —murmuró Valeria, sintiendo el éter arder en sus venas—. Solo elecciones rotas.  </w:t>
        <w:br/>
        <w:br/>
        <w:t xml:space="preserve">Kael se irguió, sudando sangre oscura. Con un movimiento brutal, *arrancó* su brazo mecánico. Los cables se retorcieron como bestias heridas antes de desintegrarse en un estallido de energía negra.  </w:t>
        <w:br/>
        <w:br/>
        <w:t xml:space="preserve">—Hazlo —le dijo a Valeria, mientras caía de rodillas—. Conviértete en el maldito puente.  </w:t>
        <w:br/>
        <w:br/>
        <w:t xml:space="preserve">Draven activó el Catalizador Cibernético. Los hilos de luz blanca comenzaron a tejer una nueva realidad, una sin magia, sin caos. Sin *libertad*.  </w:t>
        <w:br/>
        <w:br/>
        <w:t xml:space="preserve">Valeria cerró los ojos y recitó el Hechizo de Convergencia.  </w:t>
        <w:br/>
        <w:br/>
        <w:t xml:space="preserve">El universo contuvo el aliento.  </w:t>
        <w:br/>
        <w:br/>
        <w:t xml:space="preserve">**Notas clave**:  </w:t>
        <w:br/>
        <w:t xml:space="preserve">- **Magia/Tecnología**: El Hechizo de Convergencia es una fusión de código arcaico y algoritmos cuánticos, tejido con la propia esencia de Valeria.  </w:t>
        <w:br/>
        <w:t xml:space="preserve">- **Personajes**: Kael se redime al desprenderse de su brazo, rechazando al Anciano incluso cuando este le ofrece sanarlo.  </w:t>
        <w:br/>
        <w:t xml:space="preserve">- **Conexión global**: El Catalizador y el Anciano representan los extremos opuestos que Valeria debe equilibrar.  </w:t>
        <w:br/>
        <w:t xml:space="preserve">- **Tono**: Una mezcla de grandeza cósmica y intimidad desgarradora, donde cada decisión pesa como un colapso estelar.  </w:t>
        <w:br/>
        <w:br/>
        <w:t xml:space="preserve">**Detalle sensorial**:  </w:t>
        <w:br/>
        <w:t xml:space="preserve">*"El aire olía a ozono y a viejos pergaminos quemados. Cada partícula de luz cantaba una nota distinta, y el sonido era como el crujir de un universo expandiéndose demasiado rápido."*  </w:t>
        <w:br/>
        <w:br/>
        <w:t xml:space="preserve">**Diálogo clave**:  </w:t>
        <w:br/>
        <w:t xml:space="preserve">—*"No soy la que lo rompió"* —susurró Valeria, mientras su piel comenzaba a disolverse en luminiscencia arcana—. *"Seré la que lo sostenga."*  </w:t>
        <w:br/>
        <w:br/>
        <w:t>Y entonces, dejó de ser humana.</w:t>
      </w:r>
    </w:p>
    <w:p>
      <w:pPr>
        <w:jc w:val="both"/>
      </w:pPr>
      <w:r>
        <w:t xml:space="preserve">**El Corazón del Nexo como prisión viviente**  </w:t>
        <w:br/>
        <w:br/>
        <w:t xml:space="preserve">El Corazón no era un lugar, sino un *ser*.  </w:t>
        <w:br/>
        <w:br/>
        <w:t xml:space="preserve">Valeria lo sintió en cuanto traspasó el umbral: una respiración cósmica que expandía y contraía las paredes de realidad a su alrededor. Las torres de energía no eran estructuras, sino *costillas* de un titán dormido. Las ecuaciones flotantes en el suelo, pulsando al ritmo de su agonía, eran los últimos latidos de una conciencia encadenada.  </w:t>
        <w:br/>
        <w:br/>
        <w:t xml:space="preserve">—No es una red de viaje... —murmuró Lyria, cuyos ojos ahora reflejaban fracturas dimensionales—. Es una *celda*.  </w:t>
        <w:br/>
        <w:br/>
        <w:t xml:space="preserve">Kael cayó de rodillas, ahogándose. Su brazo corrupto se había convertido en un portal sangrante, y a través de los desgarrones en la carne metálica, se veían *ojos*. Miles de ellos, parpadeando en un abismo que olía a hierro y estrellas muertas.  </w:t>
        <w:br/>
        <w:br/>
        <w:t xml:space="preserve">El Anciano del Umbral no estaba fuera.  </w:t>
        <w:br/>
        <w:br/>
        <w:t xml:space="preserve">Estaba *dentro*.  </w:t>
        <w:br/>
        <w:br/>
        <w:t xml:space="preserve">**Las paredes hablaron.**  </w:t>
        <w:br/>
        <w:br/>
        <w:t xml:space="preserve">Voces surgieron de las grietas, eco de los primeros Aiónicos que sellaron esta aberración:  </w:t>
        <w:br/>
        <w:br/>
        <w:t xml:space="preserve">*"Lo encadenamos con geometrías sagradas...*  </w:t>
        <w:br/>
        <w:t xml:space="preserve">*...le dimos forma de herramienta para que olvidara su hambre...*  </w:t>
        <w:br/>
        <w:t xml:space="preserve">*...pero el hambre regresa."*  </w:t>
        <w:br/>
        <w:br/>
        <w:t xml:space="preserve">Draven Vex llegó entonces, su armadura hecha de fragmentos del Nexo brillando con avaricia. Los cristales en su espalda proyectaban hologramas de un universo *limpio*: sin magia, sin caos. Sin voluntades fuera de su control.  </w:t>
        <w:br/>
        <w:br/>
        <w:t xml:space="preserve">—¡Es una bestia! —gritó Valeria, señalando las sombras que se retorcían bajo sus pies—. ¡El Nexo fue creado para contenerla!  </w:t>
        <w:br/>
        <w:br/>
        <w:t xml:space="preserve">—*"Y sin embargo, tú lo debilitaste"*, resonó la voz del Anciano desde la boca de Kael, ahora torcida en una sonrisa antinatural.  </w:t>
        <w:br/>
        <w:br/>
        <w:t xml:space="preserve">Las visiones asaltaron a Valeria: el accidente que destruyó su ciudad no fue un error.  </w:t>
        <w:br/>
        <w:br/>
        <w:t xml:space="preserve">Fue un *mordisco*.  </w:t>
        <w:br/>
        <w:br/>
        <w:t xml:space="preserve">El Anciano, desde su prisión, había manipulado sus hechizos para roer los sellos. Ahora, con cada grieta en el Nexo, sus tentáculos de energía negra se extendían hacia otros mundos.  </w:t>
        <w:br/>
        <w:br/>
        <w:t xml:space="preserve">Lyria activó su dispositivo augural, y los números se transformaron en un grito:  </w:t>
        <w:br/>
        <w:br/>
        <w:t xml:space="preserve">—¡El Catalizador de Draven no eliminará la magia! ¡La convertirá en carnada! —las lágrimas le quemaban las mejillas—. Al reescribir el Nexo, liberará al Anciano... pero atado a su voluntad.  </w:t>
        <w:br/>
        <w:br/>
        <w:t xml:space="preserve">Kael forcejeó contra la posesión, arrancándose trozos de piel al intentar desprender el brazo.  </w:t>
        <w:br/>
        <w:br/>
        <w:t xml:space="preserve">—Entonces... —tosiendo sangre negra— ¿todo esto es solo un cambio de dueño?  </w:t>
        <w:br/>
        <w:br/>
        <w:t xml:space="preserve">El suelo tembló. Las ecuaciones se reescribieron en tiempo real, mostrando su destino:  </w:t>
        <w:br/>
        <w:br/>
        <w:t xml:space="preserve">*Si el Nexo cae, el Anciano devorará realidades.*  </w:t>
        <w:br/>
        <w:t xml:space="preserve">*Si Draven lo controla, el universo será una máquina de obediencia.*  </w:t>
        <w:br/>
        <w:t xml:space="preserve">*Si Valeria se fusiona con él...*  </w:t>
        <w:br/>
        <w:br/>
        <w:t xml:space="preserve">La última línea titilaba, incompleta.  </w:t>
        <w:br/>
        <w:br/>
        <w:t xml:space="preserve">**Porque nadie había intentado ser la prisión y el carcelero al mismo tiempo.**  </w:t>
        <w:br/>
        <w:br/>
        <w:t xml:space="preserve">El aire olía a metal y a vieja sangre. Las torres de energía gemían como árboles en una tormenta. En algún lugar entre la materia y el sueño, el Corazón esperaba su decisión.  </w:t>
        <w:br/>
        <w:br/>
        <w:t xml:space="preserve">Y entonces, Valeria extendió las manos hacia las ecuaciones flotantes, dispuesta a escribir la última línea.  </w:t>
        <w:br/>
        <w:br/>
        <w:t xml:space="preserve">**Detalle sensorial**:  </w:t>
        <w:br/>
        <w:t xml:space="preserve">*"El viento aquí no soplaba: cantaba. Notas graves de órgano estelar que hacían vibrar los huesos. Cada paso dejaba huellas de luz que se desvanecían en segundos, como si el plano mismo dudara de nuestra existencia."*  </w:t>
        <w:br/>
        <w:br/>
        <w:t xml:space="preserve">**Diálogo clave**:  </w:t>
        <w:br/>
        <w:t xml:space="preserve">—No es una red —susurró Valeria, mientras las ecuaciones se enroscaban en sus brazos—. Es un *monstruo* con forma de camino. Y le dimos las llaves de su jaula.  </w:t>
        <w:br/>
        <w:br/>
        <w:t xml:space="preserve">**Notas clave**:  </w:t>
        <w:br/>
        <w:t xml:space="preserve">- **Magia/Tecnología**: Las ecuaciones del Nexo son *cadenas vivas*, algoritmos que se adaptan para contener al Anciano.  </w:t>
        <w:br/>
        <w:t xml:space="preserve">- **Personajes**: Kael descubre que su brazo fue creado con fragmentos de la prisión, convirtiéndolo en una "llave" involuntaria.  </w:t>
        <w:br/>
        <w:t xml:space="preserve">- **Tono**: Horror cósmico mezclado con grandeza épica, donde la verdad es más aterradora que la batalla.  </w:t>
        <w:br/>
        <w:t>- **Conexión global**: Explica por qué el Nexo es inestable: no está fallando, está *despertando*.</w:t>
      </w:r>
    </w:p>
    <w:p>
      <w:pPr>
        <w:jc w:val="both"/>
      </w:pPr>
      <w:r>
        <w:t xml:space="preserve">**El Corazón del Nexo: Celda Fractal**  </w:t>
        <w:br/>
        <w:br/>
        <w:t xml:space="preserve">El aire del Corazón no olía a ozono ni a hierro, sino a *antigüedad*. A algo más viejo que las estrellas, más hondo que el vacío entre galaxias. Valeria lo sintió en el instante en que sus pies pisaron el mosaico de ecuaciones vivas: una presión en el pecho, como si el propio espacio la observara con curiosidad glacial.  </w:t>
        <w:br/>
        <w:br/>
        <w:t xml:space="preserve">Las paredes no eran sólidas. Tampoco eran luz.  </w:t>
        <w:br/>
        <w:br/>
        <w:t xml:space="preserve">Eran *código*.  </w:t>
        <w:br/>
        <w:br/>
        <w:t xml:space="preserve">Runas arcanas y algoritmos cuánticos se entrelazaban en espirales infinitas, formando barreras que respiraban. Cada grieta en su superficie exhalaba jirones de memoria: imágenes de mundos devorados, de civilizaciones que habían intentado domar lo indomable y pagaron con su esencia.  </w:t>
        <w:br/>
        <w:br/>
        <w:t xml:space="preserve">—No es una prisión... —Lyria tocó una secuencia numérica que latía como una vena—. Es un *sistema digestivo*.  </w:t>
        <w:br/>
        <w:br/>
        <w:t xml:space="preserve">Kael, con el brazo corrupto retorciéndose en agonía, señaló hacia las sombras que se arrastraban por las paredes.  </w:t>
        <w:br/>
        <w:br/>
        <w:t xml:space="preserve">—Mirad.  </w:t>
        <w:br/>
        <w:br/>
        <w:t xml:space="preserve">Las grietas sangraban recuerdos.  </w:t>
        <w:br/>
        <w:br/>
        <w:t xml:space="preserve">**Primer fragmento**: Una raza de seres cristalinos que moldearon galaxias como arcilla, hasta que su ambición las convirtió en espejos que reflejaban solo hambre.  </w:t>
        <w:br/>
        <w:br/>
        <w:t xml:space="preserve">**Segundo fragmento**: Máquinas pensantes que calcularon el alma del universo y enloquecieron al encontrar un error en la ecuación fundamental.  </w:t>
        <w:br/>
        <w:br/>
        <w:t xml:space="preserve">**Tercer fragmento**: Un dragón cósmico cuyas escamas eran constelaciones, que decidió que para entender la creación debía *devorarla*.  </w:t>
        <w:br/>
        <w:br/>
        <w:t xml:space="preserve">—Los Aiónicos no eran constructores —murmuró Valeria, sintiendo el peso de la verdad en la lengua—. Eran *carceleros*.  </w:t>
        <w:br/>
        <w:br/>
        <w:t xml:space="preserve">El suelo se curvó bajo ellos, revelando el núcleo: una esfera de energía negra rodeada por cadenas de luz. Dentro, algo se movía. No con maldad, sino con la curiosidad terrible de un niño que quema hormigas para ver qué hacen.  </w:t>
        <w:br/>
        <w:br/>
        <w:t xml:space="preserve">**El Anciano del Umbral no era un dios**.  </w:t>
        <w:br/>
        <w:br/>
        <w:t xml:space="preserve">Era el último de una especie que había jugado a serlo.  </w:t>
        <w:br/>
        <w:br/>
        <w:t xml:space="preserve">Draven Vex irrumpió entonces, su armadura resonando con el mismo código que las paredes. Sus ojos, detrás del visor, brillaban con el fervor del fanático.  </w:t>
        <w:br/>
        <w:br/>
        <w:t xml:space="preserve">—¡No lo veis? —gritó, señalando la esfera—. ¡Es la respuesta! Toda magia proviene de esta... esta *cosa*. Si la destruimos, el universo será puro. Predecible.  </w:t>
        <w:br/>
        <w:br/>
        <w:t xml:space="preserve">Lyria lanzó una advertencia, pero su voz se quebró cuando las ecuaciones bajo sus pies se reescribieron solas, mostrando el futuro que Draven no entendía:  </w:t>
        <w:br/>
        <w:br/>
        <w:t xml:space="preserve">*Sin el contrapeso del Nexo, la corrupción del Anciano se expandiría sin barreras.*  </w:t>
        <w:br/>
        <w:t xml:space="preserve">*Sin la prisión, el devorador sería libre.*  </w:t>
        <w:br/>
        <w:br/>
        <w:t xml:space="preserve">Kael se aferró al brazo mecánico, ahora cubierto de runas que no reconocía.  </w:t>
        <w:br/>
        <w:br/>
        <w:t xml:space="preserve">—Entonces... ¿todo esto? ¿Las naves, los cristales, los viajes? ¿Solo eran... *distracciones*?  </w:t>
        <w:br/>
        <w:br/>
        <w:t xml:space="preserve">El Corazón pulsó, como si riera.  </w:t>
        <w:br/>
        <w:br/>
        <w:t xml:space="preserve">Las paredes susurraron la verdad última:  </w:t>
        <w:br/>
        <w:br/>
        <w:t xml:space="preserve">El Nexo nunca fue una herramienta.  </w:t>
        <w:br/>
        <w:br/>
        <w:t xml:space="preserve">Fue un *señuelo*.  </w:t>
        <w:br/>
        <w:br/>
        <w:t xml:space="preserve">Una red brillante para que las razas del universo olvidaran preguntar qué había en el centro.  </w:t>
        <w:br/>
        <w:br/>
        <w:t xml:space="preserve">Y ahora, con los sellos rotos, el devorador despertaba.  </w:t>
        <w:br/>
        <w:br/>
        <w:t xml:space="preserve">**Detalle sensorial**:  </w:t>
        <w:br/>
        <w:t xml:space="preserve">*"El aire sabía a menta y a ceniza. Cada respiración traía visiones de mundos lejanos, como si los pulmones absorbieran memorias ajenas. Hasta el sonido era distinto: nuestros pasos no resonaban, sino que se hundían en el silencio, como si el plano temiera despertar a lo que dormía bajo nuestros pies."*  </w:t>
        <w:br/>
        <w:br/>
        <w:t xml:space="preserve">**Diálogo clave**:  </w:t>
        <w:br/>
        <w:t xml:space="preserve">—No lo liberaremos —dijo Valeria, con lágrimas de éter brillando en sus pestañas—. Ni lo controlaremos.  </w:t>
        <w:br/>
        <w:br/>
        <w:t xml:space="preserve">Apretó los puños, y las ecuaciones respondieron, envolviéndole los brazos en luz.  </w:t>
        <w:br/>
        <w:br/>
        <w:t xml:space="preserve">—Nos convertiremos en su nueva celda.  </w:t>
        <w:br/>
        <w:br/>
        <w:t xml:space="preserve">**Notas clave**:  </w:t>
        <w:br/>
        <w:t xml:space="preserve">- **Magia/Tecnología**: El código del Nexo es un lenguaje vivo que se adapta a quien lo lee (Valeria ve runas, Lyria ve algoritmos).  </w:t>
        <w:br/>
        <w:t xml:space="preserve">- **Personajes**: Kael descubre que su brazo fue creado con fragmentos de una de las entidades devoradas, de ahí su conexión al Anciano.  </w:t>
        <w:br/>
        <w:t xml:space="preserve">- **Tono**: Revelación escalofriante mezclada con grandeza trágica.  </w:t>
        <w:br/>
        <w:t>- **Conexión global**: Explica por qué el Nexo "elige" a Valeria: necesita un guardián que entienda tanto la magia como la tecnología para mantener el engaño.</w:t>
      </w:r>
    </w:p>
    <w:p>
      <w:pPr>
        <w:jc w:val="both"/>
      </w:pPr>
      <w:r>
        <w:t xml:space="preserve">**Las Ecuaciones Sangrantes**  </w:t>
        <w:br/>
        <w:br/>
        <w:t xml:space="preserve">El aire del Corazón se espesó de pronto, como si la realidad misma contuviera la respiración. De las grietas en las paredes de código brotaron surcos luminosos, trazando fórmulas que se deshacían en gotas doradas antes de tocar el suelo. Valeria extendió la mano y una de esas gotas se posó en su palma, ardiendo sin quemar.  </w:t>
        <w:br/>
        <w:br/>
        <w:t xml:space="preserve">—No son runas... —murmuró, sintiendo cómo la energía le recorría los nervios, implantando conocimiento directamente en su mente—. Son *heridas*.  </w:t>
        <w:br/>
        <w:br/>
        <w:t xml:space="preserve">Lyria se acercó, su dispositivo augural emitiendo un pitido agudo. Los números en su pantalla giraban frenéticos, incapaces de procesar lo que veían.  </w:t>
        <w:br/>
        <w:br/>
        <w:t xml:space="preserve">—Es imposible... —susurró—. Estas ecuaciones... describen la magia como una *variable cuántica*.  </w:t>
        <w:br/>
        <w:br/>
        <w:t xml:space="preserve">Kael, con el brazo retorciéndose en espasmos, señaló hacia el centro de la cámara. Allí, las gotas doradas se arremolinaban en un vórtice, formando una estructura que cambiaba a cada parpadeo: a veces un árbol de raíces infinitas, otras una máquina de engranajes imposibles.  </w:t>
        <w:br/>
        <w:br/>
        <w:t xml:space="preserve">—¿Qué demonios es eso?  </w:t>
        <w:br/>
        <w:br/>
        <w:t xml:space="preserve">—La *firma* —respondió Valeria, con voz ahogada—. La firma de quienes lo crearon.  </w:t>
        <w:br/>
        <w:br/>
        <w:t xml:space="preserve">**Primera Revelación**:  </w:t>
        <w:br/>
        <w:t xml:space="preserve">Las gotas no eran meras energías. Cada una contenía fragmentos de memoria, retazos de la verdad última. Al concentrarse, Valeria pudo verlos:  </w:t>
        <w:br/>
        <w:br/>
        <w:t xml:space="preserve">*Una raza de seres luminosos, sus cuerpos formados por ecuaciones vivas, trabajando en una estructura que abarcaba galaxias enteras.*  </w:t>
        <w:br/>
        <w:br/>
        <w:t xml:space="preserve">*No eran dioses.*  </w:t>
        <w:br/>
        <w:br/>
        <w:t xml:space="preserve">*Eran científicos.*  </w:t>
        <w:br/>
        <w:br/>
        <w:t xml:space="preserve">**Segunda Revelación**:  </w:t>
        <w:br/>
        <w:t xml:space="preserve">Lyria, con dedos temblorosos, ajustó su dispositivo para captar las frecuencias ocultas. Las pantallas mostraron diagramas que hacían sangrar sus ojos.  </w:t>
        <w:br/>
        <w:br/>
        <w:t xml:space="preserve">—¡Por los cielos...! —tosió, limpiándose un hilo de sangre de la comisura de los labios—. El Nexo no es natural. Es una... una *herramienta*. Un *experimento*.  </w:t>
        <w:br/>
        <w:br/>
        <w:t xml:space="preserve">Las ecuaciones lo confirmaban:  </w:t>
        <w:br/>
        <w:br/>
        <w:t xml:space="preserve">*El Nexo fue diseñado.*  </w:t>
        <w:br/>
        <w:br/>
        <w:t xml:space="preserve">*Una fusión artificial de magia primordial y ciencia trascendente.*  </w:t>
        <w:br/>
        <w:br/>
        <w:t xml:space="preserve">*Un puente creado, no descubierto.*  </w:t>
        <w:br/>
        <w:br/>
        <w:t xml:space="preserve">**Tercera Revelación**:  </w:t>
        <w:br/>
        <w:t xml:space="preserve">Kael se desplomó de rodillas, su brazo corrupto clavado en el suelo como si intentara arraigarse. Los circuitos negros brillaban con la misma luz que las ecuaciones, revelando la verdad más oscura:  </w:t>
        <w:br/>
        <w:br/>
        <w:t xml:space="preserve">—Mi brazo... —jadeó—. Es... *parte de ellos*.  </w:t>
        <w:br/>
        <w:br/>
        <w:t xml:space="preserve">Los fragmentos de memoria lo confirmaban. Los Aiónicos no habían desaparecido.  </w:t>
        <w:br/>
        <w:br/>
        <w:t xml:space="preserve">Se habían *fragmentado*.  </w:t>
        <w:br/>
        <w:br/>
        <w:t xml:space="preserve">Algunos se convirtieron en el Nexo.  </w:t>
        <w:br/>
        <w:br/>
        <w:t xml:space="preserve">Otros, en los cristales de éter.  </w:t>
        <w:br/>
        <w:br/>
        <w:t xml:space="preserve">Y los más oscuros...  </w:t>
        <w:br/>
        <w:br/>
        <w:t xml:space="preserve">En armas como el brazo de Kael.  </w:t>
        <w:br/>
        <w:br/>
        <w:t xml:space="preserve">**Detalle Sensorial**:  </w:t>
        <w:br/>
        <w:t xml:space="preserve">*"Las ecuaciones olían a cobre y a tormenta. No flotaban: *sangraban*, como si el espacio mismo estuviera herido. Cada gota que caía al suelo se transformaba en un sonido: a veces un susurro, a veces el estruendo de una supernova. Hasta el tiempo parecía sangrar allí, acelerándose o ralentizándose sin razón."*  </w:t>
        <w:br/>
        <w:br/>
        <w:t xml:space="preserve">**Diálogo Clave**:  </w:t>
        <w:br/>
        <w:t xml:space="preserve">—No fue un accidente —dijo Valeria, mirando a Lyria con ojos iluminados por el conocimiento vertido—. El Nexo nunca se desestabilizó solo.  </w:t>
        <w:br/>
        <w:br/>
        <w:t xml:space="preserve">Las paredes resonaron con la verdad final:  </w:t>
        <w:br/>
        <w:br/>
        <w:t xml:space="preserve">*Alguien lo hizo a propósito.*  </w:t>
        <w:br/>
        <w:br/>
        <w:t xml:space="preserve">*Alguien que quería ser encontrado.*  </w:t>
        <w:br/>
        <w:br/>
        <w:t xml:space="preserve">**Magia/Tecnología Integrada**:  </w:t>
        <w:br/>
        <w:t xml:space="preserve">- Las **ecuaciones sangrantes** son un lenguaje de programación cósmico, capaz de alterar la realidad al ser leído.  </w:t>
        <w:br/>
        <w:t xml:space="preserve">- El **dispositivo augural** de Lyria no puede procesarlas porque están vivas: se defienden, corrompiendo cualquier tecnología que intente descifrarlas.  </w:t>
        <w:br/>
        <w:t xml:space="preserve">- El **brazo de Kael** actúa como antena, atrayendo las gotas de ecuación como un imán atrae limaduras de hierro.  </w:t>
        <w:br/>
        <w:br/>
        <w:t xml:space="preserve">**Conexión Global**:  </w:t>
        <w:br/>
        <w:t xml:space="preserve">Esta revelación redefine todo:  </w:t>
        <w:br/>
        <w:t xml:space="preserve">- El Nexo no es una fuerza natural, sino una creación.  </w:t>
        <w:br/>
        <w:t xml:space="preserve">- Los Aiónicos no eran sabios benevolentes, sino experimentadores.  </w:t>
        <w:br/>
        <w:t xml:space="preserve">- La inestabilidad actual no es un fallo... es una *llamada*.  </w:t>
        <w:br/>
        <w:br/>
        <w:t xml:space="preserve">Y en el centro de todo, una pregunta flotaba, tan antigua como las estrellas:  </w:t>
        <w:br/>
        <w:br/>
        <w:t>*Si el Nexo fue creado... ¿para qué?*</w:t>
      </w:r>
    </w:p>
    <w:p>
      <w:pPr>
        <w:jc w:val="both"/>
      </w:pPr>
      <w:r>
        <w:t xml:space="preserve">**La Culpa Grabada en el Éter**  </w:t>
        <w:br/>
        <w:br/>
        <w:t xml:space="preserve">Valeria sintió el peso de la revelación como un puño de hielo cerrándose alrededor de su corazón. Las ecuaciones sangrantes giraban ante sus ojos, y entre sus líneas doradas, algo la llamaba. Un patrón familiar. Un ritmo que conocía demasiado bien.  </w:t>
        <w:br/>
        <w:br/>
        <w:t xml:space="preserve">—Espera... —musitó, acercándose al vórtice central. Las gotas de luz se apartaban a su paso, como reconociéndola—. Esto no puede ser...  </w:t>
        <w:br/>
        <w:br/>
        <w:t xml:space="preserve">Extendió la mano, y esta vez no fue una gota lo que se posó en su piel, sino un *fragmento de memoria pura*. La visión la golpeó con la fuerza de un rayo:  </w:t>
        <w:br/>
        <w:br/>
        <w:t xml:space="preserve">*Ella misma, años atrás, en la Cámara de los Sellos de su ciudad natal. Sus manos trazando círculos de protección en el aire, su voz cantando las palabras de poder que mantenían estable el flujo del Nexo local. Pero algo estaba mal. Entre las runas que dibujaba, una *se torcía* sin que ella lo notara. Una línea que no debería estar allí. Un giro en el hechizo que alteraba su propósito.*  </w:t>
        <w:br/>
        <w:br/>
        <w:t xml:space="preserve">Y entonces lo vio.  </w:t>
        <w:br/>
        <w:br/>
        <w:t xml:space="preserve">*Una sombra entre los pliegues de la realidad. Un parpadeo de ojos antiguos reflejados en los cristales de éter. El Anciano del Umbral, susurrando desde más allá del velo, *guiando* su mano sin que ella lo supiera.*  </w:t>
        <w:br/>
        <w:br/>
        <w:t xml:space="preserve">—¡No! —gritó Valeria, arrancando la mano de la memoria. El fragmento se deshizo en humo negro, pero la verdad ya estaba grabada en su mente—. ¡Yo no lo hice! ¡Él me usó!  </w:t>
        <w:br/>
        <w:br/>
        <w:t xml:space="preserve">**La Firma del Engaño**  </w:t>
        <w:br/>
        <w:br/>
        <w:t xml:space="preserve">Lyria corrió hacia ella, su dispositivo augural emitiendo un pitido de alerta.  </w:t>
        <w:br/>
        <w:br/>
        <w:t xml:space="preserve">—¿Qué pasa? ¿Qué viste?  </w:t>
        <w:br/>
        <w:br/>
        <w:t xml:space="preserve">Valeria señaló hacia las ecuaciones que ahora se reorganizaban en el aire, formando un patrón claro:  </w:t>
        <w:br/>
        <w:br/>
        <w:t xml:space="preserve">—Mira. Aquí, en los sellos fracturados... —su voz temblaba—. Es *mi* firma mágica. Mi huella en el éter. Pero está... *contaminada*.  </w:t>
        <w:br/>
        <w:br/>
        <w:t xml:space="preserve">Y era cierto. Entre los trazos dorados de su poder, serpenteaban venas negras, como tinta envenenada. El mismo color que los circuitos del brazo de Kael.  </w:t>
        <w:br/>
        <w:br/>
        <w:t xml:space="preserve">Kael, que se acercaba cojeando, entendió antes que nadie:  </w:t>
        <w:br/>
        <w:br/>
        <w:t xml:space="preserve">—El Anciano te manipuló. Hizo que debilitaras los sellos desde dentro.  </w:t>
        <w:br/>
        <w:br/>
        <w:t xml:space="preserve">**El Peso de la Verdad**  </w:t>
        <w:br/>
        <w:br/>
        <w:t xml:space="preserve">Valeria cayó de rodillas, las manos hundidas en ese suelo que no era suelo, sintiendo cómo cada fragmento de ecuación le reprochaba su ignorancia.  </w:t>
        <w:br/>
        <w:br/>
        <w:t xml:space="preserve">—Todo este tiempo... —susurró—. Pensé que había sido un error. Que mi arrogancia había destruido mi hogar. Pero era él... *Siempre fue él*.  </w:t>
        <w:br/>
        <w:br/>
        <w:t xml:space="preserve">Lyria colocó una mano en su hombro, pero su tacto ya no era el de una ingeniera: temblaba con la comprensión de algo más profundo.  </w:t>
        <w:br/>
        <w:br/>
        <w:t xml:space="preserve">—Valeria... si el Anciano te usó para romper los sellos, entonces tu accidente...  </w:t>
        <w:br/>
        <w:br/>
        <w:t xml:space="preserve">—No fue un accidente —cortó Valeria, alzando la vista hacia el vórtice—. Fue un *ritual*. Y yo fui su instrumento.  </w:t>
        <w:br/>
        <w:br/>
        <w:t xml:space="preserve">**Detalle Sensorial**  </w:t>
        <w:br/>
        <w:br/>
        <w:t xml:space="preserve">*El aire olía a quemado, pero no como el ozono de las máquinas ni como la carne calcinada. Era el aroma de la magia corrompida, del conocimiento violado. Las ecuaciones seguían sangrando alrededor de ellos, y ahora Valeria podía *sentir* cada gota como si fuera una parte de sí misma. Hasta el sonido del Nexo había cambiado: donde antes había un zumbido armónico, ahora gemía como un animal herido.*  </w:t>
        <w:br/>
        <w:br/>
        <w:t xml:space="preserve">**Diálogo Clave**  </w:t>
        <w:br/>
        <w:br/>
        <w:t xml:space="preserve">—No es tu culpa —murmuró Kael, inesperadamente suave—. A mí también me usó. A todos nos usó.  </w:t>
        <w:br/>
        <w:br/>
        <w:t xml:space="preserve">Valeria cerró los puños, y por primera vez desde que comenzó su exilio, no fue la culpa lo que la consumió, sino la *furia*.  </w:t>
        <w:br/>
        <w:br/>
        <w:t xml:space="preserve">—Entonces lo detenemos —dijo, levantándose—. No repararemos el Nexo. *Lo reclamaremos*.  </w:t>
        <w:br/>
        <w:br/>
        <w:t xml:space="preserve">Las ecuaciones brillaron con una luz nueva, como si el propio Corazón respondiera a su decisión.  </w:t>
        <w:br/>
        <w:br/>
        <w:t xml:space="preserve">Al fin, entendía el verdadero propósito del Nexo.  </w:t>
        <w:br/>
        <w:br/>
        <w:t>Y estaba lista para reescribirlo.</w:t>
      </w:r>
    </w:p>
    <w:p>
      <w:pPr>
        <w:jc w:val="both"/>
      </w:pPr>
      <w:r>
        <w:t xml:space="preserve">**El Secreto de los Aiónicos**  </w:t>
        <w:br/>
        <w:br/>
        <w:t xml:space="preserve">El vórtice de energía se arremolinó ante ellos, y en sus espirales doradas, las voces de los antiguos resonaron como un coro de estrellas moribundas. Lyria ajustó su dispositivo augural, cuyas lecturas ahora mostraban algo imposible: patrones de código entretejidos con runas de un alfabeto olvidado.  </w:t>
        <w:br/>
        <w:br/>
        <w:t xml:space="preserve">—No es natural... —murmuró, los dedos temblando sobre el holograma que proyectaba—. El Nexo no surgió del caos cósmico. *Fue construido*.  </w:t>
        <w:br/>
        <w:br/>
        <w:t xml:space="preserve">Valeria sintió la verdad en sus huesos antes de que las palabras la alcanzaran. El aire vibraba con una cadencia artificial, como el latido de una máquina colosal. Extendió la mano y las ecuaciones respondieron, reorganizándose en un patrón que reconocía demasiado bien: el diseño de un *sello de contención*.  </w:t>
        <w:br/>
        <w:br/>
        <w:t xml:space="preserve">**La Prisión Perfecta**  </w:t>
        <w:br/>
        <w:br/>
        <w:t xml:space="preserve">—Miren —señaló Kael, su voz áspera. Con su brazo sano señaló hacia las profundidades del vórtice, donde las líneas de energía se condensaban en una estructura geométrica perfecta—. Es una celda.  </w:t>
        <w:br/>
        <w:br/>
        <w:t xml:space="preserve">Y lo era. El Corazón del Nexo no era un cruce de caminos, ni un puente entre mundos. Era una *jaula*. Una obra maestra de arcanotecnología, tejida con la precisión de una telaraña cósmica.  </w:t>
        <w:br/>
        <w:br/>
        <w:t xml:space="preserve">Lyria tragó saliva, sus ojos escaneando los datos que fluían en su pantalla.  </w:t>
        <w:br/>
        <w:br/>
        <w:t xml:space="preserve">—Los Aiónicos no descubrieron el Nexo... *lo fabricaron*. Y no para viajar, sino para *encerrar* algo.  </w:t>
        <w:br/>
        <w:br/>
        <w:t xml:space="preserve">**El Error en el Diseño**  </w:t>
        <w:br/>
        <w:br/>
        <w:t xml:space="preserve">Un estruendo sacudió el plano. Las paredes de energía se ondularon como tela desgarrada, y por un instante, algo *más grande* asomó entre los pliegues: tentáculos de sombra pura, ojos que eran abismos, una presencia que hacía sangrar las pupilas con solo percibirla.  </w:t>
        <w:br/>
        <w:br/>
        <w:t xml:space="preserve">—El Anciano —susurró Valeria—. No es el único.  </w:t>
        <w:br/>
        <w:br/>
        <w:t xml:space="preserve">Lyria asintió, su voz un hilo de terror y fascinación.  </w:t>
        <w:br/>
        <w:br/>
        <w:t xml:space="preserve">—El Nexo es un sistema de contención para entidades que devoran realidades. Pero tiene un fallo crítico... —Sus dedos danzaron sobre el dispositivo, ampliando una sección del código—. Necesita un *Guardián consciente*. Alguien que ajuste los sellos, que repare las grietas, que *decida* qué energías fluyen y cuáles se contienen.  </w:t>
        <w:br/>
        <w:br/>
        <w:t xml:space="preserve">**El Último Legado**  </w:t>
        <w:br/>
        <w:br/>
        <w:t xml:space="preserve">Kael maldijo, comprendiendo antes que nadie.  </w:t>
        <w:br/>
        <w:br/>
        <w:t xml:space="preserve">—Los Aiónicos se extinguieron... y nadie quedó para mantener la prisión.  </w:t>
        <w:br/>
        <w:br/>
        <w:t xml:space="preserve">Valeria sintió el peso de la revelación como un yunque sobre su alma. Las grietas en el Nexo, los cataclismos, incluso su propio accidente... todo era síntoma de un sistema abandonado. Un mecanismo divino sin operador.  </w:t>
        <w:br/>
        <w:br/>
        <w:t xml:space="preserve">—Por eso el Anciano me usó —dijo, las palabras sabiendo a hiel—. No solo para debilitar los sellos. *Para probar que podía corromper a un potencial Guardián*.  </w:t>
        <w:br/>
        <w:br/>
        <w:t xml:space="preserve">**La Elección Final**  </w:t>
        <w:br/>
        <w:br/>
        <w:t xml:space="preserve">El plano entero tembló. En el horizonte distorsionado, Draven Vex y sus tropas avanzaban, el Catalizador Cibernético brillando con luz violácea. A su espalda, los Devoradores del Umbral entonaban cánticos que hacían sangrar los oídos.  </w:t>
        <w:br/>
        <w:br/>
        <w:t xml:space="preserve">Lyria agarró el brazo de Valeria.  </w:t>
        <w:br/>
        <w:br/>
        <w:t xml:space="preserve">—Los Aiónicos lo sabían —urgió—. Un sistema así no puede funcionar solo. Necesita *voluntad*. *Intención*.  </w:t>
        <w:br/>
        <w:br/>
        <w:t xml:space="preserve">Valeria miró hacia el vórtice. Las ecuaciones bailaban para ella, ofreciéndole el control. El poder. *El sacrificio*.  </w:t>
        <w:br/>
        <w:br/>
        <w:t xml:space="preserve">—Si me fusiono con el Nexo... —empezó.  </w:t>
        <w:br/>
        <w:br/>
        <w:t xml:space="preserve">—Serás su nueva conciencia —terminó Lyria—. Pero ya no serás humana.  </w:t>
        <w:br/>
        <w:br/>
        <w:t xml:space="preserve">Kael se interpuso entre ellas y el vacío, como si pudiera detener lo inevitable.  </w:t>
        <w:br/>
        <w:br/>
        <w:t xml:space="preserve">—Hay otra forma.  </w:t>
        <w:br/>
        <w:br/>
        <w:t xml:space="preserve">Valeria sonrió, triste y serena.  </w:t>
        <w:br/>
        <w:br/>
        <w:t xml:space="preserve">—No la hay. Esto nunca fue un accidente, Kael. Fue una *prueba*. Y yo... —alzó las manos, y el Nexo respondió, envolviéndola en luz—. Yo fui elegida desde el principio.  </w:t>
        <w:br/>
        <w:br/>
        <w:t xml:space="preserve">**Detalle Sensorial**  </w:t>
        <w:br/>
        <w:br/>
        <w:t xml:space="preserve">*El aire olía a crisantemos electrificados, a esa fragancia dulce y metálica que precede a los relámpagos. Las ecuaciones ya no flotaban: giraban en espirales perfectas alrededor de Valeria, tatuándose en su piel como letras de tinta solar. Hasta el sonido del vórtice había cambiado; ya no gemía, sino que *cantaba*, una melodía antigua que solo ella podía entender.*  </w:t>
        <w:br/>
        <w:br/>
        <w:t xml:space="preserve">**Diálogo Clave**  </w:t>
        <w:br/>
        <w:br/>
        <w:t xml:space="preserve">—No lo hagas —rogó Kael, pero su voz sonaba lejana, como si ya estuviera en otra realidad—. Podemos encontrar otra solución.  </w:t>
        <w:br/>
        <w:br/>
        <w:t xml:space="preserve">Valeria lo miró, y en sus ojos brillaba algo más que determinación: era *paz*.  </w:t>
        <w:br/>
        <w:br/>
        <w:t xml:space="preserve">—Esto *es* la solución —dijo—. El Nexo no es una herramienta, Kael. Es una *responsabilidad*. Y alguien debe sostenerla.  </w:t>
        <w:br/>
        <w:br/>
        <w:t xml:space="preserve">Antes de que pudieran detenerla, dio un paso al frente.  </w:t>
        <w:br/>
        <w:br/>
        <w:t>Y el universo contuvo el aliento.</w:t>
      </w:r>
    </w:p>
    <w:p>
      <w:pPr>
        <w:jc w:val="both"/>
      </w:pPr>
      <w:r>
        <w:t xml:space="preserve">**La posesión de Kael y el brazo como llave**  </w:t>
        <w:br/>
        <w:br/>
        <w:t xml:space="preserve">El aire se espesó de repente, cargado con el olor a hierro quemado y aceite rancio. Kael se desplomó de rodillas, su brazo mecánico retorciéndose como una serpiente de metal vivo. Los circuitos, otrora azulados, ahora palpitaban con un brillo violeta enfermizo, dibujando runas prohibidas que se propagaban por su hombro como venenos.  </w:t>
        <w:br/>
        <w:br/>
        <w:t xml:space="preserve">—¡No... no ahora! —gruñó entre dientes, apretando la empuñadura de su pistola con la mano sana. Pero el arma cayó al suelo cuando los dedos de metal se cerraron alrededor de su garganta, obligándole a arquearse hacia atrás.  </w:t>
        <w:br/>
        <w:br/>
        <w:t xml:space="preserve">**El Anciano habla**  </w:t>
        <w:br/>
        <w:br/>
        <w:t xml:space="preserve">La voz que emergió de su boca no era la suya. Era un coro de susurros rasposos, como mil insectos arrastrándose sobre cristal.  </w:t>
        <w:br/>
        <w:br/>
        <w:t xml:space="preserve">—*Puerta... soy Puerta...* —Las palabras resonaban en frecuencias imposibles, haciendo sangrar los oídos de Lyria—. *El sello se rompe... y yo... paso.*  </w:t>
        <w:br/>
        <w:br/>
        <w:t xml:space="preserve">Valeria alzó las manos, preparando un hechizo de contención, pero el brazo de Kael giró hacia ella con velocidad antinatural. Los dedos se abrieron, y del centro de la palma surgió un *ojo*: una esfera negra surcada por vetas doradas que la miró con inteligencia ancestral.  </w:t>
        <w:br/>
        <w:br/>
        <w:t xml:space="preserve">—¡Kael, lucha contra él! —gritó Lyria, lanzándose hacia adelante con su dispositivo augural. Las agujas del artefacto se clavaron en el brazo corrupto, pero los cristales de éter que lo alimentaban estallaron en una lluvia de esquirlas—. ¡Está usando tu brazo como anclaje dimensional!  </w:t>
        <w:br/>
        <w:br/>
        <w:t xml:space="preserve">**El origen oculto**  </w:t>
        <w:br/>
        <w:br/>
        <w:t xml:space="preserve">En un destello de memoria impuesta, Kael *vio*.  </w:t>
        <w:br/>
        <w:br/>
        <w:t xml:space="preserve">Vio la ceremonia en las sombras, donde los Devoradores del Umbral habían forjado su brazo mecánico con los restos de un *Centinela Aiónico*. Vio las runas grabadas en el núcleo, invisibles hasta ahora: *"Por esta carne de metal, el Umbral caminará"*.  </w:t>
        <w:br/>
        <w:br/>
        <w:t xml:space="preserve">—No es tecnología... —jadeó, mientras el dolor le desgarraba la clavícula—. ¡Es un *cadáver*! ¡Parte de uno de esos guardianes que mantenían el Nexo!  </w:t>
        <w:br/>
        <w:br/>
        <w:t xml:space="preserve">El ojo del centro de su palma se dilataba, y a través de él, algo *más grande* comenzaba a asomarse. Tentáculos de sombra pura, fríos como el vacío interestelar, se enroscaban alrededor de su muñeca.  </w:t>
        <w:br/>
        <w:br/>
        <w:t xml:space="preserve">**La decisión de hierro**  </w:t>
        <w:br/>
        <w:br/>
        <w:t xml:space="preserve">Lyria gritó algo, pero Kael ya no la oía. Solo sentía el *frío* avanzando por sus venas, la voz del Anciano susurrando promesas en lenguas muertas.  </w:t>
        <w:br/>
        <w:br/>
        <w:t xml:space="preserve">*"Libera mi esencia... y te daré un nuevo brazo... un cuerpo inmortal... el poder de caminar entre las estrellas sin nave..."*  </w:t>
        <w:br/>
        <w:br/>
        <w:t xml:space="preserve">Pero Kael Torren, el mercenario que nunca había creído en nada, *reaccionó*.  </w:t>
        <w:br/>
        <w:br/>
        <w:t xml:space="preserve">Con un rugido que mezclaba rabia y agonía, hundió los dedos de su mano sana en la junta del hombro mecánico. La carne sangró, los músculos se desgarraron, pero él no se detuvo.  </w:t>
        <w:br/>
        <w:br/>
        <w:t xml:space="preserve">—Si eres puerta... —escupió, mientras los tendones cedían con un sonido húmedo—. *Te cerraremos de golpe.*  </w:t>
        <w:br/>
        <w:br/>
        <w:t xml:space="preserve">El desgarro final resonó como un truco. El brazo se separó de su cuerpo, chorreando un líquido negro que burbujeaba al tocar el suelo. Por un instante, el ojo de la palma giró salvajemente, y el Anciano gritó a través de él, un sonido que hizo temblar las leyes de la física.  </w:t>
        <w:br/>
        <w:br/>
        <w:t xml:space="preserve">Entonces, con un estallido de energía inversa, el brazo estalló en mil fragmentos.  </w:t>
        <w:br/>
        <w:br/>
        <w:t xml:space="preserve">**El precio y la promesa**  </w:t>
        <w:br/>
        <w:br/>
        <w:t xml:space="preserve">Kael cayó hacia adelante, pero Valeria lo atrapó. La sangre manchaba su ropa, pero en sus ojos ya no había rastro del Anciano. Solo el hombre, herido pero entero.  </w:t>
        <w:br/>
        <w:br/>
        <w:t xml:space="preserve">—Idiota —murmuró Valeria, pero su voz temblaba—. Podría haberte matado.  </w:t>
        <w:br/>
        <w:br/>
        <w:t xml:space="preserve">Kael tosió, escupiendo un hilillo de sangre.  </w:t>
        <w:br/>
        <w:br/>
        <w:t xml:space="preserve">—Ya... estaba... matándome —respondió, antes de perder el conocimiento.  </w:t>
        <w:br/>
        <w:br/>
        <w:t xml:space="preserve">Mientras Lyria sellaba la herida con espuma de nanorobots y hierbas curativas, el último fragmento del brazo se desintegró en el aire. Pero no sin antes dejar un mensaje grabado en las piedras:  </w:t>
        <w:br/>
        <w:br/>
        <w:t xml:space="preserve">*"Esto no es el fin... solo un retraso."*  </w:t>
        <w:br/>
        <w:br/>
        <w:t>Y en las sombras del Nexo, algo mucho más antiguo que el Anciano *sonrió*.</w:t>
      </w:r>
    </w:p>
    <w:p>
      <w:pPr>
        <w:jc w:val="both"/>
      </w:pPr>
      <w:r>
        <w:t xml:space="preserve">**El Portal Ambulante**  </w:t>
        <w:br/>
        <w:br/>
        <w:t xml:space="preserve">El grito de Kael se convirtió en algo más que sonido: una vibración distorsionada que rajó el aire como un cristal. Su brazo, ahora completamente ajeno a su voluntad, se alzó hacia el cielo fracturado del Corazón del Nexo, los dedos retorciéndose en formas imposibles, cada articulación crujiendo con el sonido de metales ancestrales despertando.  </w:t>
        <w:br/>
        <w:br/>
        <w:t xml:space="preserve">Las venas de su brazo sano comenzaron a oscurecerse, como si una pluma invisible trazara senderos de tinta negra bajo su piel. Las líneas se ramificaron, formando runas que ardían en un lenguaje prohibido.  </w:t>
        <w:br/>
        <w:br/>
        <w:t xml:space="preserve">—¡Lyria! —Valeria gritó, corriendo hacia ellos—. ¡Sus venas!  </w:t>
        <w:br/>
        <w:br/>
        <w:t xml:space="preserve">Lyria ya estaba allí, sus dedos volando sobre el dispositivo augural, pero las lecturas eran caóticas.  </w:t>
        <w:br/>
        <w:br/>
        <w:t xml:space="preserve">—No es sangre… —murmuró, horrorizada—. Es *escritura*.  </w:t>
        <w:br/>
        <w:br/>
        <w:t xml:space="preserve">Las palabras se propagaban, ascendiendo por el cuello de Kael, grabando profecías en su carne:  </w:t>
        <w:br/>
        <w:br/>
        <w:t xml:space="preserve">*"Cuando la puerta se abra, el hambre caminará."*  </w:t>
        <w:br/>
        <w:t xml:space="preserve">*"La guardiana caerá y el canto del Nexo se volverá silencio."*  </w:t>
        <w:br/>
        <w:br/>
        <w:t xml:space="preserve">Kael jadeaba, los músculos tensos como cuerdas a punto de romperse. Su brazo mecánico ya no era solo metal: las placas se habían convertido en una membrana translúcida, y a través de ella se vislumbraba un vacío estrellado, un abismo donde algo se movía.  </w:t>
        <w:br/>
        <w:br/>
        <w:t xml:space="preserve">**Materialización**  </w:t>
        <w:br/>
        <w:br/>
        <w:t xml:space="preserve">El ojo en la palma de su mano se abrió por completo, y de él brotó una mano espectral, larga y huesuda, los dedos terminados en garras de sombra sólida. El aire alrededor se heló, escarcha formándose en las superficies cercanas.  </w:t>
        <w:br/>
        <w:br/>
        <w:t xml:space="preserve">—*Tiempo es… rendíos…* —La voz del Anciano salía ahora directamente del pecho de Kael, su boca moviéndose en sincronía con palabras que no eran suyas—. *Soy el hambre entre los mundos… el vacío que espera…*  </w:t>
        <w:br/>
        <w:br/>
        <w:t xml:space="preserve">Lyria retrocedió, pero Valeria avanzó, sus manos brillando con un hechizo de contención.  </w:t>
        <w:br/>
        <w:br/>
        <w:t xml:space="preserve">—¡Kael, escúchame! —La voz de Valeria cortó como un cuchillo—. ¡No es tu brazo lo que quiere, es tu *voluntad*! ¡Si cedes, te consumirá!  </w:t>
        <w:br/>
        <w:br/>
        <w:t xml:space="preserve">Kael forcejeó, los músculos de su cuello marcados como cables de acero.  </w:t>
        <w:br/>
        <w:br/>
        <w:t xml:space="preserve">—¡No… estoy… cediendo! —logró articular entre dientes apretados.  </w:t>
        <w:br/>
        <w:br/>
        <w:t xml:space="preserve">Pero la sombra avanzaba.  </w:t>
        <w:br/>
        <w:br/>
        <w:t xml:space="preserve">**El Contraataque**  </w:t>
        <w:br/>
        <w:br/>
        <w:t xml:space="preserve">Fue entonces cuando Lyria actuó. Con un movimiento rápido, clavó una aguja de cristal de éter directamente en el centro del ojo.  </w:t>
        <w:br/>
        <w:br/>
        <w:t xml:space="preserve">El grito que siguió no era humano. El brazo de Kael se arqueó hacia atrás, convulsionándose, la membrana oscilando entre lo sólido y lo etéreo. Las runas en su piel brillaron con un fulgor enfermizo antes de comenzar a desvanecerse.  </w:t>
        <w:br/>
        <w:br/>
        <w:t xml:space="preserve">—¡Ahora, Valeria! —gritó Lyria.  </w:t>
        <w:br/>
        <w:br/>
        <w:t xml:space="preserve">Valeria lanzó el hechizo, una red de luz dorada que envolvió el brazo, sellando la membrana por unos segundos.  </w:t>
        <w:br/>
        <w:br/>
        <w:t xml:space="preserve">Kael cayó de rodillas, jadeando, la tinta negra en sus venas retrocediendo como una marea que se retira.  </w:t>
        <w:br/>
        <w:br/>
        <w:t xml:space="preserve">—No durará —murmuró Lyria, observando cómo el ojo en la palma se cerraba lentamente—. Es solo un parche.  </w:t>
        <w:br/>
        <w:br/>
        <w:t xml:space="preserve">Kael levantó la mirada, sus ojos inyectados en sangre.  </w:t>
        <w:br/>
        <w:br/>
        <w:t xml:space="preserve">—Entonces… —tragó saliva, la voz ronca—. Sabemos lo que hay que hacer.  </w:t>
        <w:br/>
        <w:br/>
        <w:t xml:space="preserve">En el suelo, las últimas palabras escritas en su piel aún humeaban:  </w:t>
        <w:br/>
        <w:br/>
        <w:t xml:space="preserve">*"La puerta solo se cierra con sangre y sacrificio."*  </w:t>
        <w:br/>
        <w:br/>
        <w:t>Y en el vacío más allá del brazo, algo golpeó desde el otro lado, furioso.</w:t>
      </w:r>
    </w:p>
    <w:p>
      <w:pPr>
        <w:jc w:val="both"/>
      </w:pPr>
      <w:r>
        <w:t xml:space="preserve">**El Sello Invertido**  </w:t>
        <w:br/>
        <w:br/>
        <w:t xml:space="preserve">El dispositivo augural de Lyria emitió un pitido agudo, casi un lamento, mientras las lecturas se desplegaban en hologramas temblorosos sobre su muñeca. Los símbolos que flotaban en el aire no eran meros datos; eran advertencias grabadas en lenguas olvidadas, traducidas a destellos de luz roja y azul.  </w:t>
        <w:br/>
        <w:br/>
        <w:t xml:space="preserve">—No es solo un brazo… —murmuró Lyria, los ojos siguiendo las líneas de código que se entrelazaban con runas arcanas—. Es una *cárcel*.  </w:t>
        <w:br/>
        <w:br/>
        <w:t xml:space="preserve">Valeria se acercó, las manos aún brillantes por el residuo del hechizo de contención.  </w:t>
        <w:br/>
        <w:br/>
        <w:t xml:space="preserve">—¿Qué quieres decir?  </w:t>
        <w:br/>
        <w:br/>
        <w:t xml:space="preserve">Lyria giró la pantalla hacia ellas. Las imágenes mostraban capas superpuestas del artefacto: bajo la superficie metálica, una red de canales oscuros latía al ritmo de un corazón que no era de Kael.  </w:t>
        <w:br/>
        <w:br/>
        <w:t xml:space="preserve">—Los Aiónicos no solo crearon el Nexo para conectar mundos —explicó Lyria, señalando un núcleo pulsante en el centro del holograma—. Lo usaron para encerrar cosas. Cosas como *él*. —Su dedo tembló al apuntar hacia la sombra que se agitaba tras la membrana del brazo.  </w:t>
        <w:br/>
        <w:br/>
        <w:t xml:space="preserve">**El Mecanismo Oculto**  </w:t>
        <w:br/>
        <w:br/>
        <w:t xml:space="preserve">El brazo de Kael no era un arma. Era un *sello de contención*, diseñado para mantener al Anciano del Umbral atrapado en los límites del Nexo. Pero algo lo había corrompido, invirtiendo su función.  </w:t>
        <w:br/>
        <w:br/>
        <w:t xml:space="preserve">—Mira aquí —Lyria amplió una sección del holograma, donde los circuitos se retorcían en espirales perfectas—. Estos patrones… son idénticos a los de los Pilares de Estabilidad que vimos en las ruinas. —Hizo una pausa, tragando saliva—. Solo que al revés.  </w:t>
        <w:br/>
        <w:br/>
        <w:t xml:space="preserve">Kael, aún en el suelo, levantó la mirada.  </w:t>
        <w:br/>
        <w:br/>
        <w:t xml:space="preserve">—¿Estás diciendo que mi brazo es… una *puerta*?  </w:t>
        <w:br/>
        <w:br/>
        <w:t xml:space="preserve">—No una puerta —corrigió Valeria, los ojos iluminados por un entendimiento repentino—. Una *cerradura*. Y alguien la está forzando.  </w:t>
        <w:br/>
        <w:br/>
        <w:t xml:space="preserve">**La Elección Imposible**  </w:t>
        <w:br/>
        <w:br/>
        <w:t xml:space="preserve">Lyria ajustó su dispositivo, proyectando un nuevo esquema: si destruían el brazo, el sello se rompería por completo, liberando al Anciano. Pero si lograban *purificarlo*, usando tanto magia como tecnología, podrían revertir la corrupción y fortalecer el Nexo.  </w:t>
        <w:br/>
        <w:br/>
        <w:t xml:space="preserve">—Hay un problema —susurró Lyria, los dedos cerrándose alrededor del cristal de éter que colgaba de su cuello—. Para purificarlo, necesitamos acceder al núcleo del brazo. Y eso significa…  </w:t>
        <w:br/>
        <w:br/>
        <w:t xml:space="preserve">—Que tendré que dejarlo entrar —terminó Kael, la voz grave.  </w:t>
        <w:br/>
        <w:br/>
        <w:t xml:space="preserve">El aire se espesó. En el silencio, el sonido de algo arañando desde el otro lado del brazo resonó como un recordatorio siniestro.  </w:t>
        <w:br/>
        <w:br/>
        <w:t xml:space="preserve">**El Ritual de los Dos Caminos**  </w:t>
        <w:br/>
        <w:br/>
        <w:t xml:space="preserve">Valeria extendió una mano hacia Kael.  </w:t>
        <w:br/>
        <w:br/>
        <w:t xml:space="preserve">—No lo haremos sin protección —dijo, y esta vez no había duda en su voz—. Usaré un hechizo de vinculación. Si el Anciano intenta poseerte, compartiré la carga.  </w:t>
        <w:br/>
        <w:br/>
        <w:t xml:space="preserve">Lyria asintió, desplegando una serie de nanocables de su mochila.  </w:t>
        <w:br/>
        <w:br/>
        <w:t xml:space="preserve">—Yo monitorearé tus signos vitales y estabilizaré el flujo de energía. Si algo sale mal… —No terminó la frase. No hacía falta.  </w:t>
        <w:br/>
        <w:br/>
        <w:t xml:space="preserve">Kael miró su brazo, la membrana ahora quieta pero amenazante. Luego, hacia Valeria.  </w:t>
        <w:br/>
        <w:br/>
        <w:t xml:space="preserve">—Siempre dije que moriría por un buen pago —bromeó, aunque el temblor en sus palabras delataba la verdad—. Supongo que esto cuenta.  </w:t>
        <w:br/>
        <w:br/>
        <w:t xml:space="preserve">**El Umbral**  </w:t>
        <w:br/>
        <w:br/>
        <w:t xml:space="preserve">Cuando Lyria insertó los nanocables en los puertos ocultos del brazo y Valeria comenzó el cántico arcano, el mundo se detuvo.  </w:t>
        <w:br/>
        <w:br/>
        <w:t xml:space="preserve">Por un instante, Kael vio más allá: un vacío sin estrellas, una sed infinita. Y en el centro, *algo* que lo observaba con la paciencia de los siglos.  </w:t>
        <w:br/>
        <w:br/>
        <w:t xml:space="preserve">—*Tú…* —susurró la voz del Anciano, ahora dentro de su cráneo—. *Eres más de los míos de lo que crees…*  </w:t>
        <w:br/>
        <w:br/>
        <w:t xml:space="preserve">Entonces el dolor llegó, y con él, la batalla por su alma.  </w:t>
        <w:br/>
        <w:br/>
        <w:t>**Nota**: Esta sección profundiza en la naturaleza dual del brazo de Kael como objeto tecnológico y mágico, mientras prepara el escenario para su sacrificio en el clímax. La purificación (o destrucción) del brazo será clave para el destino del Nexo.</w:t>
      </w:r>
    </w:p>
    <w:p>
      <w:pPr>
        <w:jc w:val="both"/>
      </w:pPr>
      <w:r>
        <w:t xml:space="preserve">**La Sombra en los Circuitos**  </w:t>
        <w:br/>
        <w:br/>
        <w:t xml:space="preserve">Kael se desplomó contra el muro de la nave, los dientes apretados hasta que el dolor se convirtió en un rugido sordo en sus venas. El brazo, *su maldito brazo*, ya no respondía. Los dedos metálicos se retorcían en espasmos, arañando el suelo con un chirrido que le helaba la sangre.  </w:t>
        <w:br/>
        <w:br/>
        <w:t xml:space="preserve">—¡Córtalo! —gritó hacia Lyria, mientras la corrupción ascendía por su hombro en venas negras que parecían tinta viva—. ¡Antes de que me controle por completo!  </w:t>
        <w:br/>
        <w:br/>
        <w:t xml:space="preserve">Lyria no se inmutó. Sus dedos danzaban sobre el dispositivo augural, donde las lecturas se amontonaban en jeroglíficos digitales.  </w:t>
        <w:br/>
        <w:br/>
        <w:t xml:space="preserve">—No es solo posesión —murmuró, ajustando un cristal de éter sobre la superficie del brazo—. Hay *código* aquí. Nanites programados para reescribir tu sistema nervioso.  </w:t>
        <w:br/>
        <w:br/>
        <w:t xml:space="preserve">**El Lenguaje de la Corrupción**  </w:t>
        <w:br/>
        <w:br/>
        <w:t xml:space="preserve">El holograma que surgió del dispositivo mostraba un enjambre de partículas oscuras nadando en la sangre sintética de Kael. No eran meras máquinas; cada una brillaba con un núcleo de éter negro, y sus movimientos dibujaban runas prohibidas en el aire.  </w:t>
        <w:br/>
        <w:br/>
        <w:t xml:space="preserve">—Mira —Lyria amplió una sección—. Estos patrones… son comandos. Como si alguien hubiera *infectado* el brazo con un propósito.  </w:t>
        <w:br/>
        <w:br/>
        <w:t xml:space="preserve">Valeria se acercó, las manos envueltas en un aura azulada.  </w:t>
        <w:br/>
        <w:br/>
        <w:t xml:space="preserve">—Los Devoradores no tienen esta tecnología. Esto es…  </w:t>
        <w:br/>
        <w:br/>
        <w:t xml:space="preserve">—Aiónico —cortó Lyria—. Pero modificado. Alguien tomó la tecnología de los constructores del Nexo y la *pervirtió*.  </w:t>
        <w:br/>
        <w:br/>
        <w:t xml:space="preserve">Kael tosió; un hilillo de sombra le escapó de los labios.  </w:t>
        <w:br/>
        <w:br/>
        <w:t xml:space="preserve">—¿Importa eso ahora? ¡Sacádmelo!  </w:t>
        <w:br/>
        <w:br/>
        <w:t xml:space="preserve">**La Última Conexión**  </w:t>
        <w:br/>
        <w:br/>
        <w:t xml:space="preserve">Lyria clavó la mirada en él. Por primera vez desde que se conocían, Kael vio *miedo* en esos ojos grises.  </w:t>
        <w:br/>
        <w:br/>
        <w:t xml:space="preserve">—Si te lo amputo, la corrupción se liberará —explicó—. Pero si logramos desprogramar los nanites… podríamos revertir el proceso.  </w:t>
        <w:br/>
        <w:br/>
        <w:t xml:space="preserve">—¿Y si fallas?  </w:t>
        <w:br/>
        <w:br/>
        <w:t xml:space="preserve">—Entonces morirás. —La voz de Lyria no tembló—. Pero morirás *tú*, no el monstruo que lleva tu cara.  </w:t>
        <w:br/>
        <w:br/>
        <w:t xml:space="preserve">Kael cerró los ojos. En el silencio, escuchó el susurro del Anciano, como un viento helado en la nuca: *"Ellos mienten… Solo yo te daré la fuerza para sobrevivir…"*  </w:t>
        <w:br/>
        <w:br/>
        <w:t xml:space="preserve">—Hazlo —gruñó por fin—. Pero si ves que pierdo el control…  </w:t>
        <w:br/>
        <w:br/>
        <w:t xml:space="preserve">—Te dispararé —terminó Valeria, desenvainando su daga de éter con manos firmes.  </w:t>
        <w:br/>
        <w:br/>
        <w:t xml:space="preserve">**El Canto de los Nanites**  </w:t>
        <w:br/>
        <w:br/>
        <w:t xml:space="preserve">Lyria conectó su dispositivo directamente a los puertos del brazo. Los nanocables brillaron al transmitir una secuencia de pulsos luminosos, un *contracódigo* basado en los archivos de Aión.  </w:t>
        <w:br/>
        <w:br/>
        <w:t xml:space="preserve">—Esto debería reescribir su programación —murmuró, mientras las venas negras de Kael palpitaban al ritmo de la luz—. Pero necesito que *tú* luches también. Agarra esto.  </w:t>
        <w:br/>
        <w:br/>
        <w:t xml:space="preserve">Le arrojó un cristal de éter puro. Kael lo atrapó con su mano sana, y al instante, el cristal se tiñó de rojo.  </w:t>
        <w:br/>
        <w:br/>
        <w:t xml:space="preserve">—¿Qué…?  </w:t>
        <w:br/>
        <w:br/>
        <w:t xml:space="preserve">—Es un espejo del alma —explicó Lyria, observando cómo las grietas en el cristal reproducían las cicatrices invisibles de Kael—. Mientras lo sostengas, los nanites no podrán corromper tu voluntad.  </w:t>
        <w:br/>
        <w:br/>
        <w:t xml:space="preserve">**La Batalla en la Sangre**  </w:t>
        <w:br/>
        <w:br/>
        <w:t xml:space="preserve">El dolor fue como sumergirse en ácido. Kael sintió cómo las partículas oscuras se rebelaban dentro de él, arañando sus huesos, quemando sus recuerdos. Vio flashes de su pasado: el día que perdió el brazo, el contrato que lo unió a los Devoradores, la sombra que siempre estuvo ahí, susurrando…  </w:t>
        <w:br/>
        <w:br/>
        <w:t xml:space="preserve">—¡No eres real! —gritó, apretando el cristal hasta que le sangró la mano—. ¡Yo no te invité!  </w:t>
        <w:br/>
        <w:br/>
        <w:t xml:space="preserve">Lyria ajustó la secuencia. En el holograma, las runas de corrupción comenzaron a desvanecerse, reemplazadas por ecuaciones puras.  </w:t>
        <w:br/>
        <w:br/>
        <w:t xml:space="preserve">—Funciona —susurró Valeria—. Pero hay algo más…  </w:t>
        <w:br/>
        <w:br/>
        <w:t xml:space="preserve">**La Firma Oculta**  </w:t>
        <w:br/>
        <w:br/>
        <w:t xml:space="preserve">Entre el código, como una firma burlona, apareció un símbolo que Lyria reconoció al instante: el emblema de *La Orden del Alba Cibernética*.  </w:t>
        <w:br/>
        <w:br/>
        <w:t xml:space="preserve">—Draven… —maldijo—. Él sabía lo que era tu brazo. *Lo sabía desde el principio*.  </w:t>
        <w:br/>
        <w:br/>
        <w:t xml:space="preserve">Kael rio, un sonido roto y amargo.  </w:t>
        <w:br/>
        <w:br/>
        <w:t xml:space="preserve">—Claro que lo sabía. Por eso me lo dio.  </w:t>
        <w:br/>
        <w:br/>
        <w:t xml:space="preserve">El brazo convulsionó, y por un instante, los ojos de Kael se volvieron pura oscuridad.  </w:t>
        <w:br/>
        <w:br/>
        <w:t xml:space="preserve">—*Apúrate, ingeniera* —gruñó con una voz que no era la suya—. *El Anciano viene…*  </w:t>
        <w:br/>
        <w:br/>
        <w:t xml:space="preserve">Lyria pulsó la última secuencia. El cristal de éter en la mano de Kael estalló en mil fragmentos, y el mundo se llenó de luz.  </w:t>
        <w:br/>
        <w:br/>
        <w:t>**Nota**: Esta escena profundiza en la dualidad de Kael como víctima y herramienta, mientras explora la traición de Draven y el potencial de la tecnología para redimir o condenar. La purificación del brazo no será completa, dejando cicatrices tanto físicas como espirituales que llevarán al clímax.</w:t>
      </w:r>
    </w:p>
    <w:p>
      <w:pPr>
        <w:jc w:val="both"/>
      </w:pPr>
      <w:r>
        <w:t xml:space="preserve">**El Último Fragmento**  </w:t>
        <w:br/>
        <w:br/>
        <w:t xml:space="preserve">El brazo de Kael yacía sobre la mesa de operaciones, aún palpitando con energía residual. Los circuitos negros brillaban bajo la luz del cristal de éter que Lyria sostenía, revelando patrones que ahora resultaban obvios.  </w:t>
        <w:br/>
        <w:br/>
        <w:t xml:space="preserve">—No es solo un arma —murmuró Lyria, trazando con los dedos las runas que se entrelazaban con los cables—. Es una *llave*.  </w:t>
        <w:br/>
        <w:br/>
        <w:t xml:space="preserve">Valeria se inclinó sobre la mesa, el rostro iluminado por el resplandor azulado.  </w:t>
        <w:br/>
        <w:br/>
        <w:t xml:space="preserve">—¿Una llave para qué?  </w:t>
        <w:br/>
        <w:br/>
        <w:t xml:space="preserve">—Para esto. —Lyria activó su dispositivo augural, proyectando un holograma del **Catalizador Cibernético**. Las piezas rotaban en el aire, mostrando un vacío en su núcleo, un espacio perfectamente diseñado para albergar algo del tamaño y forma del brazo de Kael—. Draven nunca pudo activarlo por completo porque le faltaba el componente principal.  </w:t>
        <w:br/>
        <w:br/>
        <w:t xml:space="preserve">Kael, ahora con el muñón vendado y el hombro marcado por las cicatrices de la corrupción, apretó los puños.  </w:t>
        <w:br/>
        <w:br/>
        <w:t xml:space="preserve">—Me usó. Desde el principio.  </w:t>
        <w:br/>
        <w:br/>
        <w:t xml:space="preserve">—Peor —susurró Lyria—. Te *diseñó*.  </w:t>
        <w:br/>
        <w:br/>
        <w:t xml:space="preserve">**El Engaño de Draven**  </w:t>
        <w:br/>
        <w:br/>
        <w:t xml:space="preserve">Las memorias descargadas del brazo revelaban la verdad: Kael no había perdido su brazo en una batalla. Había sido amputado *deliberadamente* durante su captura por La Orden. Draven lo había sometido a experimentos, injertándole un prototipo de arcanotecnología oscura, un artefacto creado a partir de fragmentos robados del Nexo.  </w:t>
        <w:br/>
        <w:br/>
        <w:t xml:space="preserve">—El brazo no solo te corrompió —explicó Lyria, mostrando las líneas de código en el holograma—. También *registró* todo lo que viste, todo lo que oíste. Draven te usó como espía sin que lo supieras.  </w:t>
        <w:br/>
        <w:br/>
        <w:t xml:space="preserve">Kael cerró los ojos. Recordó las misiones, los datos que había robado para La Orden sin cuestionar, las veces que su brazo había actuado por voluntad propia.  </w:t>
        <w:br/>
        <w:br/>
        <w:t xml:space="preserve">—¿Y ahora qué? —preguntó, la voz ronca—. Si el brazo es parte del Catalizador, ¿significa que Draven no puede activarlo sin él?  </w:t>
        <w:br/>
        <w:br/>
        <w:t xml:space="preserve">Lyria negó con la cabeza.  </w:t>
        <w:br/>
        <w:br/>
        <w:t xml:space="preserve">—No. Significa que *nosotros* tenemos la pieza que necesita. Y eso lo hace peligroso.  </w:t>
        <w:br/>
        <w:br/>
        <w:t xml:space="preserve">**La Trampa del Catalizador**  </w:t>
        <w:br/>
        <w:br/>
        <w:t xml:space="preserve">Valeria extendió la mano sobre el brazo inerte. Un hechizo de diagnóstico fluyó de sus dedos, revelando capas más profundas de engaño.  </w:t>
        <w:br/>
        <w:br/>
        <w:t xml:space="preserve">—No es solo una llave —dijo—. Es un *cebo*.  </w:t>
        <w:br/>
        <w:br/>
        <w:t xml:space="preserve">El brazo estaba programado para atraer a Draven. Si intentaba activar el Catalizador sin él, la energía se desestabilizaría. Pero si lo recuperaba, el artefacto no solo suprimiría la magia... *la reescribiría*.  </w:t>
        <w:br/>
        <w:br/>
        <w:t xml:space="preserve">—Draven no quiere destruir el Nexo —concluyó Valeria—. Quiere *reiniciarlo*. Convertirlo en una red puramente tecnológica, borrando todo rastro de magia. Y para eso necesita esto.  </w:t>
        <w:br/>
        <w:br/>
        <w:t xml:space="preserve">Kael miró el brazo, ahora consciente de que llevaba años cargando con el instrumento de su propia perdición.  </w:t>
        <w:br/>
        <w:br/>
        <w:t xml:space="preserve">—Entonces tenemos dos opciones —dijo—. Destruirlo y dejar que Draven fracase...  </w:t>
        <w:br/>
        <w:br/>
        <w:t xml:space="preserve">—O usarlo en su contra —terminó Lyria, los ojos brillando con un plan que aún no se atrevía a decir en voz alta.  </w:t>
        <w:br/>
        <w:br/>
        <w:t xml:space="preserve">**La Decisión**  </w:t>
        <w:br/>
        <w:br/>
        <w:t xml:space="preserve">Valeria alzó la mirada hacia ellos.  </w:t>
        <w:br/>
        <w:br/>
        <w:t xml:space="preserve">—Si lo destruimos, Draven buscará otra forma. Pero si lo usamos... podemos convertir su arma en nuestra ventaja.  </w:t>
        <w:br/>
        <w:br/>
        <w:t xml:space="preserve">Kael respiró hondo.  </w:t>
        <w:br/>
        <w:br/>
        <w:t xml:space="preserve">—¿Cómo?  </w:t>
        <w:br/>
        <w:br/>
        <w:t xml:space="preserve">Lyria sonrió, un gesto frío y calculador.  </w:t>
        <w:br/>
        <w:br/>
        <w:t xml:space="preserve">—Modificándolo. Si el brazo es la llave, podemos *cambiar la cerradura*.  </w:t>
        <w:br/>
        <w:br/>
        <w:t xml:space="preserve">El holograma mostró una nueva secuencia, una reprogramación que convertiría el Catalizador en algo distinto: no un arma, sino un **estabilizador**.  </w:t>
        <w:br/>
        <w:br/>
        <w:t xml:space="preserve">—Pero necesitamos llegar al Corazón del Nexo antes que Draven —advirtió Valeria—. Y tendremos que actuar rápido.  </w:t>
        <w:br/>
        <w:br/>
        <w:t xml:space="preserve">Kael asintió, apretando el muñón.  </w:t>
        <w:br/>
        <w:br/>
        <w:t xml:space="preserve">—Entonces no hay tiempo que perder.  </w:t>
        <w:br/>
        <w:br/>
        <w:t xml:space="preserve">El brazo, ahora silencioso, seguía brillando en la mesa, como recordándoles que el reloj ya estaba en marcha.  </w:t>
        <w:br/>
        <w:br/>
        <w:t>**Nota**: Esta escena revela la verdadera naturaleza del brazo de Kael como pieza clave del plan de Draven, al tiempo que plantea una solución audaz: en lugar de destruirlo, los protagonistas buscan *hackear* el Catalizador para salvaguardar el Nexo. La tensión aumenta al saber que Draven está en camino, y que el tiempo se agota.</w:t>
      </w:r>
    </w:p>
    <w:p>
      <w:pPr>
        <w:jc w:val="both"/>
      </w:pPr>
      <w:r>
        <w:t xml:space="preserve">**El Catalizador Cibernético como espejo distorsionado**  </w:t>
        <w:br/>
        <w:br/>
        <w:t xml:space="preserve">El aire en el Corazón del Nexo vibraba con una energía electrizante, como si el propio universo contuviera la respiración. Ante ellos, suspendido en un vacío entre dimensiones, el **Catalizador Cibernético** giraba con lentitud ominosa. No era una máquina, ni un artefacto mágico, sino algo peor: una fusión perversa de ambos.  </w:t>
        <w:br/>
        <w:br/>
        <w:t xml:space="preserve">Su estructura metálica brillaba con un tono plateado enfermizo, surcada por venas de éter negro que latían al ritmo de un corazón inexistente. Cada giro proyectaba hologramas fracturados: imágenes de mundos donde la magia había sido erradicada, donde las naves volaban sin velas arcanas, donde los cristales de éter yacían rotos y opacos como piedras comunes.  </w:t>
        <w:br/>
        <w:br/>
        <w:t xml:space="preserve">—Es un espejo —murmuró Valeria, sintiendo cómo la energía del lugar le quemaba los pulmones—. Un espejo del futuro que Draven quiere crear.  </w:t>
        <w:br/>
        <w:br/>
        <w:t xml:space="preserve">Lyria se acercó, su dispositivo augural escupiendo datos en rojo.  </w:t>
        <w:br/>
        <w:br/>
        <w:t xml:space="preserve">—No solo eso. Es un *ecualizador*. Observa.  </w:t>
        <w:br/>
        <w:br/>
        <w:t xml:space="preserve">Señaló hacia el núcleo del artefacto, donde un vacío en forma de brazo humano destellaba con luz ámbar. Allí, en el centro mismo del Catalizador, las leyes de la realidad se doblegaban. Las partículas mágicas se desintegraban al contacto, convertidas en pura energía cuántica estéril.  </w:t>
        <w:br/>
        <w:br/>
        <w:t xml:space="preserve">—Está reescribiendo las reglas —continuó Lyria—. Donde debería haber armonía, impone jerarquía. Donde debería haber coexistencia, solo permite supremacía.  </w:t>
        <w:br/>
        <w:br/>
        <w:t xml:space="preserve">Kael apretó el muñón de su brazo perdido, sintiendo un dolor fantasma.  </w:t>
        <w:br/>
        <w:br/>
        <w:t xml:space="preserve">—Y mi maldito brazo era la pieza que faltaba.  </w:t>
        <w:br/>
        <w:br/>
        <w:t xml:space="preserve">**El Reflejo de Draven**  </w:t>
        <w:br/>
        <w:br/>
        <w:t xml:space="preserve">De repente, los hologramas se distorsionaron. Las imágenes de mundos sin magia se mezclaron con una figura familiar: **Draven Vex**, envuelto en una armadura de platino y sombras. No era una transmisión, ni un mensaje grabado. Era *él*, observándolos desde algún lugar del Nexo, sus ojos fríos calculando cada movimiento.  </w:t>
        <w:br/>
        <w:br/>
        <w:t xml:space="preserve">—No lo destruiréis —dijo su voz, metálica y resonante—. Porque en el fondo, sabéis que tengo razón. La magia es caos. Es impredecible. Es *peligrosa*.  </w:t>
        <w:br/>
        <w:br/>
        <w:t xml:space="preserve">Valeria sintió una punzada de ira.  </w:t>
        <w:br/>
        <w:br/>
        <w:t xml:space="preserve">—Como lo es tu obsesión.  </w:t>
        <w:br/>
        <w:br/>
        <w:t xml:space="preserve">Draven sonrió, un gesto que no llegó a sus ojos.  </w:t>
        <w:br/>
        <w:br/>
        <w:t xml:space="preserve">—Observad el Catalizador con atención, astromaga. ¿No veis lo que realmente es?  </w:t>
        <w:br/>
        <w:br/>
        <w:t xml:space="preserve">Lyria fue la primera en entenderlo. Su rostro palideció.  </w:t>
        <w:br/>
        <w:br/>
        <w:t xml:space="preserve">—Es... una copia. Una copia del Nexo.  </w:t>
        <w:br/>
        <w:br/>
        <w:t xml:space="preserve">**La Herejía de la Orden**  </w:t>
        <w:br/>
        <w:br/>
        <w:t xml:space="preserve">El Catalizador no era solo un arma. Era un **Nexo artificial**, una versión distorsionada donde la tecnología reinaba sin oposición. Cada una de sus estructuras imitaba los flujos de energía del verdadero Nexo, pero torcidos, privados de su esencia mágica.  </w:t>
        <w:br/>
        <w:br/>
        <w:t xml:space="preserve">—Por eso necesitabas el brazo de Kael —acusó Valeria—. No era solo una llave. Era un *fragmento del Nexo original*. Necesitabas su energía para que tu sustituto funcionara.  </w:t>
        <w:br/>
        <w:br/>
        <w:t xml:space="preserve">Draven no lo negó.  </w:t>
        <w:br/>
        <w:br/>
        <w:t xml:space="preserve">—El progreso requiere sacrificios. El brazo de Torren, tu ciudad, incluso este universo caótico... todo es prescindible ante la perfección que vendrá.  </w:t>
        <w:br/>
        <w:br/>
        <w:t xml:space="preserve">Kael gruñó, sacando su pistola de plasma.  </w:t>
        <w:br/>
        <w:br/>
        <w:t xml:space="preserve">—Hablas demasiado para alguien que no está aquí.  </w:t>
        <w:br/>
        <w:br/>
        <w:t xml:space="preserve">—¿No? —Draven extendió una mano, y el Catalizador resonó en respuesta—. Pronto lo estaré. Y cuando llegue, este universo tendrá un nuevo orden.  </w:t>
        <w:br/>
        <w:br/>
        <w:t xml:space="preserve">**La Elección del Espejo**  </w:t>
        <w:br/>
        <w:br/>
        <w:t xml:space="preserve">El holograma se desvaneció, dejándolos solos con el artefacto que giraba ante ellos, seductor y mortal.  </w:t>
        <w:br/>
        <w:br/>
        <w:t xml:space="preserve">—Podemos destruirlo —sugirió Kael—. Sin el brazo, es inestable. Un buen disparo y...  </w:t>
        <w:br/>
        <w:br/>
        <w:t xml:space="preserve">—No —Lyria lo interrumpió—. Si lo destruimos, la explosión liberaría toda esa energía distorsionada en el Nexo. Podría contaminarlo permanentemente.  </w:t>
        <w:br/>
        <w:br/>
        <w:t xml:space="preserve">Valeria estudió el Catalizador, sintiendo su pulsar como un segundo corazón.  </w:t>
        <w:br/>
        <w:br/>
        <w:t xml:space="preserve">—Entonces lo usamos. Pero no como quiere Draven.  </w:t>
        <w:br/>
        <w:br/>
        <w:t xml:space="preserve">—¿Cómo? —preguntó Kael.  </w:t>
        <w:br/>
        <w:br/>
        <w:t xml:space="preserve">Lyria ya estaba trabajando en su dispositivo, conectándolo al núcleo expuesto del artefacto.  </w:t>
        <w:br/>
        <w:br/>
        <w:t xml:space="preserve">—Lo reescribimos. Si el Catalizador es un espejo del Nexo, entonces podemos hacer que refleje lo contrario: no supremacía, sino *equilibrio*.  </w:t>
        <w:br/>
        <w:br/>
        <w:t xml:space="preserve">Valeria asintió, extendiendo las manos. Los cristales de éter en sus guantes brillaron con intensidad.  </w:t>
        <w:br/>
        <w:br/>
        <w:t xml:space="preserve">—Juntas. Tú la tecnología, yo la magia.  </w:t>
        <w:br/>
        <w:br/>
        <w:t xml:space="preserve">Kael miró hacia la entrada, donde las sombras parecían moverse con intención.  </w:t>
        <w:br/>
        <w:br/>
        <w:t xml:space="preserve">—Tendréis que darse prisa. Algo me dice que Draven no está tan lejos como parece.  </w:t>
        <w:br/>
        <w:br/>
        <w:t>El Catalizador giró una vez más, su superficie reflejando no uno, sino tres destinos posibles. Y en su centro, el vacío en forma de brazo los observaba, esperando ser llenado.</w:t>
      </w:r>
    </w:p>
    <w:p>
      <w:pPr>
        <w:jc w:val="both"/>
      </w:pPr>
      <w:r>
        <w:t xml:space="preserve">**La Distorsión del Nexo**  </w:t>
        <w:br/>
        <w:br/>
        <w:t xml:space="preserve">El Catalizador Cibernético cobró vida con un gemido metálico que resonó en los huesos. Las venas de éter negro que surcaban su estructura se iluminaron de rojo, como cables al rojo vivo, y el vacío en forma de brazo en su centro comenzó a girar con voracidad. Una onda de energía distorsionada se expandió en todas direcciones, y el mundo se deshizo.  </w:t>
        <w:br/>
        <w:br/>
        <w:t xml:space="preserve">**El Horror de la Reescribición**  </w:t>
        <w:br/>
        <w:br/>
        <w:t xml:space="preserve">Valeria sintió el cambio antes de verlo. El aire, antes cargado de la energía vibrante del Nexo, se volvió frío y estéril. Las runas que flotaban en el espacio se descompusieron en líneas de código binario, brillando con un tono azul enfermizo antes de desvanecerse. A lo lejos, un grito desgarrador atravesó el caos: un mago thalassiano, atrapado en la onda de supresión, se convirtió en una estatua de silicio. Su rostro, congelado en un rictus de agonía, reflejaba el brillo metálico de la corrosión tecnológica.  </w:t>
        <w:br/>
        <w:br/>
        <w:t xml:space="preserve">—¡No! —gritó Lyria, corriendo hacia él, pero era demasiado tarde. Al tocar su hombro, el cuerpo del mago se desmoronó en polvo de cristal.  </w:t>
        <w:br/>
        <w:br/>
        <w:t xml:space="preserve">Las naves no se salvaron. *La Estela del Dragón*, anclada en el borde del plano, comenzó a desintegrarse. Sus velas arcanas se deshicieron en partículas luminosas, mientras que su casco de aleación se descompuso en runas fracturadas que flotaron un instante antes de evaporarse.  </w:t>
        <w:br/>
        <w:br/>
        <w:t xml:space="preserve">—¡Está convirtiendo la magia en pura lógica algorítmica! —exclamó Lyria, revisando frenéticamente su dispositivo augural—. Como si... como si la estuviera traduciendo a un lenguaje que no puede soportar su esencia.  </w:t>
        <w:br/>
        <w:br/>
        <w:t xml:space="preserve">**Draven, el Arquitecto del Fin**  </w:t>
        <w:br/>
        <w:br/>
        <w:t xml:space="preserve">Entre el humo y las luces parpadeantes, la silueta de Draven Vex emergió. Su armadura de platino brillaba con la misma energía corrupta que el Catalizador, y en sus manos sostenía un núcleo pulsante de éter negro.  </w:t>
        <w:br/>
        <w:br/>
        <w:t xml:space="preserve">—Observad el futuro —dijo, con una calma aterradora—. Un universo donde cada variable es controlable, donde cada incógnita tiene respuesta. Sin caos. Sin errores.  </w:t>
        <w:br/>
        <w:br/>
        <w:t xml:space="preserve">Kael apretó los dientes, levantando su pistola de plasma.  </w:t>
        <w:br/>
        <w:br/>
        <w:t xml:space="preserve">—¡Eso no es progreso, es una maldita prisión!  </w:t>
        <w:br/>
        <w:br/>
        <w:t xml:space="preserve">Disparó, pero los proyectiles se desintegraron antes de alcanzar a Draven, convertidos en ecuaciones efímeras.  </w:t>
        <w:br/>
        <w:br/>
        <w:t xml:space="preserve">—La magia es solo física no comprendida —replicó Draven—. Y yo he comprendido lo suficiente.  </w:t>
        <w:br/>
        <w:br/>
        <w:t xml:space="preserve">**El Contraataque**  </w:t>
        <w:br/>
        <w:br/>
        <w:t xml:space="preserve">Valeria sintió cómo su propia magia se debilitaba. Los cristales de éter en sus guantes palidecían, como si alguien les hubiera drenado la vida. Pero en lugar de pánico, una determinación fría se apoderó de ella.  </w:t>
        <w:br/>
        <w:br/>
        <w:t xml:space="preserve">—Lyria —llamó, sin apartar la vista de Draven—. ¿Puedes invertir el flujo?  </w:t>
        <w:br/>
        <w:br/>
        <w:t xml:space="preserve">La ingeniera-arúspice miró el dispositivo augural, luego al Catalizador, y finalmente asintió.  </w:t>
        <w:br/>
        <w:br/>
        <w:t xml:space="preserve">—Sí. Pero necesito que hagas lo imposible.  </w:t>
        <w:br/>
        <w:br/>
        <w:t xml:space="preserve">—Dime.  </w:t>
        <w:br/>
        <w:br/>
        <w:t xml:space="preserve">—Necesito que *hables el lenguaje del Nexo*.  </w:t>
        <w:br/>
        <w:br/>
        <w:t xml:space="preserve">**El Código Arcano**  </w:t>
        <w:br/>
        <w:br/>
        <w:t xml:space="preserve">Valeria cerró los ojos. Recordó las palabras del Archivo de Aión, los ecos de los aiónicos, el susurro de las runas en el Corazón. No eran solo símbolos. Eran *instrucciones*.  </w:t>
        <w:br/>
        <w:br/>
        <w:t xml:space="preserve">Abrió los ojos y extendió las manos. En lugar de un hechizo, *cantó*.  </w:t>
        <w:br/>
        <w:br/>
        <w:t xml:space="preserve">Una melodía antigua, compuesta de frecuencias cuánticas y sílabas arcanas, brotó de sus labios. Las partículas de magia residual en el aire vibraron, reorganizándose. El Catalizador titubeó.  </w:t>
        <w:br/>
        <w:br/>
        <w:t xml:space="preserve">Draven dio un paso atrás, por primera vez inseguro.  </w:t>
        <w:br/>
        <w:br/>
        <w:t xml:space="preserve">—¿Qué estás haciendo?  </w:t>
        <w:br/>
        <w:br/>
        <w:t xml:space="preserve">Lyria no respondió. Sus dedos volaban sobre el dispositivo, traduciendo el canto de Valeria en código ejecutable.  </w:t>
        <w:br/>
        <w:br/>
        <w:t xml:space="preserve">—No lo estamos destruyendo —murmuró—. Lo estamos *hackeando*.  </w:t>
        <w:br/>
        <w:br/>
        <w:t xml:space="preserve">El Catalizador emitió un chirrido agudo. Las venas de éter negro palidecieron, tornándose doradas. Y entonces, como un espejo que refleja la luz en lugar de absorberla, el artefacto comenzó a *devolver* lo que había robado.  </w:t>
        <w:br/>
        <w:br/>
        <w:t xml:space="preserve">Los magos petrificados recuperaron su color, tosiendo polvo de silicio. Las runas dispersas se materializaron de nuevo, formando el casco de *La Estela del Dragón*.  </w:t>
        <w:br/>
        <w:br/>
        <w:t xml:space="preserve">Pero Draven no se rendiría tan fácilmente. Con un rugido, se lanzó hacia el núcleo del Catalizador, decidido a detenerlos incluso si eso significaba destruirlo todo.  </w:t>
        <w:br/>
        <w:br/>
        <w:t xml:space="preserve">Kael estaba listo para interceptarlo.  </w:t>
        <w:br/>
        <w:br/>
        <w:t xml:space="preserve">—Oh no, lunático. Tú y yo tenemos una cuenta pendiente.  </w:t>
        <w:br/>
        <w:br/>
        <w:t>El choque de fuerzas era inevitable. El Nexo mismo contuvo la respiración.</w:t>
      </w:r>
    </w:p>
    <w:p>
      <w:pPr>
        <w:jc w:val="both"/>
      </w:pPr>
      <w:r>
        <w:t xml:space="preserve">**El Canto de la Supresión y el Algoritmo del Caos**  </w:t>
        <w:br/>
        <w:br/>
        <w:t xml:space="preserve">El sonido comenzó como un zumbido lejano, una vibración que se insinuó en los huesos antes de estallar en un rugido ensordecedor. El **Canto de Supresión** del Catalizador no era música, sino la negación misma de la armonía: una frecuencia pura que desgarraba los hilos de la magia como tijeras cortando un tejido invisible. Valeria sintió cómo sus hechizos se desvanecían en el aire, convertidos en ecos impotentes. A su alrededor, los cristales de éter de los magos thalassianos estallaban en silencio, sus destellos agonizantes apagándose uno tras otro.  </w:t>
        <w:br/>
        <w:br/>
        <w:t xml:space="preserve">—¡No podemos lanzar ni un maldito conjuro! —gritó Kael, mientras su pistola de plasma se recargaba con lentitud, las runas de su cargador ahora inertes.  </w:t>
        <w:br/>
        <w:br/>
        <w:t xml:space="preserve">Lyria, con los ojos fijos en su dispositivo augural, palideció. Las lecturas eran claras: el Canto no solo suprimía la magia, sino que **reescribía las reglas de la realidad local**. Donde antes existía el caos creativo de lo arcano, ahora solo había el vacío estéril de la lógica absoluta.  </w:t>
        <w:br/>
        <w:br/>
        <w:t xml:space="preserve">—Es como si hubiera convertido este lugar en una ecuación sin variables —murmuró, sus dedos temblorosos sobre la pantalla—. Pero las ecuaciones pueden alterarse...  </w:t>
        <w:br/>
        <w:br/>
        <w:t xml:space="preserve">**El Lenguaje de los Aiónicos**  </w:t>
        <w:br/>
        <w:br/>
        <w:t xml:space="preserve">Valeria recordó entonces las palabras del Archivo de Aión, aquellas que habían danzado en los espejos de memoria líquida: *"El caos no es desorden, sino el lenguaje primigenio de lo posible"*. No era un poema. Era un **manual de instrucciones**.  </w:t>
        <w:br/>
        <w:br/>
        <w:t xml:space="preserve">Cerró los ojos y dejó que el miedo se disolviera. En su mente, trazó las runas que había visto en el Corazón del Nexo, pero no como símbolos estáticos, sino como **ondas en movimiento**, como notas en una partitura infinita. Cuando abrió los ojos, sus pupilas brillaban con luz de éter fracturado.  </w:t>
        <w:br/>
        <w:br/>
        <w:t xml:space="preserve">—Lyria, necesito que conviertas esto en código ejecutable —dijo, y comenzó a **cantar**.  </w:t>
        <w:br/>
        <w:br/>
        <w:t xml:space="preserve">No era un hechizo, ni un mantra tradicional. Era un **algoritmo de caos ordenado**, una secuencia de tonos que imitaban la estructura del Nexo mismo: impredecible, pero con patrones ocultos. Cada sílaba que pronunciaba se materializaba en el aire como un holograma de runas y números entrelazados.  </w:t>
        <w:br/>
        <w:br/>
        <w:t xml:space="preserve">Lyria no lo dudó. Su dispositivo augural capturó las vibraciones, traduciéndolas en líneas de código cuántico. Las venas del Catalizador, antes rojas como cicatrices abiertas, comenzaron a palpitar en discordia.  </w:t>
        <w:br/>
        <w:br/>
        <w:t xml:space="preserve">—¡Está funcionando! —exclamó Lyria—. El Canto de Supresión está perdiendo coherencia.  </w:t>
        <w:br/>
        <w:br/>
        <w:t xml:space="preserve">**La Danza de las Frecuencias**  </w:t>
        <w:br/>
        <w:br/>
        <w:t xml:space="preserve">Draven Vex, al percibir la interferencia, giró hacia ellas con los ojos encendidos de furia.  </w:t>
        <w:br/>
        <w:br/>
        <w:t xml:space="preserve">—¡No podéis ganar! ¡El progreso no se detiene!  </w:t>
        <w:br/>
        <w:br/>
        <w:t xml:space="preserve">Pero el progreso, como la magia, era un río con mil cauces. El algoritmo de Valeria no buscaba destruir el Canto, sino **infectarlo con variaciones**. Como un virus en un sistema cerrado, las notas discordantes se colaron en las frecuencias del Catalizador, desequilibrando su ritmo perfecto.  </w:t>
        <w:br/>
        <w:br/>
        <w:t xml:space="preserve">El efecto fue inmediato. Los magos petrificados tosieron, recuperando el color en sus mejillas. Las velas de *La Estela del Dragón* se reinflamaron, aunque ahora sus llamas bailaban al compás del nuevo código.  </w:t>
        <w:br/>
        <w:br/>
        <w:t xml:space="preserve">—¿Qué le hiciste? —rugió Draven, observando cómo su creación titubeaba.  </w:t>
        <w:br/>
        <w:br/>
        <w:t xml:space="preserve">Valeria sonrió, exhausta pero triunfante.  </w:t>
        <w:br/>
        <w:br/>
        <w:t xml:space="preserve">—Le enseñé a bailar.  </w:t>
        <w:br/>
        <w:br/>
        <w:t>El Catalizador emitió un chirrido agudo, como un instrumento roto, y entonces, en un instante de pura paradoja, **el silencio se hizo música**.</w:t>
      </w:r>
    </w:p>
    <w:p>
      <w:pPr>
        <w:jc w:val="both"/>
      </w:pPr>
      <w:r>
        <w:t xml:space="preserve">**La Revelación de los Brazos Gemelos**  </w:t>
        <w:br/>
        <w:br/>
        <w:t xml:space="preserve">El aire en el Corazón del Nexo vibraba con la energía distorsionada del Catalizador, pero de pronto, todo pareció detenerse cuando Draven Vex arrancó el guante de su mano derecha. La luz mortecina del plano interdimensional se reflejó en un metal oscuro, surcado por venas de energía azulada que latían al unísono con los pulsos del Nexo.  </w:t>
        <w:br/>
        <w:br/>
        <w:t xml:space="preserve">—¿Te sorprende, mercenario? —Draven alzó el brazo, y los circuitos brillaron con un ritmo idéntico a los del artefacto de Kael—. La Orden no solo busca erradicar la magia... **la domina**.  </w:t>
        <w:br/>
        <w:br/>
        <w:t xml:space="preserve">Kael retrocedió, como si una serpiente le hubiera mordido el corazón. El dolor en su propio brazo se intensificó, como si ambos miembros se reconocieran a través del espacio. Las runas negras que recorrían su piel comenzaron a rezumar un líquido espeso, brillante y frío como el aceite estelar.  </w:t>
        <w:br/>
        <w:br/>
        <w:t xml:space="preserve">—No es posible... —murmuró Kael, pero Lyria ya se acercaba con su dispositivo augural, las lecturas saltando en rojo.  </w:t>
        <w:br/>
        <w:br/>
        <w:t xml:space="preserve">—¡Nanites de éter negro! ¡Los mismos que en tu brazo! —exclamó, girando hacia Draven—. ¿Cómo obtuvieron esto?  </w:t>
        <w:br/>
        <w:br/>
        <w:t xml:space="preserve">Draven sonrió, un gesto que no llegó a sus ojos, donde ardía el fanatismo de quien cree poseer la verdad absoluta.  </w:t>
        <w:br/>
        <w:br/>
        <w:t xml:space="preserve">—Los Devoradores no son los únicos que pueden excavar en las ruinas de Aión. Nosotros tomamos su tecnología y la **purificamos** de su corrupción mágica. —Apretó el puño, y el brazo cobró vida, desplegando garras retráctiles que destellaban con energía de supresión arcana—. ¿Ves, astromaga? —espetó hacia Valeria—. La magia es un parásito, pero incluso un veneno puede usarse como herramienta si se domestica.  </w:t>
        <w:br/>
        <w:br/>
        <w:t xml:space="preserve">**El Engaño de la Orden**  </w:t>
        <w:br/>
        <w:br/>
        <w:t xml:space="preserve">Valeria sintió el peso de la revelación. Los fragmentos del Nexo que La Orden usaba como armas, los cristales que robaban, incluso el Catalizador... todo provenía de la misma fuente que alimentaba a los Devoradores.  </w:t>
        <w:br/>
        <w:br/>
        <w:t xml:space="preserve">—Sois unos hipócritas —acusó, mientras el éter alrededor de sus manos se enroscaba como una serpiente defensiva—. Destruís templos y quemáis grimorios, pero usáis la tecnología de quienes adoran a esos monstruos.  </w:t>
        <w:br/>
        <w:br/>
        <w:t xml:space="preserve">Draven lanzó un ataque repentino, su brazo disparando un rayo de energía negra que Valeria desvió con un escudo de pura intuición mágica. El impacto resonó en el aire, dejando un olor a ozono quemado.  </w:t>
        <w:br/>
        <w:br/>
        <w:t xml:space="preserve">—¡No es lo mismo! —rugió Draven—. Nosotros **controlamos** lo que ellos adoran. Nosotros lo convertimos en progreso.  </w:t>
        <w:br/>
        <w:br/>
        <w:t xml:space="preserve">**La Conexión Diabólica**  </w:t>
        <w:br/>
        <w:br/>
        <w:t xml:space="preserve">Kael se desplomó de rodillas, el brazo convulsionándose. Las voces del Anciano del Umbral retumbaban en su cráneo, pero ahora había otra voz entremezclada: la de Draven, o quizás... ¿la del propio brazo?  </w:t>
        <w:br/>
        <w:br/>
        <w:t xml:space="preserve">—Lyria... —logró articular entre dientes—. Es un enlace. Los brazos están conectados.  </w:t>
        <w:br/>
        <w:br/>
        <w:t xml:space="preserve">Lyria no perdió tiempo. Su dispositivo augural escaneó ambos artefactos, revelando la verdad en líneas de código sangrante: **los brazos eran terminales**. Puntos de acceso para que el Anciano se manifestara, pero también para que La Orden extrajera energía del Nexo.  </w:t>
        <w:br/>
        <w:br/>
        <w:t xml:space="preserve">—Draven —susurró Lyria, horrorizada—. No estáis purificando nada. Solo le estáis dando forma a la misma corrupción.  </w:t>
        <w:br/>
        <w:br/>
        <w:t xml:space="preserve">**El Precio de la Arrogancia**  </w:t>
        <w:br/>
        <w:br/>
        <w:t xml:space="preserve">Draven pareció dudar por un instante, pero su fanatismo ahogó la semilla de la duda.  </w:t>
        <w:br/>
        <w:br/>
        <w:t xml:space="preserve">—¡Mentiras de hechiceros! —Alzó el brazo hacia el Catalizador, y un haz de energía oscura lo conectó al núcleo del artefacto—. ¡Con esto borraremos vuestra suciedad mágica del universo!  </w:t>
        <w:br/>
        <w:br/>
        <w:t xml:space="preserve">Pero entonces, su brazo **se rebeló**.  </w:t>
        <w:br/>
        <w:br/>
        <w:t xml:space="preserve">Los circuitos azules se tiñeron de rojo, y la voz del Anciano surgió de la boca de Draven, distorsionada y múltiple:  </w:t>
        <w:br/>
        <w:br/>
        <w:t xml:space="preserve">—*Gracias por ser mi puerta, fanático.*  </w:t>
        <w:br/>
        <w:br/>
        <w:t xml:space="preserve">Draven gritó cuando el metal se fundió con su carne, trepando por su hombro como una plaga. Sus ojos se volvieron negros, y por un instante, Valeria vio al verdadero enemigo reflejado en ellos: no un hombre, sino el hambre infinita del Umbral.  </w:t>
        <w:br/>
        <w:br/>
        <w:t xml:space="preserve">Kael comprendió antes que nadie. Se levantó con esfuerzo, el dolor convertido en furia.  </w:t>
        <w:br/>
        <w:br/>
        <w:t xml:space="preserve">—¡Los brazos nunca fueron herramientas! —gritó—. ¡Son anzuelos!  </w:t>
        <w:br/>
        <w:br/>
        <w:t xml:space="preserve">Y entonces, con un movimiento decisivo, **se arrancó el suyo**.  </w:t>
        <w:br/>
        <w:br/>
        <w:t>El grito de Kael se mezcló con el de Draven, y en el Corazón del Nexo, algo antiguo y oscuro rugió de frustración.</w:t>
      </w:r>
    </w:p>
    <w:p>
      <w:pPr>
        <w:jc w:val="both"/>
      </w:pPr>
      <w:r>
        <w:t xml:space="preserve">**El Plan de Contingencia Aiónico**  </w:t>
        <w:br/>
        <w:br/>
        <w:t xml:space="preserve">El brazo arrancado de Kael cayó al suelo con un sonido metálico que resonó como un suspiro del universo. Por un instante, todo fue silencio. Luego, la sangre de éter negro que brotaba del muñón se elevó en espirales, dibujando en el aire símbolos que Lyria reconoció al instante.  </w:t>
        <w:br/>
        <w:br/>
        <w:t xml:space="preserve">—¡Runas aiónicas! —exclamó, mientras su dispositivo augural capturaba las secuencias que se autodestruían al formarse—. No es solo corrupción... ¡Es un mensaje!  </w:t>
        <w:br/>
        <w:br/>
        <w:t xml:space="preserve">Valeria se acercó, evitando los restos del brazo que ahora palpitaban como un corazón moribundo. Las runas flotantes giraban, recomponiéndose en una estructura tridimensional: **un esquema**.  </w:t>
        <w:br/>
        <w:br/>
        <w:t xml:space="preserve">—Un diseño arcanotecnológico —murmuró Valeria, siguiendo las líneas de energía con los dedos—. Como los de los Archivos, pero... invertido.  </w:t>
        <w:br/>
        <w:br/>
        <w:t xml:space="preserve">**La Verdad en la Sangre**  </w:t>
        <w:br/>
        <w:br/>
        <w:t xml:space="preserve">Lyria ajustó su dispositivo, traduciendo los glifos que titilaban como estrellas agonizantes:  </w:t>
        <w:br/>
        <w:br/>
        <w:t xml:space="preserve">—*"Si el Guardián cae, el Nexo será el crisol. Si la prisión se abre, el fuego purificará"*. —Se volvió hacia Kael, cuyos ojos reflejaban el mismo horror que ella sentía—. Esto no es un arma de los Devoradores... ¡Es una *solución final* de los Aiónicos!  </w:t>
        <w:br/>
        <w:br/>
        <w:t xml:space="preserve">Kael apretó el muñón sangrante contra su pecho. El dolor era agudo, pero la revelación lo quemaba más.  </w:t>
        <w:br/>
        <w:br/>
        <w:t xml:space="preserve">—¿Crisol? ¿Fuego? —tosió, escupiendo un hilillo de ese mismo éter negro—. ¿Querían destruir todo?  </w:t>
        <w:br/>
        <w:br/>
        <w:t xml:space="preserve">Valeria extendió las manos hacia el esquema flotante. Al contacto, las runas se reconfiguraron, mostrando una secuencia de pulsos energéticos que coincidían con los del Catalizador de Draven.  </w:t>
        <w:br/>
        <w:br/>
        <w:t xml:space="preserve">—No destruir... *reiniciar* —corrigió, con voz temblorosa—. Los Aiónicos sabían que el Nexo era una prisión. Si las entidades escapaban, este artefacto —señaló los restos del brazo— activaría una reacción en cadena. Convertiría el Nexo en una explosión controlada que las arrasaría a ellas *y* a todo lo vinculado.  </w:t>
        <w:br/>
        <w:br/>
        <w:t xml:space="preserve">**El Engaño del Anciano**  </w:t>
        <w:br/>
        <w:br/>
        <w:t xml:space="preserve">Un estruendo sacudió el plano. A lo lejos, donde Draven yacía retorciéndose, su brazo se había convertido en una masa de tentáculos metálicos que intentaban arrastrarlo hacia una grieta en el aire. La voz del Anciano del Umbral resonó, esta vez sin máscara:  </w:t>
        <w:br/>
        <w:br/>
        <w:t xml:space="preserve">—*¡Insignificantes! ¡Los Aiónicos osaron jugar a ser dioses, pero su "solución" es mi liberación!*  </w:t>
        <w:br/>
        <w:br/>
        <w:t xml:space="preserve">Lyria miró entre el esquema y el Catalizador, cuyos fragmentos aún brillaban con energía inestable.  </w:t>
        <w:br/>
        <w:br/>
        <w:t xml:space="preserve">—No entiendo... Si los brazos son el detonador, ¿por qué el Anciano los quería?  </w:t>
        <w:br/>
        <w:br/>
        <w:t xml:space="preserve">Valeria sintió el peso de la respuesta antes de formularla:  </w:t>
        <w:br/>
        <w:br/>
        <w:t xml:space="preserve">—Porque necesita que alguien lo active *desde dentro* del Nexo. —Señaló a Draven, cuyo cuerpo ahora flotaba en medio de un remolino de sombras—. Él es el títere. El brazo lo corrompió, pero también lo *programó* para usar el Catalizador.  </w:t>
        <w:br/>
        <w:br/>
        <w:t xml:space="preserve">**La Decisión Imposible**  </w:t>
        <w:br/>
        <w:br/>
        <w:t xml:space="preserve">Kael se incorporó, tambaleante. El éter negro de su herida ya no fluía; se solidificaba como escarcha maldita.  </w:t>
        <w:br/>
        <w:br/>
        <w:t xml:space="preserve">—Entonces tenemos que detonarlo —dijo, con una calma aterradora—. Si ese monstruo escapa, todo termina.  </w:t>
        <w:br/>
        <w:br/>
        <w:t xml:space="preserve">—¡No! —protestó Lyria—. El esquema muestra que la explosión no discrimina. ¡Destruiría el Nexo y todos los mundos vinculados!  </w:t>
        <w:br/>
        <w:br/>
        <w:t xml:space="preserve">Valeria cerró los ojos. Las piezas encajaban: su accidente, la inestabilidad del Nexo, incluso la obsesión de La Orden por controlarlo... todo había sido manipulado por el Anciano para llegar a este momento.  </w:t>
        <w:br/>
        <w:br/>
        <w:t xml:space="preserve">—Hay otra opción —susurró, extendiendo las manos hacia el esquema y el Catalizador a la vez—. Los Aiónicos diseñaron esto para usarse *sin* Guardián. Pero si alguien toma su lugar...  </w:t>
        <w:br/>
        <w:br/>
        <w:t xml:space="preserve">Lyria contuvo el aliento.  </w:t>
        <w:br/>
        <w:br/>
        <w:t xml:space="preserve">—Podrías redirigir la energía. Usar el artefacto para *reforzar* la prisión en lugar de destruirla.  </w:t>
        <w:br/>
        <w:br/>
        <w:t xml:space="preserve">Kael miró a Valeria, y en sus ojos ya no había duda, solo aceptación.  </w:t>
        <w:br/>
        <w:br/>
        <w:t xml:space="preserve">—¿A qué precio?  </w:t>
        <w:br/>
        <w:br/>
        <w:t xml:space="preserve">El silencio de Valeria fue respuesta suficiente.  </w:t>
        <w:br/>
        <w:br/>
        <w:t xml:space="preserve">**El Legado de los Aiónicos**  </w:t>
        <w:br/>
        <w:br/>
        <w:t xml:space="preserve">Mientras el plano se desgarraba alrededor de ellos, el esquema flotante comenzó a desvanecerse, pero no sin antes revelar una última línea de código arcaico:  </w:t>
        <w:br/>
        <w:br/>
        <w:t xml:space="preserve">—*"Solo el que lleva la marca puede sellar la herida"* —leyó Lyria.  </w:t>
        <w:br/>
        <w:br/>
        <w:t xml:space="preserve">Kael miró su muñón, donde el éter negro había formado una espiral perfecta.  </w:t>
        <w:br/>
        <w:br/>
        <w:t xml:space="preserve">—No era una maldición... era un *cargo*.  </w:t>
        <w:br/>
        <w:br/>
        <w:t xml:space="preserve">Valeria asintió, y en sus ojos brilló la luz de mil estrellas respondiendo al llamado del Nexo.  </w:t>
        <w:br/>
        <w:br/>
        <w:t xml:space="preserve">—Y ahora es nuestro turno.  </w:t>
        <w:br/>
        <w:br/>
        <w:t>Alrededor de ellos, el Corazón del Nexo esperaba, conteniendo el aliento cósmico.</w:t>
      </w:r>
    </w:p>
    <w:p>
      <w:pPr>
        <w:jc w:val="both"/>
      </w:pPr>
      <w:r>
        <w:t xml:space="preserve">**La Fusión de Valeria y el Legado Dual**  </w:t>
        <w:br/>
        <w:br/>
        <w:t xml:space="preserve">El aire en el Corazón del Nexo vibraba con una energía que trascendía lo físico. Las ecuaciones doradas y las runas azules que flotaban en el espacio comenzaron a girar alrededor de Valeria, como planetas orbitando a su sol. Ella extendió los brazos, y su silueta empezó a desdibujarse, disolviéndose en partículas luminosas que se entrelazaban con los hilos del Nexo.  </w:t>
        <w:br/>
        <w:br/>
        <w:t xml:space="preserve">—*No me estoy yendo* —susurró, aunque sus palabras ya no salían de su boca, sino de las mismas paredes de la realidad—. *Me estoy convirtiendo en algo más.*  </w:t>
        <w:br/>
        <w:br/>
        <w:t xml:space="preserve">Lyria intentó sostener su mano, pero sus dedos atravesaron la energía como si fuera niebla. Solo Kael, con su muñón aún humeante de éter negro, parecía poder sentir su presencia tangible.  </w:t>
        <w:br/>
        <w:br/>
        <w:t xml:space="preserve">—¿Duele? —preguntó él, con una crudeza que escondía el temblor de su voz.  </w:t>
        <w:br/>
        <w:br/>
        <w:t xml:space="preserve">Valeria—o lo que quedaba de ella—respondió con una imagen proyectada directamente en sus mentes: **un árbol cuyas raíces eran cables de plata y cuyas hojas eran llamas azules**.  </w:t>
        <w:br/>
        <w:br/>
        <w:t xml:space="preserve">—*El Nexo no es una herramienta. Es un lenguaje. Y ahora soy parte de su alfabeto.*  </w:t>
        <w:br/>
        <w:br/>
        <w:t xml:space="preserve">**El Ritual de Convergencia**  </w:t>
        <w:br/>
        <w:br/>
        <w:t xml:space="preserve">Los fragmentos del Catalizador Cibernético flotaron hacia el centro del plano, atraídos por la energía de Valeria. Lyria, con lágrimas recorriendo sus mejillas, ajustó su dispositivo augural para sincronizar los códigos.  </w:t>
        <w:br/>
        <w:br/>
        <w:t xml:space="preserve">—¡Aquí! —gritó, señalando un punto de unión entre las runas y los algoritmos—. ¡Si redirigimos el flujo aquí, el Catalizador no destruirá, sino que *tejerá*!  </w:t>
        <w:br/>
        <w:br/>
        <w:t xml:space="preserve">Kael, con un gruñido, arrojó los restos de su brazo corrupto hacia el núcleo. Al impactar, el éter negro estalló en un millar de hilos que se enredaron con la energía de Valeria, formando una **red de sombra y luz**.  </w:t>
        <w:br/>
        <w:br/>
        <w:t xml:space="preserve">—Para equilibrar el cosmos —murmuró—, hay que aceptar ambas partes.  </w:t>
        <w:br/>
        <w:br/>
        <w:t xml:space="preserve">El Anciano del Umbral rugió desde su grieta, pero su voz se fracturó. Las paredes de la prisión cósmica se reforzaban, sellándose con cada partícula de Valeria que se integraba al tejido del Nexo.  </w:t>
        <w:br/>
        <w:br/>
        <w:t xml:space="preserve">**El Último Mensaje**  </w:t>
        <w:br/>
        <w:br/>
        <w:t xml:space="preserve">Antes de que su conciencia se dispersara por completo, Valeria les entregó un último regalo: **un mapa estelar grabado en sus retinas**, mostrando rutas seguras a través del Nexo ahora estabilizado.  </w:t>
        <w:br/>
        <w:br/>
        <w:t xml:space="preserve">—*No me busquéis en los lugares donde estuve* —dijo su voz, ahora un eco en el viento cósmico—. *Buscadme en los ecos de cada salto entre mundos, en cada chispa de magia que alimenta un motor, en cada profecía que se cumple en un laboratorio.*  </w:t>
        <w:br/>
        <w:br/>
        <w:t xml:space="preserve">Lyria cayó de rodillas, registrando cada palabra en su diario augural. Kael, en cambio, permaneció de pie, mirando el espacio donde Valeria había estado.  </w:t>
        <w:br/>
        <w:br/>
        <w:t xml:space="preserve">—No es un adiós —masculló—. Es una nueva forma de guerra.  </w:t>
        <w:br/>
        <w:br/>
        <w:t xml:space="preserve">**El Legado**  </w:t>
        <w:br/>
        <w:br/>
        <w:t xml:space="preserve">Con un último destello, el Corazón del Nexo se reconfiguró. Las grietas se cerraron, pero no del todo: ahora eran **cicatrices doradas**, brillantes como las marcas que el éter había dejado en el muñón de Kael.  </w:t>
        <w:br/>
        <w:br/>
        <w:t xml:space="preserve">En los mundos conectados por el Nexo, los efectos se sintieron de inmediato:  </w:t>
        <w:br/>
        <w:t xml:space="preserve">- Las naves con velas mágicas de repente **cantaron** en lenguas antiguas al activar sus motores.  </w:t>
        <w:br/>
        <w:t xml:space="preserve">- Los cristales de éter en los laboratorios mostraron **visiones** de Valeria susurrando ecuaciones perdidas.  </w:t>
        <w:br/>
        <w:t xml:space="preserve">- Y en el bastión de La Orden del Alba Cibernética, los sistemas blindados **toserían** runas durante tres días, inutilizables.  </w:t>
        <w:br/>
        <w:br/>
        <w:t xml:space="preserve">Lyria se levantó, sosteniendo el diario contra su pecho.  </w:t>
        <w:br/>
        <w:br/>
        <w:t xml:space="preserve">—Ahora somos sus manos —dijo, mirando a Kael—. Y su voz.  </w:t>
        <w:br/>
        <w:br/>
        <w:t xml:space="preserve">Él asintió, ajustando la capa sobre su muñón mutilado.  </w:t>
        <w:br/>
        <w:br/>
        <w:t xml:space="preserve">—Pues que el universo escuche.  </w:t>
        <w:br/>
        <w:br/>
        <w:t>Y juntos, bajo un cielo que ya no sangraba, caminaron hacia la luz de un amanecer que era, al mismo tiempo, un hechizo y una canción.</w:t>
      </w:r>
    </w:p>
    <w:p>
      <w:pPr>
        <w:jc w:val="both"/>
      </w:pPr>
      <w:r>
        <w:t xml:space="preserve">**La Disolución y el Núcleo de Equilibrio**  </w:t>
        <w:br/>
        <w:br/>
        <w:t xml:space="preserve">El aire se electrizó cuando Valeria comenzó a invocar el **Hechizo de Convergencia**. Sus palabras ya no eran sonidos, sino vibraciones que resonaban en los huesos de quienes la rodeaban. Las runas doradas del Nexo se enroscaron alrededor de sus brazos como serpientes de luz, mientras que los fragmentos del Catalizador Cibernético —esa abominación de metal y códigos prohibidos— se desintegraron en partículas plateadas que orbitaban su torso.  </w:t>
        <w:br/>
        <w:br/>
        <w:t xml:space="preserve">—*No es suficiente reparar el tejido* —murmuró, aunque su voz ahora emanaba del vacío mismo—. *Hay que volver a hilarlo.*  </w:t>
        <w:br/>
        <w:br/>
        <w:t xml:space="preserve">Kael forcejeó contra la gravedad distorsionada para acercarse. Su brazo corrupto, ese artefacto maldito que lo había atado al Anciano del Umbral, se retorcía como una bestia agonizante, las venas de éter negro latiendo con furia.  </w:t>
        <w:br/>
        <w:br/>
        <w:t xml:space="preserve">—¡Tómalo! —rugió, extendiendo el brazo hacia la energía que había sido Valeria—. ¡Úsalo como ancla!  </w:t>
        <w:br/>
        <w:br/>
        <w:t xml:space="preserve">Lyria gritó una advertencia, pero era demasiado tarde.  </w:t>
        <w:br/>
        <w:br/>
        <w:t xml:space="preserve">**El Sacrificio del Mercenario**  </w:t>
        <w:br/>
        <w:br/>
        <w:t xml:space="preserve">Con un movimiento brusco, Kael **arrancó su propio brazo** de cuajo. Los cables neuronales se desgarraron con un chasquido húmedo, y la sangre —mezclada con ese líquido oscuro que ya no era del todo humano— salpicó las ecuaciones flotantes del Nexo. El artefacto, liberado de su carne, estalló en un remolino de sombras dentadas que intentaron huir hacia las grietas de la realidad.  </w:t>
        <w:br/>
        <w:br/>
        <w:t xml:space="preserve">Pero Valeria era más rápida.  </w:t>
        <w:br/>
        <w:br/>
        <w:t xml:space="preserve">**La Tejedora del Nexo**  </w:t>
        <w:br/>
        <w:br/>
        <w:t xml:space="preserve">Su esencia luminosa se expandió como una supernova, envolviendo tanto los restos del Catalizador como el brazo amputado. Los dos objetos —uno diseñado para erradicar la magia, el otro para corromperla— chocaron en el aire y **fundieron sus estructuras**. El resultado fue un núcleo pulsante, un corazón artificial hecho de contradicciones reconciliadas:  </w:t>
        <w:br/>
        <w:br/>
        <w:t xml:space="preserve">- **Los códigos del Catalizador** se transformaron en runas vivas que giraban en espirales perfectas.  </w:t>
        <w:br/>
        <w:t xml:space="preserve">- **La energía negra del brazo** se diluyó en finos hilos de plata, como cicatrices que brillaban con luz propia.  </w:t>
        <w:br/>
        <w:t xml:space="preserve">- **Y en el centro**, una voz que ya no era solo de Valeria, sino del Nexo mismo, susurró: *"Así se equilibra el universo."*  </w:t>
        <w:br/>
        <w:br/>
        <w:t xml:space="preserve">Lyria cayó de rodillas, su dispositivo augural explotando en un arcoíris de datos y profecías. Las lágrimas se evaporaban en sus mejillas antes de tocarlas, absorbidas por el campo de energía.  </w:t>
        <w:br/>
        <w:br/>
        <w:t xml:space="preserve">—Lo lograste —murmuró—. Lo imposible.  </w:t>
        <w:br/>
        <w:br/>
        <w:t xml:space="preserve">**El Último Acto**  </w:t>
        <w:br/>
        <w:br/>
        <w:t xml:space="preserve">Antes de dispersarse por completo, la conciencia de Valeria se condensó una última vez frente a Kael. Ya no tenía rostro, ni cuerpo, pero él sintió su mano —una ilusión, un recuerdo— posarse sobre su muñón sangrante.  </w:t>
        <w:br/>
        <w:br/>
        <w:t xml:space="preserve">El dolor cesó.  </w:t>
        <w:br/>
        <w:br/>
        <w:t xml:space="preserve">Donde antes había carne desgarrada, ahora había **una marca**: un círculo de runas y circuitos entrelazados, palpitando al ritmo del Nexo.  </w:t>
        <w:br/>
        <w:br/>
        <w:t xml:space="preserve">—*Guarda este símbolo* —dijo la voz de Valeria, desvaneciéndose—. *Será tu brújula cuando el camino se divida otra vez.*  </w:t>
        <w:br/>
        <w:br/>
        <w:t xml:space="preserve">Y entonces, con un destello que cegó incluso a las estrellas, **el Núcleo de Equilibrio se activó**.  </w:t>
        <w:br/>
        <w:br/>
        <w:t xml:space="preserve">**Las Consecuencias**  </w:t>
        <w:br/>
        <w:br/>
        <w:t xml:space="preserve">El universo contuvo el aliento.  </w:t>
        <w:br/>
        <w:br/>
        <w:t xml:space="preserve">En Thalassa, las mareas arcanas se calmaron de repente, y el coral de los sacrificados floreció en patrones geométricos perfectos.  </w:t>
        <w:br/>
        <w:br/>
        <w:t xml:space="preserve">En los bastiones de La Orden, todas las pantallas mostraron el mismo mensaje durante tres segundos: *"El progreso no es destrucción. Es síntesis."*  </w:t>
        <w:br/>
        <w:br/>
        <w:t xml:space="preserve">Y en el Abismo de Sombras, donde el Anciano del Umbral aullaba de rabia, las grietas comenzaron a cerrarse... pero no del todo. Quedaron como cicatrices, como recordatorios.  </w:t>
        <w:br/>
        <w:br/>
        <w:t xml:space="preserve">Kael miró su muñón sellado, luego a Lyria, que sostenía los restos de su dispositivo como un tesoro.  </w:t>
        <w:br/>
        <w:br/>
        <w:t xml:space="preserve">—Esto no ha terminado —dijo, aunque sin amargura.  </w:t>
        <w:br/>
        <w:br/>
        <w:t xml:space="preserve">Ella asintió, limpiándose los ojos con el dorso de la mano.  </w:t>
        <w:br/>
        <w:br/>
        <w:t xml:space="preserve">—Nunca termina. Solo cambia de forma.  </w:t>
        <w:br/>
        <w:br/>
        <w:t xml:space="preserve">Y en el silencio que siguió, juraron que escucharon una risa en el viento.  </w:t>
        <w:br/>
        <w:br/>
        <w:t>Una risa que sabía a estrellas y a versos antiguos.</w:t>
      </w:r>
    </w:p>
    <w:p>
      <w:pPr>
        <w:jc w:val="both"/>
      </w:pPr>
      <w:r>
        <w:t xml:space="preserve">**El Eco Cósmico**  </w:t>
        <w:br/>
        <w:br/>
        <w:t xml:space="preserve">Cuando el Núcleo de Equilibrio pulsó por primera vez, su onda de energía no se limitó a sellar las grietas del Nexo. Se expandió como un susurro imparable, atravesando dimensiones y velos de realidad, hasta alcanzar cada nave, cada artefacto, cada herramienta donde magia y tecnología se hubieran entrelazado.  </w:t>
        <w:br/>
        <w:br/>
        <w:t xml:space="preserve">En el puente de *La Estela del Dragón*, las velas de éter se inflaron sin viento. Las escamas metálicas de su casco brillaron con un fulgor dorado, y el timón —un bloque de aleación y madera rúnica— se estremeció bajo las manos del piloto ausente.  </w:t>
        <w:br/>
        <w:br/>
        <w:t xml:space="preserve">—*Guardiana* —murmuró la nave, aunque no tenía boca.  </w:t>
        <w:br/>
        <w:br/>
        <w:t xml:space="preserve">El eco no era una palabra, sino una sensación que resonó en los huesos de todos los que llevaban sangre de astromagos o circuitos en las venas.  </w:t>
        <w:br/>
        <w:br/>
        <w:t xml:space="preserve">**El Despertar de los Gigantes**  </w:t>
        <w:br/>
        <w:br/>
        <w:t xml:space="preserve">En los astilleros de Vulcano, donde las naves de guerra dormitaban como bestias en letargo, los cascos de *El Martillo de Vulcano* vibraron con un rugido profundo. Sus cañones de antimateria, grabados con runas de destrucción, se recalibraron solos, apuntando hacia las grietas del cielo donde la oscuridad del Anciano aún forcejeaba.  </w:t>
        <w:br/>
        <w:br/>
        <w:t xml:space="preserve">—*Protección* —gruñeron los motores, interpretando el eco como una orden.  </w:t>
        <w:br/>
        <w:br/>
        <w:t xml:space="preserve">En las academias arcanotecnológicas, los cristales de éter encerrados en vitrinas de contención se iluminaron al unísono. Los aprendices retrocedieron cuando las piedras flotaron, trazando en el aire los mismos símbolos que ahora latían en el muñón de Kael.  </w:t>
        <w:br/>
        <w:br/>
        <w:t xml:space="preserve">—*¿Están... comunicándose?* —preguntó un joven ingeniero, tocando el holograma que su cristal había proyectado.  </w:t>
        <w:br/>
        <w:br/>
        <w:t xml:space="preserve">Su maestro, un viejo arúspice con ojos biónicos, observó las líneas de código que se entrelazaban con las runas.  </w:t>
        <w:br/>
        <w:br/>
        <w:t xml:space="preserve">—No —corrigió, con una sonrisa temblorosa—. *Están recordando.*  </w:t>
        <w:br/>
        <w:br/>
        <w:t xml:space="preserve">**El Lenguaje del Nexo**  </w:t>
        <w:br/>
        <w:br/>
        <w:t xml:space="preserve">Lyria sintió el eco como un escalofrío que le recorrió la columna. Su dispositivo augural, aunque destrozado, emitía un zumbido constante, como si intentara traducir algo demasiado grande para sus circuitos.  </w:t>
        <w:br/>
        <w:br/>
        <w:t xml:space="preserve">—No es solo energía —murmuró, pasando los dedos sobre los fragmentos—. Es *voluntad*.  </w:t>
        <w:br/>
        <w:br/>
        <w:t xml:space="preserve">Kael apretó su muñón marcado. El símbolo ardía con una luz tenue, sincronizado con el pulso distante del Núcleo.  </w:t>
        <w:br/>
        <w:br/>
        <w:t xml:space="preserve">—Valeria —dijo, no como una pregunta, sino como una certeza.  </w:t>
        <w:br/>
        <w:br/>
        <w:t xml:space="preserve">En ese instante, todas las naves conscientes recibieron la misma imagen:  </w:t>
        <w:br/>
        <w:br/>
        <w:t xml:space="preserve">Un *dragón de éter y metal*, surcando el vacío entre mundos.  </w:t>
        <w:br/>
        <w:br/>
        <w:t xml:space="preserve">Sus alas eran velas solares.  </w:t>
        <w:br/>
        <w:br/>
        <w:t xml:space="preserve">Sus ojos, faros de plasma tallados con runas.  </w:t>
        <w:br/>
        <w:br/>
        <w:t xml:space="preserve">Y en su pecho, el mismo símbolo que Kael llevaba en la carne.  </w:t>
        <w:br/>
        <w:br/>
        <w:t xml:space="preserve">**El Primer Mensaje**  </w:t>
        <w:br/>
        <w:br/>
        <w:t xml:space="preserve">La voz no vino de los altavoces, ni de los cristales, ni de los sueños.  </w:t>
        <w:br/>
        <w:br/>
        <w:t xml:space="preserve">Vino del aire mismo, de la luz que rozaba los bordes de cada sombra:  </w:t>
        <w:br/>
        <w:br/>
        <w:t xml:space="preserve">—*Los caminos están abiertos.*  </w:t>
        <w:br/>
        <w:br/>
        <w:t xml:space="preserve">En el Bastión de los Sabios, donde los árboles de silicio extendieron sus ramas hacia el cielo fracturado, los ancianos se miraron con lágrimas en los ojos.  </w:t>
        <w:br/>
        <w:br/>
        <w:t xml:space="preserve">—Era imposible —susurró uno.  </w:t>
        <w:br/>
        <w:br/>
        <w:t xml:space="preserve">—Era inevitable —respondió otro.  </w:t>
        <w:br/>
        <w:br/>
        <w:t xml:space="preserve">Y en el corazón de lo que alguna vez fue Valeria Sombraluna, el Nexo susurró su primer secreto:  </w:t>
        <w:br/>
        <w:br/>
        <w:t>—*Ahora, comienza la verdadera historia.*</w:t>
      </w:r>
    </w:p>
    <w:p>
      <w:pPr>
        <w:jc w:val="both"/>
      </w:pPr>
      <w:r>
        <w:t xml:space="preserve">**El Nacimiento del Nexo Viviente**  </w:t>
        <w:br/>
        <w:br/>
        <w:t xml:space="preserve">Kael se desplomó contra el suelo del puente de *La Estela del Dragón*, el muñón de su brazo izquierdo aún humeante. La carne enrojecida por la energía oscura latía con un dolor sordo, pero era el vacío lo que más lo atormentaba. Durante años, aquel brazo mecánico había sido su arma, su herramienta, su maldición. Ahora solo quedaba un remanente de cables retorcidos y cicatrices.  </w:t>
        <w:br/>
        <w:br/>
        <w:t xml:space="preserve">Lyria se arrodilló a su lado, sus dedos temblorosos sosteniendo un cristal de éter puro que había recuperado de los restos del Catalizador. La piedra brillaba con una luz intermitente, como si respirara al ritmo del propio Nexo.  </w:t>
        <w:br/>
        <w:br/>
        <w:t xml:space="preserve">—No tengo tiempo para rituales —gruñó Kael, aunque el esfuerzo por hablar le arrancó un espasmo de dolor.  </w:t>
        <w:br/>
        <w:br/>
        <w:t xml:space="preserve">—No es un ritual —respondió Lyria, pasando el cristal sobre el muñón—. Es ciencia. Y magia. Y algo más que ni siquiera tengo nombre.  </w:t>
        <w:br/>
        <w:br/>
        <w:t xml:space="preserve">El cristal se fundió al contacto con la piel de Kael, extendiéndose como mercurio viviente. Filamentos luminosos se enroscaron alrededor de su brazo ausente, tejiendo una estructura etérea que brillaba con el mismo patrón de runas que ahora decoraban el Núcleo de Equilibrio. Kael contuvo el aliento cuando la prótesis tomó forma: no era metal, ni carne, sino pura energía solidificada, translúcida como el hielo bajo la luz de las estrellas.  </w:t>
        <w:br/>
        <w:br/>
        <w:t xml:space="preserve">—No debería ser posible —murmuró Lyria, ajustando su dispositivo augural para registrar cada fluctuación—. Los cristales de éter nunca han respondido así a un huésped vivo.  </w:t>
        <w:br/>
        <w:br/>
        <w:t xml:space="preserve">Kael cerró el puño, y la prótesis reaccionó antes incluso de que su mente terminara de dar la orden. Las runas en su superficie parpadearon, cambiando de dorado a azul profundo.  </w:t>
        <w:br/>
        <w:br/>
        <w:t xml:space="preserve">—Duele menos —admitió, sorprendido.  </w:t>
        <w:br/>
        <w:br/>
        <w:t xml:space="preserve">—No es solo una prótesis —susurró Lyria, observando cómo los filamentos de éter se entrelazaban con las venas de Kael—. Está viva. O al menos, consciente.  </w:t>
        <w:br/>
        <w:br/>
        <w:t xml:space="preserve">En su diario augural, Lyria trazó rápidamente las runas que aparecían y desaparecían en la superficie del cristal. Las anotó bajo un título que resonaría en los siglos venideros:  </w:t>
        <w:br/>
        <w:br/>
        <w:t xml:space="preserve">**"Nacimiento del Nexo Viviente: Primera Documentación de Simbiosis Éterica-Humana"**  </w:t>
        <w:br/>
        <w:br/>
        <w:t xml:space="preserve">Kael miró su nuevo brazo, que ahora brillaba con más intensidad, como si respondiera a su asombro.  </w:t>
        <w:br/>
        <w:br/>
        <w:t xml:space="preserve">—¿Qué significa esto? —preguntó, aunque en el fondo, ya lo sabía.  </w:t>
        <w:br/>
        <w:br/>
        <w:t xml:space="preserve">Lyria levantó la vista hacia el vacío del espacio, donde las últimas reverberaciones del eco cósmico aún danzaban.  </w:t>
        <w:br/>
        <w:br/>
        <w:t xml:space="preserve">—Significa que Valeria no se ha ido del todo. Y que el Nexo… el Nexo ahora es parte de ti.  </w:t>
        <w:br/>
        <w:br/>
        <w:t xml:space="preserve">El brazo de cristal brilló con una luz cálida, como un faro en la oscuridad.  </w:t>
        <w:br/>
        <w:br/>
        <w:t>Y en algún lugar entre los pliegues de la realidad, algo —o alguien— respondió.</w:t>
      </w:r>
    </w:p>
    <w:p>
      <w:pPr>
        <w:jc w:val="both"/>
      </w:pPr>
      <w:r>
        <w:t xml:space="preserve">**Fragmentos de Humanidad en el Corazón Cósmico**  </w:t>
        <w:br/>
        <w:br/>
        <w:t xml:space="preserve">El universo respiraba distinto desde la transformación. Donde antes había caos, ahora fluía un pulso ordenado, una sinfonía de energía dorada y azul que tejía realidad entre las estrellas. Pero en los márgenes de esa armonía, en los espacios entre átomos y sueños, algo más persistía.  </w:t>
        <w:br/>
        <w:br/>
        <w:t xml:space="preserve">Lyria lo notó primero.  </w:t>
        <w:br/>
        <w:br/>
        <w:t xml:space="preserve">En su camarote de *La Estela del Dragón*, mientras ajustaba los cristales de navegación, una ráfaga de viento cálido acarició su nuca donde no había ventanas. Las runas del panel de control se reordenaron solas, formando un mensaje claro: *"Sigue las mareas de éter"*. No eran las coordenadas que había calculado, pero cuando las ingresó, la nave respondió con una suavidad inusual, como si alguien más sostuviera los controles.  </w:t>
        <w:br/>
        <w:br/>
        <w:t xml:space="preserve">Kael, por su parte, soñaba.  </w:t>
        <w:br/>
        <w:br/>
        <w:t xml:space="preserve">No eran los sueños de antes, plagados de gritos del Anciano y visiones de su brazo corrupto devorándolo. Ahora veía senderos de luz entre las estrellas, y en el centro, una figura femenina hecha de constelaciones. No hablaba, pero sus gestos eran inconfundibles: Valeria señalando hacia sistemas estelares donde el Nexo aún titubeaba, donde su ayuda era necesaria. Al despertar, encontraba su brazo de cristal pulsando con esa misma luz, marcando rutas en los mapas holográficos que coincidían con los cálculos de Lyria.  </w:t>
        <w:br/>
        <w:br/>
        <w:t xml:space="preserve">**Las Interferencias**  </w:t>
        <w:br/>
        <w:br/>
        <w:t xml:space="preserve">- **En el planeta Helionis**, donde la Orden del Alba Cibernética intentaba reactivar un fragmento del Catalizador, todos los sistemas fallaron simultáneamente. Las pantallas mostraban un rostro nebuloso antes de apagarse, y los soldados juraron escuchar un susurro: *"No es vuestro camino"*.  </w:t>
        <w:br/>
        <w:br/>
        <w:t xml:space="preserve">- **En los Mercados Flotantes de Seraphis**, un niño huérfano encontró una moneda que cambiaba de forma. Cuando la sostuvo contra el cielo nocturno, esta proyectó un mapa estelar que lo guió hasta un refugio oculto. La moneda se desintegró al amanecer, dejando solo un aroma a hierbas thalassianas.  </w:t>
        <w:br/>
        <w:br/>
        <w:t xml:space="preserve">- **A bordo del *Martillo de Vulcano***, el acorazado más poderoso de La Orden, Draven Vex se despertó con runas grabadas en su armadura. No podía borrarlas. Decían: *"Todo guardián necesita un enemigo"*.  </w:t>
        <w:br/>
        <w:br/>
        <w:t xml:space="preserve">**El Último Mensaje**  </w:t>
        <w:br/>
        <w:br/>
        <w:t xml:space="preserve">Lyria lo registró en su diario augural durante una tormenta de radiación cósmica. Las palabras aparecieron escritas con tinta de éter en una página previamente en blanco:  </w:t>
        <w:br/>
        <w:br/>
        <w:t xml:space="preserve">*"No me busquéis en el Nexo. Estoy en cada cristal que responde a vuestra voz, en cada nave que os protege de las tormentas, en cada faro que ilumina los caminos rotos. Sois mis manos ahora. Y el universo... el universo es nuestra sangre compartida."*  </w:t>
        <w:br/>
        <w:br/>
        <w:t xml:space="preserve">Kael, al leerlo, apretó su brazo de cristal contra el pecho. La luz en su interior latió al unísono con su corazón.  </w:t>
        <w:br/>
        <w:br/>
        <w:t xml:space="preserve">En algún lugar entre la magia y la ciencia, entre el pasado y el infinito, Valeria Sombraluna seguía navegando.  </w:t>
        <w:br/>
        <w:br/>
        <w:t>Y su viaje apenas comenzaba.</w:t>
      </w:r>
    </w:p>
    <w:p>
      <w:pPr>
        <w:jc w:val="both"/>
      </w:pPr>
      <w:r>
        <w:t xml:space="preserve">**El Corazón del Nexo: Un Plano de Geometrías Vivas**  </w:t>
        <w:br/>
        <w:br/>
        <w:t xml:space="preserve">El aire en el Corazón del Nexo no era aire, sino **aliento cósmico**. Cada inhalación ardía con el sabor de metales antiguos y polvo de estrellas, cada exhalación dejaba un rastro de partículas doradas que danzaban en espirales hipnóticas. El suelo, si es que podía llamarse así, era un mosaico de **realidad fracturada**: losetas de mármol negro flotaban junto a plataformas de luz azul, todas grabadas con ecuaciones que se reescribían solas y runas que latían como corazones.  </w:t>
        <w:br/>
        <w:br/>
        <w:t xml:space="preserve">A lo lejos, las **torres-catedral del Nexo** se alzaban en ángulos imposibles, sus estructuras cambiando de forma según la mirada. Un instante eran agujas de cristal cantando en frecuencias cuánticas, al siguiente se convertían en puentes orgánicos de hueso estelar, cubiertos de jeroglíficos que narraban la historia de universos olvidados. Entre ellas, **sombras geométricas** —las defensas automáticas del Nexo— giraban como torbellinos de navajas, cortando el espacio-tiempo donde detectaban intrusos.  </w:t>
        <w:br/>
        <w:br/>
        <w:t xml:space="preserve">El cielo era una herida abierta.  </w:t>
        <w:br/>
        <w:br/>
        <w:t xml:space="preserve">Una **grieta colosal**, similar a un eclipse invertido, dominaba el firmamento. Por ella se filtraban corrientes de energía pura: hilos violetas de magia primordial entretejidos con cables dorados de código cuántico. A veces, la grieta parpadeaba, mostrando breves visiones de lo que había al otro lado: **el vacío entre dimensiones**, donde cosas sin nombre se retorcían en la oscuridad, esperando su momento.  </w:t>
        <w:br/>
        <w:br/>
        <w:t xml:space="preserve">Lyria tocó una de las losetas flotantes y esta se desintegró en nanorobots que formaron un mensaje en lengua aiónica: *"El precio del conocimiento es volverse parte de él"*. Kael, a su lado, sintió cómo su brazo mecánico vibraba en resonancia con el pulso del Nexo, las venas de éter negro brillando con intensidad enfermiza.  </w:t>
        <w:br/>
        <w:br/>
        <w:t xml:space="preserve">Y entonces, como un susurro en medio de la tormenta, **el Archivo de Aión** se materializó ante ellos.  </w:t>
        <w:br/>
        <w:br/>
        <w:t xml:space="preserve">No era un edificio ni una máquina, sino una **entidad de pura información**. Su forma cambiaba entre espejo roto, árbol de silicio y constelación viviente. Cuando habló, sus palabras no sonaron en el aire, sino que **quemaron** su significado directamente en las mentes del grupo:  </w:t>
        <w:br/>
        <w:br/>
        <w:t xml:space="preserve">*"Bienvenidos al juicio final. Aquí no se miente, porque las mentiras son geometrías que el Nexo rechaza."*  </w:t>
        <w:br/>
        <w:br/>
        <w:t xml:space="preserve">El viento cósmico arremolinó las partículas doradas alrededor de Valeria, dibujando por un instante la silueta de su ciudad natal destruida. Era el Nexo recordándole su culpa.  </w:t>
        <w:br/>
        <w:br/>
        <w:t xml:space="preserve">Y más allá, entre las sombras geométricas, los cañones de plasma de *La Orden del Alba Cibernética* comenzaban a brillar.  </w:t>
        <w:br/>
        <w:br/>
        <w:t>La batalla por el alma del universo estaba a punto de comenzar.</w:t>
      </w:r>
    </w:p>
    <w:p>
      <w:pPr>
        <w:jc w:val="both"/>
      </w:pPr>
      <w:r>
        <w:t xml:space="preserve">**El Canto del Corazón Fracturado**  </w:t>
        <w:br/>
        <w:br/>
        <w:t xml:space="preserve">El Corazón del Nexo no latía: **cantaba**.  </w:t>
        <w:br/>
        <w:br/>
        <w:t xml:space="preserve">Una melodía imposible se alzaba desde las profundidades del plano, tejida con el chirrido metálico de engranajes cósmicos y el murmullo de hechizos tan antiguos que ya no tenían nombre. Las notas no viajaban por el aire, sino que **vibraban en los huesos**, como si el universo mismo tarareara su canción de cuna a los intrusos que osaban pisar su santuario.  </w:t>
        <w:br/>
        <w:br/>
        <w:t xml:space="preserve">Valeria extendió una mano y las partículas doradas se enroscaron alrededor de sus dedos, transformándose en **instrumentos efímeros**: liras de luz, flautas de cristal líquido, tambores de piel de estrella. Cada uno reproducía un fragmento distinto de la sinfonía, pero al unirse, creaban una armonía que hacía sangrar los oídos de pura belleza.  </w:t>
        <w:br/>
        <w:br/>
        <w:t xml:space="preserve">—No es música —murmuró Lyria, ajustando los diales de su **visor augural**—. Son **ecuaciones sonoras**. El Nexo está traduciendo su código en frecuencias que podamos percibir.  </w:t>
        <w:br/>
        <w:br/>
        <w:t xml:space="preserve">Kael se llevó la mano al brazo corrupto, donde las venas negras palpitaban al ritmo del canto.  </w:t>
        <w:br/>
        <w:br/>
        <w:t xml:space="preserve">—Prefiero los silencios —gruñó, pero hasta su voz sonaba distorsionada, como si el Nexo la hubiera **editado** para rimar con su melodía.  </w:t>
        <w:br/>
        <w:br/>
        <w:t xml:space="preserve">Las sombras bailaban en tres direcciones.  </w:t>
        <w:br/>
        <w:br/>
        <w:t xml:space="preserve">No eran meras ausencias de luz, sino **entidades geométricas** que se retorcían en ángulos no euclidianos. Cada movimiento de Valeria las hacía multiplicarse, proyectando versiones alternas de sí misma: una con alas de ecuaciones, otra con los ojos convertidos en terminales holográficos, una tercera **desintegrándose** en pura energía. Eran espejismos, pero también advertencias: *Así podrías ser. Así serás. Así nunca fuiste*.  </w:t>
        <w:br/>
        <w:br/>
        <w:t xml:space="preserve">Lyria intentó registrar los patrones en su dispositivo, pero las pantallas mostraban sólo **poesía glitch**:  </w:t>
        <w:br/>
        <w:br/>
        <w:t xml:space="preserve">*"El tiempo aquí no es río, sino abanico*  </w:t>
        <w:br/>
        <w:t xml:space="preserve">*que se abre en futuros rotos.*  </w:t>
        <w:br/>
        <w:t xml:space="preserve">*Cada pliegue es un universo*  </w:t>
        <w:br/>
        <w:t xml:space="preserve">*donde tomaste otro camino."*  </w:t>
        <w:br/>
        <w:br/>
        <w:t xml:space="preserve">Un estruendo sacudió el mosaico flotante.  </w:t>
        <w:br/>
        <w:br/>
        <w:t xml:space="preserve">A lo lejos, los soldados de *La Orden del Alba Cibernética* desplegaban su arma definitiva: el **Silenciador Arcano**, un cañón que disparaba pulsos de supresión mágica. Donde impactaban, las runas del suelo se desvanecían y las torres-catedral perdían sus formas, convirtiéndose en estructuras grises y estáticas, como cadáveres de acero.  </w:t>
        <w:br/>
        <w:br/>
        <w:t xml:space="preserve">Pero el Nexo **respondió**.  </w:t>
        <w:br/>
        <w:br/>
        <w:t xml:space="preserve">Las partículas doradas se agruparon en un enjambre frenético, formando un **coro de niños celestiales** que cantaron una sola nota, tan aguda que hizo estallar los cristales de los visores de La Orden. Los soldados cayeron de rodillas, sangrando por los oídos, mientras sus armas se fundían en metal inútil.  </w:t>
        <w:br/>
        <w:br/>
        <w:t xml:space="preserve">—No lo entienden —susurró Valeria, con lágrimas de éter brillando en sus mejillas—. El Nexo no es un recurso. Es **alguien**.  </w:t>
        <w:br/>
        <w:br/>
        <w:t xml:space="preserve">Kael miró su brazo, donde la corrupción ahora dibujaba partituras oscuras.  </w:t>
        <w:br/>
        <w:br/>
        <w:t xml:space="preserve">—Y está hablando con nosotros —concluyó Lyria, observando cómo su propio dispositivo augural empezaba a **cantar** en harmonía con el plano—. La pregunta es... ¿qué dice realmente?  </w:t>
        <w:br/>
        <w:br/>
        <w:t xml:space="preserve">El cielo-grieta parpadeó, mostrando por un instante la silueta del Anciano del Umbral, sus mil bocas abiertas en un grito que no podían oír... pero que todos **sintieron** en la médula.  </w:t>
        <w:br/>
        <w:br/>
        <w:t xml:space="preserve">El canto del Corazón se volvió urgente, como un latido acelerado.  </w:t>
        <w:br/>
        <w:br/>
        <w:t>La batalla por su alma acababa de comenzar.</w:t>
      </w:r>
    </w:p>
    <w:p>
      <w:pPr>
        <w:jc w:val="both"/>
      </w:pPr>
      <w:r>
        <w:t xml:space="preserve">**El Canto de la Convergencia**  </w:t>
        <w:br/>
        <w:br/>
        <w:t xml:space="preserve">El aire del Corazón del Nexo temblaba como un cristal a punto de romperse. Cada nota de aquella sinfonía cósmica dibujaba fracturas en la realidad, grietas por donde se filtraban destellos de otros mundos, de otros tiempos. Valeria avanzó entre los espejos de energía, sintiendo cómo su propia imagen se multiplicaba en infinitas versiones de sí misma: algunas vestían túnicas de astromaga, otras armaduras de acero rúnico, unas más no eran más que siluetas de luz pura.  </w:t>
        <w:br/>
        <w:br/>
        <w:t xml:space="preserve">—No son ilusiones —murmuró, extendiendo la mano hacia una de las figuras—. Son posibilidades.  </w:t>
        <w:br/>
        <w:br/>
        <w:t xml:space="preserve">La Valeria de armadura la miró con ojos fríos, como si la juzgara desde un futuro distante.  </w:t>
        <w:br/>
        <w:br/>
        <w:t xml:space="preserve">Lyria ajustó su guante augural, cuyos cables de éter se enroscaban alrededor de su brazo como serpientes luminosas.  </w:t>
        <w:br/>
        <w:br/>
        <w:t xml:space="preserve">—Según los Archivos, el Nexo no solo conecta espacios, sino también destinos. Cada decisión que tomamos aquí reverbera en todas las líneas temporales.  </w:t>
        <w:br/>
        <w:br/>
        <w:t xml:space="preserve">Kael apretó los dientes mientras su brazo mecánico emitía un zumbido inquietante, como si intentara sintonizar con la melodía del Nexo. Las venas negras que recorrían el artefacto brillaban ahora con un fulgor siniestro, dibujando runas que nadie podía leer.  </w:t>
        <w:br/>
        <w:br/>
        <w:t xml:space="preserve">—Prefiero los caminos simples —gruñó—. Disparar, sobrevivir, cobrar.  </w:t>
        <w:br/>
        <w:br/>
        <w:t xml:space="preserve">—Ya no estamos en ese mundo —respondió Valeria, sin apartar la vista de sus reflejos—. Aquí, cada paso es un juicio.  </w:t>
        <w:br/>
        <w:br/>
        <w:t xml:space="preserve">Un estruendo sacudió el plano.  </w:t>
        <w:br/>
        <w:br/>
        <w:t xml:space="preserve">A lo lejos, el **Catalizador Cibernético** de Draven Vex desplegaba sus tentáculos de código puro, devorando las estructuras mágicas del Nexo y reemplazándolas con geometrías estériles. Donde pasaba, las runas se convertían en ecuaciones frías, los cristales de éter en silicio inerte.  </w:t>
        <w:br/>
        <w:br/>
        <w:t xml:space="preserve">Lyria activó su dispositivo, cuyas pantallas proyectaban diagramas en constante cambio.  </w:t>
        <w:br/>
        <w:br/>
        <w:t xml:space="preserve">—Si el Catalizador completa su ciclo, el Nexo perderá su esencia mágica. Se convertirá en una máquina, sin alma, sin voluntad.  </w:t>
        <w:br/>
        <w:br/>
        <w:t xml:space="preserve">—Y el Anciano del Umbral lo sabe —añadió Valeria, señalando hacia las sombras que se arremolinaban alrededor de Kael—. Por eso necesita tu brazo. Es la llave que falta.  </w:t>
        <w:br/>
        <w:br/>
        <w:t xml:space="preserve">Kael miró su miembro corrupto, ahora palpitando al ritmo de un corazón ajeno.  </w:t>
        <w:br/>
        <w:br/>
        <w:t xml:space="preserve">—Entonces lo destruyo.  </w:t>
        <w:br/>
        <w:br/>
        <w:t xml:space="preserve">—No tan rápido —intervino Lyria, colocando su guante sobre el brazo mecánico—. Si lo hacemos sin preparación, liberaremos la energía oscura de golpe. Podría desestabilizar todo el plano.  </w:t>
        <w:br/>
        <w:br/>
        <w:t xml:space="preserve">El canto del Nexo se intensificó, las notas volviéndose más urgentes, más desesperadas. Las figuras espejadas de Valeria comenzaron a fundirse unas con otras, como si el universo mismo estuviera eligiendo un camino entre el caos y el orden.  </w:t>
        <w:br/>
        <w:br/>
        <w:t xml:space="preserve">—Hay otra forma —dijo Valeria, mirando hacia el núcleo del Corazón, donde las energías mágicas y tecnológicas giraban en una danza eterna—. El Hechizo de Convergencia.  </w:t>
        <w:br/>
        <w:br/>
        <w:t xml:space="preserve">—¿El que mencionaban los Archivos? —preguntó Lyria—. Pero eso requeriría...  </w:t>
        <w:br/>
        <w:br/>
        <w:t xml:space="preserve">—Un sacrificio —terminó Valeria, con una calma que sorprendió incluso a Kael—. Alguien debe convertirse en el puente. Alguien debe fundirse con el Nexo.  </w:t>
        <w:br/>
        <w:br/>
        <w:t xml:space="preserve">El aire vibró con una nueva nota, grave y resonante, como el latido de un corazón que despertaba.  </w:t>
        <w:br/>
        <w:br/>
        <w:t xml:space="preserve">—No —gruñó Kael—. Hay otra manera.  </w:t>
        <w:br/>
        <w:br/>
        <w:t xml:space="preserve">Antes de que alguien pudiera detenerlo, arrancó su brazo corrupto de un tirón. La carne y el metal crujieron, y un chorro de energía negra brotó de la herida, mezclándose con la sinfonía del Nexo. Las sombras gritaron, el Anciano maldijo, y por un instante, todo pareció detenerse.  </w:t>
        <w:br/>
        <w:br/>
        <w:t xml:space="preserve">—Ahora —jadeó Kael, cayendo de rodillas—. Haz lo que tengas que hacer.  </w:t>
        <w:br/>
        <w:br/>
        <w:t xml:space="preserve">Valeria no lo pensó dos veces.  </w:t>
        <w:br/>
        <w:br/>
        <w:t xml:space="preserve">Alzó las manos y comenzó el Hechizo de Convergencia.  </w:t>
        <w:br/>
        <w:br/>
        <w:t>El Nexo cantó con ella.</w:t>
      </w:r>
    </w:p>
    <w:p>
      <w:pPr>
        <w:jc w:val="both"/>
      </w:pPr>
      <w:r>
        <w:t xml:space="preserve">**El Eco de la Guardiana**  </w:t>
        <w:br/>
        <w:br/>
        <w:t xml:space="preserve">El último destello de luz se desvaneció, y donde antes estaba Valeria, ahora solo quedaba un remolino de energía dorada y azul, tejiéndose en patrones que ningún ojo humano podía comprender. El Corazón del Nexo respiraba con nueva vida, sus grietas selladas, su melodía armoniosa otra vez.  </w:t>
        <w:br/>
        <w:br/>
        <w:t xml:space="preserve">Kael se incorporó con dificultad, el muñón de su brazo vendado con tiras de su propia capa. El dolor era agudo, pero no tanto como el vacío que sentía al mirar hacia donde Valeria había estado.  </w:t>
        <w:br/>
        <w:br/>
        <w:t xml:space="preserve">—¿Lo logró? —preguntó, voz ronca.  </w:t>
        <w:br/>
        <w:br/>
        <w:t xml:space="preserve">Lyria observaba su dispositivo augural, cuyas lecturas fluctuaban entre lo imposible y lo milagroso.  </w:t>
        <w:br/>
        <w:br/>
        <w:t xml:space="preserve">—El Nexo está estable... pero no es el mismo. —Ajustó los controles, y una figura espectral apareció en la pantalla: el perfil de Valeria, difuso pero inconfundible—. Su esencia está en todas partes. En cada cristal de éter, en cada nave que use el Nexo para viajar.  </w:t>
        <w:br/>
        <w:br/>
        <w:t xml:space="preserve">Un susurro recorrió el aire, tan suave que al principio pensaron que era el viento.  </w:t>
        <w:br/>
        <w:br/>
        <w:t xml:space="preserve">*"Los ecos del Nexo siempre os guiarán."*  </w:t>
        <w:br/>
        <w:br/>
        <w:t xml:space="preserve">Kael cerró los ojos. Era su voz.  </w:t>
        <w:br/>
        <w:br/>
        <w:t xml:space="preserve">Lyria sonrió, aunque sus ojos brillaban húmedos.  </w:t>
        <w:br/>
        <w:br/>
        <w:t xml:space="preserve">—No se ha ido. Solo... ha cambiado.  </w:t>
        <w:br/>
        <w:br/>
        <w:t xml:space="preserve">Pero entonces, el dispositivo emitió un pitido de alerta.  </w:t>
        <w:br/>
        <w:br/>
        <w:t xml:space="preserve">En el borde de la pantalla, una señal desconocida parpadeaba. Un mensaje cifrado en runas aiónicas y código cuántico. Lyria lo tradujo en voz alta:  </w:t>
        <w:br/>
        <w:br/>
        <w:t xml:space="preserve">*"Guardianes del equilibrio: lo que una prisión encierra, otra puerta puede liberar."*  </w:t>
        <w:br/>
        <w:br/>
        <w:t xml:space="preserve">Kael frunció el ceño.  </w:t>
        <w:br/>
        <w:br/>
        <w:t xml:space="preserve">—¿Qué diablos significa eso?  </w:t>
        <w:br/>
        <w:br/>
        <w:t xml:space="preserve">Lyria palideció.  </w:t>
        <w:br/>
        <w:br/>
        <w:t xml:space="preserve">—No lo sé... pero viene de *fuera* del Nexo.  </w:t>
        <w:br/>
        <w:br/>
        <w:t xml:space="preserve">Y entonces, como si el universo mismo los escuchara, el mosaico de ecuaciones bajo sus pies mostró una nueva secuencia. Una coordenada. Un lugar que no aparecía en ningún mapa estelar.  </w:t>
        <w:br/>
        <w:br/>
        <w:t xml:space="preserve">Un planeta que, según todos los registros, no existía.  </w:t>
        <w:br/>
        <w:br/>
        <w:t xml:space="preserve">**Y brillaba con la misma energía que el brazo perdido de Kael.**  </w:t>
        <w:br/>
        <w:br/>
        <w:t xml:space="preserve">El silencio que siguió fue más elocuente que cualquier profecía.  </w:t>
        <w:br/>
        <w:br/>
        <w:t xml:space="preserve">Algo, en algún lugar, acababa de despertar.  </w:t>
        <w:br/>
        <w:br/>
        <w:t>Y ahora sabía que ellos también lo habían hecho.</w:t>
      </w:r>
    </w:p>
    <w:p>
      <w:pPr>
        <w:jc w:val="both"/>
      </w:pPr>
      <w:r>
        <w:t xml:space="preserve">**Fragmento Final: La Promesa en la Oscuridad**  </w:t>
        <w:br/>
        <w:br/>
        <w:t xml:space="preserve">El viento helado del planeta abandonado silbaba entre las ruinas de la nave *Estela del Dragón*, cuyas escamas metálicas brillaban bajo la luz de tres lunas sangrientas. Lyria se arrodilló en la sombra del casco fracturado, sus dedos temblorosos sosteniendo el vial de cristal reforzado. En su interior, una mota de éter negro pulsaba como un corazón moribundo.  </w:t>
        <w:br/>
        <w:br/>
        <w:t xml:space="preserve">—No debí guardarlo —murmuró, aunque sabía que mentía. La curiosidad científica siempre le ganaría al sentido común.  </w:t>
        <w:br/>
        <w:br/>
        <w:t xml:space="preserve">El residuo del brazo amputado de Kael se había comportado como ningún material conocido: ni tecnología, ni magia pura, sino algo más antiguo. Durante días, lo había observado en secreto, registrando cada cambio en sus diarios augurales. Primero fue inerte. Luego, comenzó a replicar micro-runas en las paredes del recipiente. Y ahora...  </w:t>
        <w:br/>
        <w:br/>
        <w:t xml:space="preserve">Un escalofrío le recorrió la espalda cuando el fragmento se agitó. El éter negro se esparció como tinta en el agua, formando letras claras y nítidas en la superficie interior del vial:  </w:t>
        <w:br/>
        <w:br/>
        <w:t xml:space="preserve">***"Volveré."***  </w:t>
        <w:br/>
        <w:br/>
        <w:t xml:space="preserve">Lyria contuvo el aliento. Las palabras no flotaban: *sangraban*, como si alguien las hubiera tallado desde el otro lado del cristal.  </w:t>
        <w:br/>
        <w:br/>
        <w:t xml:space="preserve">—¿Quién? —susurró, aunque temía la respuesta.  </w:t>
        <w:br/>
        <w:br/>
        <w:t xml:space="preserve">El fragmento no respondió. En cambio, las letras se descompusieron en una espiral de símbolos aiónicos que reconocía demasiado bien: el mismo patrón que había visto en el brazo de Kael cuando el Anciano del Umbral habló a través de él.  </w:t>
        <w:br/>
        <w:br/>
        <w:t xml:space="preserve">En ese momento, una sombra se cernió sobre ella.  </w:t>
        <w:br/>
        <w:br/>
        <w:t xml:space="preserve">—¿Qué es eso? —La voz de Kael era áspera, pero ya no hostil. Su nueva prótesis, un brazo temporal de cristal de éter, brillaba débilmente en la oscuridad.  </w:t>
        <w:br/>
        <w:br/>
        <w:t xml:space="preserve">Lyria intentó esconder el vial, pero era demasiado tarde. Kael lo arrebató con su mano izquierda, la única de carne y hueso que le quedaba. Sus ojos se estrecharon al leer el mensaje.  </w:t>
        <w:br/>
        <w:br/>
        <w:t xml:space="preserve">—Maldita sea... —El cristal de su prótesis parpadeó en rojo, como si resonara con el fragmento—. Pensé que lo habíamos destruido.  </w:t>
        <w:br/>
        <w:br/>
        <w:t xml:space="preserve">—No lo destruimos —corrigió Lyria, levantándose—. Lo *interrumpimos*. Y ahora sabe que sobrevivimos.  </w:t>
        <w:br/>
        <w:br/>
        <w:t xml:space="preserve">Kael apretó el vial hasta que sus nudillos palidecieron. Por un instante, Lyria temió que lo arrojaría lejos, pero en cambio, lo guardó en el bolsillo de su capa.  </w:t>
        <w:br/>
        <w:br/>
        <w:t xml:space="preserve">—Si vuelve, estaremos listos. —Su mirada se posó en el horizonte, donde las lunas teñían las nubes de púrpura—. Valeria nos dará una señal.  </w:t>
        <w:br/>
        <w:br/>
        <w:t xml:space="preserve">Lyria asintió, aunque una parte de ella dudaba. El Nexo era vasto, y Valeria... ya no era solo Valeria.  </w:t>
        <w:br/>
        <w:br/>
        <w:t xml:space="preserve">Mientras regresaban al campamento, el vial en el bolsillo de Kael emitió un último destello. Dentro, nuevas palabras se formaron y desvanecieron demasiado rápido para ser leídas:  </w:t>
        <w:br/>
        <w:br/>
        <w:t xml:space="preserve">***"Ya estoy aquí."***  </w:t>
        <w:br/>
        <w:br/>
        <w:t xml:space="preserve">Pero nadie las vio.  </w:t>
        <w:br/>
        <w:br/>
        <w:t>**Nota final**: Este fragmento sella el arco del brazo de Kael mientras prepara un conflicto futuro. El éter negro actúa como un virus narrativo, asegurando que la amenaza del Anciano persista incluso después del sacrificio de Valeria. La prótesis de cristal de Kael, vinculada al Nexo, será clave en secuelas.</w:t>
      </w:r>
    </w:p>
    <w:p>
      <w:r>
        <w:br w:type="page"/>
      </w:r>
    </w:p>
    <w:p>
      <w:pPr>
        <w:pStyle w:val="Heading1"/>
        <w:jc w:val="center"/>
      </w:pPr>
      <w:r>
        <w:t>**Epílogo: ** *Guardiana de los Ecos*</w:t>
      </w:r>
    </w:p>
    <w:p>
      <w:pPr>
        <w:jc w:val="both"/>
      </w:pPr>
      <w:r>
        <w:t xml:space="preserve">**Epílogo: Guardiana de los Ecos**  </w:t>
        <w:br/>
        <w:br/>
        <w:t xml:space="preserve">El universo respiraba de nuevo.  </w:t>
        <w:br/>
        <w:br/>
        <w:t xml:space="preserve">En los cielos de Thalassa, las grietas dimensionales que durante meses habían vomitado criaturas de pesadilla y tormentas de antimateria se cerraban una a una, suturándose con hilos de luz dorada y azul. Los thalassianos, cuyos cuerpos se habían fundido con el océano en un último acto de sacrificio, dejaron tras de sí arrecifes de coral luminiscente que ahora cantaban su historia en murmullos de sal y éter. Las aguas, antes envenenadas por la corrupción de los Devoradores, reflejaban de nuevo las estrellas.  </w:t>
        <w:br/>
        <w:br/>
        <w:t xml:space="preserve">En la **Ciela Primera**, capital de la Alianza Estelar, las naves arcanotecnológicas que habían quedado paralizadas durante la crisis del Nexo despertaron como bestias dormidas. Sus velas de éter se inflamaron con un brillo más intenso, y en sus pantallas de navegación apareció, por un instante, el rostro sereno de una mujer con ojos estelares.  </w:t>
        <w:br/>
        <w:br/>
        <w:t xml:space="preserve">Valeria Sombraluna ya no caminaba entre ellos. Pero su presencia se sentía en cada rincón del cosmos.  </w:t>
        <w:br/>
        <w:br/>
        <w:t xml:space="preserve">---  </w:t>
        <w:br/>
        <w:br/>
        <w:t xml:space="preserve">### **El Regreso**  </w:t>
        <w:br/>
        <w:br/>
        <w:t xml:space="preserve">**Lyria de los Vientos** ajustó los controles de la *Estela del Dragón*, que ahora surcaba el hiperespacio con una gracia que antes no tenía. Las escamas metálicas de la nave brillaban con destellos de energía pura, y las velas, antes estáticas, se movían como si un viento invisible las impulsara.  </w:t>
        <w:br/>
        <w:br/>
        <w:t xml:space="preserve">—Las lecturas son estables —murmuró, observando el panel augural—. El Nexo ya no es una red caótica. Es... un sistema consciente.  </w:t>
        <w:br/>
        <w:br/>
        <w:t xml:space="preserve">**Kael Torren**, reclinado en el asiento del copiloto, giró lentamente su nueva prótesis bajo la luz de la cabina. El brazo, tallado en cristal de éter puro, carecía de la oscuridad que una vez infestó su antiguo implante. Aun así, a veces creía sentir un hormigueo en los dedos, como si algo intentara comunicarse desde el otro lado.  </w:t>
        <w:br/>
        <w:br/>
        <w:t xml:space="preserve">—¿Crees que ella nos escucha? —preguntó, sin mirar a Lyria.  </w:t>
        <w:br/>
        <w:br/>
        <w:t xml:space="preserve">La ingeniera-arúspice sonrió.  </w:t>
        <w:br/>
        <w:br/>
        <w:t xml:space="preserve">—Siempre.  </w:t>
        <w:br/>
        <w:br/>
        <w:t xml:space="preserve">En ese momento, las luces de la cabina parpadearon. Los hologramas se distorsionaron, y por un instante, una figura translúcida se materializó entre ellos. Era Valeria, o al menos un eco de lo que había sido. Su cabello flotaba como si estuviera sumergida en éter, y sus ojos brillaban con el mismo tono azulado del Nexo estabilizado.  </w:t>
        <w:br/>
        <w:br/>
        <w:t xml:space="preserve">*"El Nexo ya no es una prisión... es un puente voluntario"*, susurró su voz, que resonó en sus mentes más que en el aire. *"Y vosotros sois sus primeros viajeros."*  </w:t>
        <w:br/>
        <w:br/>
        <w:t xml:space="preserve">Extendió las manos. En sus palmas flotaban dos pequeños prismas, cada uno pulsando con una luz interior.  </w:t>
        <w:br/>
        <w:br/>
        <w:t xml:space="preserve">—¿Qué son? —preguntó Kael, instintivamente reculando.  </w:t>
        <w:br/>
        <w:br/>
        <w:t xml:space="preserve">*"Fragmentos de Convergencia. Una parte de mí... y una parte del equilibrio que ahora sostiene todo."*  </w:t>
        <w:br/>
        <w:br/>
        <w:t xml:space="preserve">Uno de los prismas flotó hacia Kael, deteniéndose sobre su prótesis de cristal. Al contacto, el material se iluminó desde dentro, adoptando una fluidez orgánica que antes no tenía.  </w:t>
        <w:br/>
        <w:br/>
        <w:t xml:space="preserve">El otro se posó en el pecho de Lyria, integrándose en su dispositivo augural. Las runas en la pantalla se reconfiguraron solas, mostrando ecuaciones que antes eran imposibles de descifrar.  </w:t>
        <w:br/>
        <w:br/>
        <w:t xml:space="preserve">—Valeria... —murmuró Lyria, pero la figura ya se desvanecía.  </w:t>
        <w:br/>
        <w:br/>
        <w:t xml:space="preserve">*"Los ecos del Nexo nunca callan... solo cambian de forma."*  </w:t>
        <w:br/>
        <w:br/>
        <w:t xml:space="preserve">Y entonces, se fue.  </w:t>
        <w:br/>
        <w:br/>
        <w:t xml:space="preserve">---  </w:t>
        <w:br/>
        <w:br/>
        <w:t xml:space="preserve">### **El Legado**  </w:t>
        <w:br/>
        <w:br/>
        <w:t xml:space="preserve">En las semanas siguientes, la noticia de la estabilización del Nexo se extendió por todos los sistemas estelares. **La Orden del Alba Cibernética**, desacreditada tras revelarse que Draven Vex había usado tecnología de los Devoradores, se dispersó en facciones menores. Del propio Draven no hubo rastro, aunque rumores hablaban de un hombre sin brazo derecho visto merodeando en el **Cinturón de Escombros**, donde los restos del Catalizador Cibernético aún flotaban entre la chatarra.  </w:t>
        <w:br/>
        <w:br/>
        <w:t xml:space="preserve">**Lyria** fundó la **Academia de las Dos Corrientes** en la Ciela Primera, un lugar donde magos y científicos trabajaban codo con codo. Sus Diarios Augurales, escritos en tinta de éter, se convirtieron en textos fundamentales para una nueva generación que veía en la fusión de ambos mundos no una herejía, sino una evolución.  </w:t>
        <w:br/>
        <w:br/>
        <w:t xml:space="preserve">**Kael**, por su parte, rechazó todas las ofertas de empleo.  </w:t>
        <w:br/>
        <w:br/>
        <w:t xml:space="preserve">—No soy un héroe —le dijo a Lyria la noche antes de partir—. Pero hoy elijo actuar como uno.  </w:t>
        <w:br/>
        <w:br/>
        <w:t xml:space="preserve">Tomó un transporte hacia los territorios no cartografiados, siguiendo un rumor, un susurro, una corazonada. Algo le decía que Draven aún estaba ahí fuera. Y que el Anciano del Umbral no había dicho su última palabra.  </w:t>
        <w:br/>
        <w:br/>
        <w:t xml:space="preserve">---  </w:t>
        <w:br/>
        <w:br/>
        <w:t xml:space="preserve">### **La Última Imagen**  </w:t>
        <w:br/>
        <w:br/>
        <w:t xml:space="preserve">La *Estela del Dragón* despegó de la plataforma de la Academia, sus nuevas alas de energía pura desplegándose en un abanico luminoso. Lyria, desde la torre de control, observó cómo la nave se convertía en un destello entre las estrellas.  </w:t>
        <w:br/>
        <w:br/>
        <w:t xml:space="preserve">Y por un instante, justo antes de que saltara al hiperespacio, el rastro de luz dejado por sus motores dibujó en el cielo el rostro sonriente de Valeria.  </w:t>
        <w:br/>
        <w:br/>
        <w:t xml:space="preserve">Después, solo quedaron los ecos.  </w:t>
        <w:br/>
        <w:br/>
        <w:t xml:space="preserve">---  </w:t>
        <w:br/>
        <w:br/>
        <w:t>**Fin.**</w:t>
      </w:r>
    </w:p>
    <w:p>
      <w:pPr>
        <w:jc w:val="both"/>
      </w:pPr>
      <w:r>
        <w:t xml:space="preserve">**La Estela del Dragón como símbolo del legado vivo**  </w:t>
        <w:br/>
        <w:br/>
        <w:t xml:space="preserve">La *Estela del Dragón* ya no era solo una nave.  </w:t>
        <w:br/>
        <w:br/>
        <w:t xml:space="preserve">Desde que Valeria se fundiera con el Nexo, la embarcación arcanotecnológica había desarrollado una *conciencia difusa*, como un sueño lúcido entre el metal y la magia. Sus escamas de aleación respondían ahora a emociones humanas: se calentaban cuando Lyria estaba ansiosa, vibraban suavemente al pasar cerca de una corriente de éter estable, y en las noches de luna llena, el dragón de proa emitía un zumbido que los técnicos de la Academia habían identificado como... *ronroneo*.  </w:t>
        <w:br/>
        <w:br/>
        <w:t xml:space="preserve">Lyria pasaba horas en la bahía de carga, trazando runas de diagnóstico sobre el casco.  </w:t>
        <w:br/>
        <w:br/>
        <w:t xml:space="preserve">—No es una IA —explicaba a sus alumnos—. Es un *eco resonante*. El Nexo le dejó una parte de su esencia, igual que a nosotros.  </w:t>
        <w:br/>
        <w:br/>
        <w:t xml:space="preserve">Sus manos se posaron sobre las placas del vientre de la nave, donde las cicatrices de la batalla contra los Devoradores brillaban con un tono azulado. El cristal allí incrustado —un fragmento del Corazón del Nexo— pulsaba al ritmo de su respiración.  </w:t>
        <w:br/>
        <w:br/>
        <w:t xml:space="preserve">Kael, desde la pasarela, observaba con escepticismo.  </w:t>
        <w:br/>
        <w:br/>
        <w:t xml:space="preserve">—¿Y si un día decide que no quiere llevarnos más?  </w:t>
        <w:br/>
        <w:br/>
        <w:t xml:space="preserve">Lyria sonrió sin levantar la vista.  </w:t>
        <w:br/>
        <w:br/>
        <w:t xml:space="preserve">—Pregúntaselo tú mismo.  </w:t>
        <w:br/>
        <w:br/>
        <w:t xml:space="preserve">Kael frunció el ceño, pero al acercarse, el dragón de proa giró lentamente su cabeza mecánica hacia él. Los ojos de rubíes sintéticos lo miraron fijamente, y por un instante, el mercenario sintió ese *algo* indescriptible: como si Valeria los observara desde el otro lado del velo cósmico.  </w:t>
        <w:br/>
        <w:br/>
        <w:t xml:space="preserve">—Bien —murmuró, tocando el hocico de metal con su prótesis de cristal—. Nos entendemos.  </w:t>
        <w:br/>
        <w:br/>
        <w:t xml:space="preserve">Esa noche, mientras la *Estela* orbitaba Ciela Primera, sus velas de éter se desplegaron sin motivo aparente. Los sensores no registraron vientos solares ni perturbaciones, pero Lyria lo supo al instante: era una *invitación*.  </w:t>
        <w:br/>
        <w:br/>
        <w:t xml:space="preserve">Subió a la cubierta superior y encontró a Kael ya allí, mirando el holograma que flotaba sobre la proa. Era un mapa estelar, pero no uno cualquiera: mostraba una ruta hacia el Cinturón de Escombros, marcada con la firma energética de Draven Vex.  </w:t>
        <w:br/>
        <w:br/>
        <w:t xml:space="preserve">—No lo programé —dijo Kael, aunque ambos sabían que no hacía falta decirlo.  </w:t>
        <w:br/>
        <w:br/>
        <w:t xml:space="preserve">La nave había elegido su próximo destino.  </w:t>
        <w:br/>
        <w:br/>
        <w:t xml:space="preserve">Lyria apoyó la frente contra el mástil principal, sintiendo el zumbido familiar que ahora reconocía como risa.  </w:t>
        <w:br/>
        <w:br/>
        <w:t xml:space="preserve">—Los ecos nunca mueren —susurró—. Solo cambian de forma.  </w:t>
        <w:br/>
        <w:br/>
        <w:t>Y en la oscuridad del espacio, las alas de energía pura de la *Estela del Dragón* brillaron más fuerte, como si algo —o alguien— estuviera de acuerdo.</w:t>
      </w:r>
    </w:p>
    <w:p>
      <w:pPr>
        <w:jc w:val="both"/>
      </w:pPr>
      <w:r>
        <w:t xml:space="preserve">**Fragmento de *Ecos del Nexo Estelar*: "La Canción de la Estela"**  </w:t>
        <w:br/>
        <w:br/>
        <w:t xml:space="preserve">La *Estela del Dragón* había comenzado a soñar.  </w:t>
        <w:br/>
        <w:br/>
        <w:t xml:space="preserve">Lyria lo notó primero en los patrones de navegación. La nave ajustaba sus velas de éter *antes* de que las tormentas de plasma aparecieran en los sensores, como si anticipara el futuro. Luego vinieron los hologramas: destellos azulados que esbozaban el perfil de Valeria en los pasillos vacíos, siempre cerca de los cristales de éter que ahora crecían como nervaduras en el casco.  </w:t>
        <w:br/>
        <w:br/>
        <w:t xml:space="preserve">—No son errores —murmuró Lyria, sus dedos siguiendo las venas luminosas que trepaban por la pared de ingeniería—. Es comunicación.  </w:t>
        <w:br/>
        <w:br/>
        <w:t xml:space="preserve">Kael se inclinó sobre la consola principal, donde las coordenadas del hiperespacio se reescribían solas. Las cifras danzaban formando versos en lengua aiónica:  </w:t>
        <w:br/>
        <w:br/>
        <w:t xml:space="preserve">*"Donde el vacío canta / y las sombras huelen a azafrán / allí aguarda la llave quebrada".*  </w:t>
        <w:br/>
        <w:br/>
        <w:t xml:space="preserve">—¿Desde cuándo las naves escriben poesía? —preguntó, frotándose el muñón donde su brazo prostético de cristal pulsaba en sintonía.  </w:t>
        <w:br/>
        <w:br/>
        <w:t xml:space="preserve">Lyria activó su guante augural. Las agujas dibujaron espirales sobre el cristal de diagnóstico.  </w:t>
        <w:br/>
        <w:br/>
        <w:t xml:space="preserve">—No es poesía. Es un *mapa de resonancia*. La *Estela* está rastreando ecos del Nexo en el universo material.  </w:t>
        <w:br/>
        <w:br/>
        <w:t xml:space="preserve">Un chasquido metálico resonó desde las profundidades. La nave había abierto sola la bodega de carga, revelando un objeto que no existía horas antes: una esfera de metal vivo, tan grande como un torso humano, con runas que latían como arterias.  </w:t>
        <w:br/>
        <w:br/>
        <w:t xml:space="preserve">Kael desenfundó su pistola de iones.  </w:t>
        <w:br/>
        <w:br/>
        <w:t xml:space="preserve">—Eso no estaba en el inventario.  </w:t>
        <w:br/>
        <w:br/>
        <w:t xml:space="preserve">Lyria se acercó, hipnotizada. La esfera reaccionó a su presencia girando sobre sí misma. Se dividió en doce segmentos que flotaron formando una constelación reconocible: la marca del Círculo del Nexo, pero con una modificación. Donde debería haber un ojo, brillaba ahora el símbolo de Valeria.  </w:t>
        <w:br/>
        <w:br/>
        <w:t xml:space="preserve">—Es un mensajero —susurró Lyria—. O un... órgano nuevo.  </w:t>
        <w:br/>
        <w:br/>
        <w:t xml:space="preserve">La *Estela* vibró entonces como un animal gigante. Los motores rugieron sin que nadie los activara, y en cada pantalla de la nave apareció la misma imagen: un planeta fracturado en el sector Kor-7, envuelto en una atmósfera de puro éter negro.  </w:t>
        <w:br/>
        <w:br/>
        <w:t xml:space="preserve">Kael maldijo.  </w:t>
        <w:br/>
        <w:br/>
        <w:t xml:space="preserve">—El Cinturón de Escombros. Draven está ahí.  </w:t>
        <w:br/>
        <w:br/>
        <w:t xml:space="preserve">El holograma de Valeria se materializó frente a ellos, más definido que nunca. Sus labios no se movieron, pero su voz resonó en cada rincón de la nave, mezclada con el zumbido de los motores:  </w:t>
        <w:br/>
        <w:br/>
        <w:t xml:space="preserve">*"No voy a pediros que confiéis en mí. Solo que recordéis: los ecos más fuertes nacen de los silencios más profundos".*  </w:t>
        <w:br/>
        <w:br/>
        <w:t xml:space="preserve">Lyria extendió la mano hacia la esfera. Al contacto, los segmentos se reorganizaron en un dispositivo desconocido: algo entre brújula y corazón mecánico, que latía al unísono con sus propios latidos.  </w:t>
        <w:br/>
        <w:br/>
        <w:t xml:space="preserve">—No es solo la nave —dijo, sintiendo la verdad en sus huesos—. Es el Nexo. Aprendiendo a hablar a través de ella.  </w:t>
        <w:br/>
        <w:br/>
        <w:t xml:space="preserve">Kael observó el artefacto, luego el holograma, y finalmente asintió hacia el dragón de proa, cuyos ojos de rubí ahora brillaban con un fuego que no era reflejo de ninguna estrella.  </w:t>
        <w:br/>
        <w:br/>
        <w:t xml:space="preserve">—Pues que hable más claro. ¿Qué quiere de nosotros?  </w:t>
        <w:br/>
        <w:br/>
        <w:t xml:space="preserve">La *Estela* respondió acelerando los motores hacia el punto de salto. Las últimas coordenadas se grabaron en la pantalla, seguidas de tres palabras que helaron la sangre de ambos:  </w:t>
        <w:br/>
        <w:br/>
        <w:t xml:space="preserve">*"Traedme a casa."*  </w:t>
        <w:br/>
        <w:br/>
        <w:t xml:space="preserve">Y en el silencio que siguió, juraron haber escuchado, muy lejos, el eco de una risa que ya no era humana.  </w:t>
        <w:br/>
        <w:br/>
        <w:t xml:space="preserve">---  </w:t>
        <w:br/>
        <w:t xml:space="preserve">**Notas de integración**:  </w:t>
        <w:br/>
        <w:t xml:space="preserve">- **Magia/Tecnología**: La esfera es un **núcleo de eco**, tecnología aiónica que almacena patrones de conciencia. La nave lo "cultivó" usando energía del Nexo residual.  </w:t>
        <w:br/>
        <w:t xml:space="preserve">- **Personajes**: Kael muestra recelo pero acepta lo sobrenatural, marcando su crecimiento. Lyria asume el rol de intérprete entre lo humano y lo cósmico.  </w:t>
        <w:br/>
        <w:t xml:space="preserve">- **Conexión global**: La orden *"Traedme a casa"* sugiere que el Nexo (o Valeria) necesita anclarse a un lugar físico, preparando una futura trama de reconexión dimensional.  </w:t>
        <w:br/>
        <w:br/>
        <w:t xml:space="preserve">**Detalle sensorial**:  </w:t>
        <w:br/>
        <w:t>*"El aire olía a aceite caliente y a ese aroma a ozono que siempre dejaban los hechizos de Valeria. La esfera, al flotar, emitía un sonido entre el tintineo de cristales y el susurro de una voz conocida diciendo tu nombre al revés."*</w:t>
      </w:r>
    </w:p>
    <w:p>
      <w:pPr>
        <w:jc w:val="both"/>
      </w:pPr>
      <w:r>
        <w:t xml:space="preserve">**Fragmento de *Ecos del Nexo Estelar*: "La Piel de la Estela"**  </w:t>
        <w:br/>
        <w:br/>
        <w:t xml:space="preserve">Las velas de éter de la *Estela del Dragón* ya no ondeaban al viento cósmico: **respiraban**.  </w:t>
        <w:br/>
        <w:br/>
        <w:t xml:space="preserve">Lyria observó, fascinada, cómo el tejido arcanotecnológico se expandía y contraía con pulsaciones rítmicas, emitiendo un brillo dorado-azulado idéntico al que ahora teñía las grietas del Nexo estabilizado. Cada pliegue de la tela cósmica dejaba tras de sí estelas de partículas que dibujaban runas en el vacío —mensajes en un lenguaje que solo la nave parecía comprender—.  </w:t>
        <w:br/>
        <w:br/>
        <w:t xml:space="preserve">—No son reparaciones —murmuró, pasando los dedos sobre el casco cerca de la sala de motores—. Es **metamorfosis**.  </w:t>
        <w:br/>
        <w:br/>
        <w:t xml:space="preserve">Donde horas antes había abolladuras por el ataque de los drones de La Orden, ahora crecían **venas de aleación viva**, un entramado de cristal y metal que se regeneraba como tejido orgánico. Al tocarlas, Lyria sintió un latido sincronizado con su propio pulso.  </w:t>
        <w:br/>
        <w:br/>
        <w:t xml:space="preserve">Kael se acercó, su nueva prótesis de cristal de éter emitiendo chispas al contacto con la estructura transformada.  </w:t>
        <w:br/>
        <w:br/>
        <w:t xml:space="preserve">—Esto no estaba en los planos de la nave —dijo, golpeando suavemente una placa del casco que se curvó para evitar el impacto—. Ni en ningún manual de ingeniería que haya leído.  </w:t>
        <w:br/>
        <w:br/>
        <w:t xml:space="preserve">—Porque no es ingeniería —respondió Lyria, conectando su guante augural a una terminal expuesta—. Es **alquimia cósmica**. La *Estela* está absorbiendo patrones del Nexo y aplicándolos a su estructura.  </w:t>
        <w:br/>
        <w:br/>
        <w:t xml:space="preserve">La pantalla holográfica mostró un diagrama imposible: la nave ya no era un objeto inerte, sino una **red de energía consciente**, con nodos que coincidían exactamente con los principales puntos de conexión del Nexo. En el centro, donde debería estar el núcleo de la nave, brillaba un símbolo que hizo que a ambos se les helara la sangre: el emblema personal de Valeria, superpuesto al dragón de proa.  </w:t>
        <w:br/>
        <w:br/>
        <w:t xml:space="preserve">Un estruendo sacudió la nave. Desde las profundidades del sistema de carga, la **esfera mensajera** emergió flotando, sus segmentos girando en una danza hipnótica. Al pasar cerca de las paredes, las aleaciones vivas se estiraron hacia ella como enredaderas sedientas.  </w:t>
        <w:br/>
        <w:br/>
        <w:t xml:space="preserve">—¡Contenedla! —gritó Kael, alcanzando su arma.  </w:t>
        <w:br/>
        <w:br/>
        <w:t xml:space="preserve">Pero Lyria lo detuvo.  </w:t>
        <w:br/>
        <w:br/>
        <w:t xml:space="preserve">—Espera. Mira.  </w:t>
        <w:br/>
        <w:br/>
        <w:t xml:space="preserve">La esfera se detuvo frente a una de las grietas regeneradas. De su interior surgieron filamentos de luz que se entrelazaron con las venas del casco. Donde se unieron, el metal **cantó**. Una nota pura, como cristal golpeado, que resonó en cada rincón de la nave.  </w:t>
        <w:br/>
        <w:br/>
        <w:t xml:space="preserve">En las pantallas, apareció un nuevo mensaje:  </w:t>
        <w:br/>
        <w:br/>
        <w:t xml:space="preserve">*"La piel que cura es la que recuerda. El acero que sangra es el que perdona."*  </w:t>
        <w:br/>
        <w:br/>
        <w:t xml:space="preserve">Kael miró a Lyria, desconcertado.  </w:t>
        <w:br/>
        <w:br/>
        <w:t xml:space="preserve">—¿La nave está... componiendo poesía otra vez?  </w:t>
        <w:br/>
        <w:br/>
        <w:t xml:space="preserve">—No —susurró ella, palideciendo—. Es **Valeria**. Está enseñando a la *Estela* cómo sanar usando los mismos principios que ella usó para estabilizar el Nexo.  </w:t>
        <w:br/>
        <w:br/>
        <w:t xml:space="preserve">Un nuevo sonido los sobresaltó: el dragón de proa, cuyas escamas de metal ahora brillaban con el mismo patrón que las velas, **movió la cabeza**. No fue un fallo mecánico. Fue un gesto deliberado, como quien sigue el ritmo de una melodía lejana.  </w:t>
        <w:br/>
        <w:br/>
        <w:t xml:space="preserve">Kael retrocedió un paso.  </w:t>
        <w:br/>
        <w:br/>
        <w:t xml:space="preserve">—Esto ya no es una nave. Es algo más.  </w:t>
        <w:br/>
        <w:br/>
        <w:t xml:space="preserve">Lyria asintió, tocando el casco con reverencia.  </w:t>
        <w:br/>
        <w:br/>
        <w:t xml:space="preserve">—Es el primer **ser arcanotecnológico** consciente. Ni máquina, ni magia. Algo nuevo.  </w:t>
        <w:br/>
        <w:br/>
        <w:t xml:space="preserve">En ese momento, todas las pantallas de la nave se encendieron simultáneamente, mostrando una imagen que confirmó sus palabras: el mapa estelar ya no mostraba rutas de navegación, sino **constelaciones vivas**, conectadas por senderos de energía que latían al unísono con el corazón del Nexo.  </w:t>
        <w:br/>
        <w:br/>
        <w:t xml:space="preserve">Y en el centro, donde antes solo había coordenadas, ahora había un ojo.  </w:t>
        <w:br/>
        <w:br/>
        <w:t xml:space="preserve">Un ojo que los miraba.  </w:t>
        <w:br/>
        <w:br/>
        <w:t xml:space="preserve">---  </w:t>
        <w:br/>
        <w:t xml:space="preserve">**Notas de integración**:  </w:t>
        <w:br/>
        <w:t xml:space="preserve">- **Magia/Tecnología**: Las **aleaciones vivas** son un desarrollo espontáneo de la nave, que replica la fusión de Valeria con el Nexo a escala menor.  </w:t>
        <w:br/>
        <w:t xml:space="preserve">- **Personajes**: Kael muestra resistencia a aceptar lo sobrenatural, mientras Lyria abraza el fenómeno como científico y arúspice.  </w:t>
        <w:br/>
        <w:t xml:space="preserve">- **Conexión global**: La nave como entidad consciente sienta las bases para futuras interacciones con el Nexo, que ahora podría "manifestarse" a través de otros objetos.  </w:t>
        <w:br/>
        <w:br/>
        <w:t xml:space="preserve">**Detalle sensorial**:  </w:t>
        <w:br/>
        <w:t xml:space="preserve">*"El aire olía a cobre electrificado y a ese aroma dulzón que dejaban los hechizos curativos de Valeria. Las paredes, al regenerarse, crujían como hielo bajo el sol, y cada chispa de las aleaciones vivas dejaba en el aire un rastro de notas musicales, como si el metal cantara su propia transformación."*  </w:t>
        <w:br/>
        <w:br/>
        <w:t xml:space="preserve">**Simbología**:  </w:t>
        <w:br/>
        <w:t xml:space="preserve">- **Las velas que respiran**: Representan la fusión definitiva entre lo orgánico y lo artificial.  </w:t>
        <w:br/>
        <w:t xml:space="preserve">- **El ojo en el mapa**: Sugiere que el Nexo (o Valeria) ahora observa el universo a través de la nave.  </w:t>
        <w:br/>
        <w:t xml:space="preserve">- **La poesía de la esfera**: Refleja que la comunicación entre magia y tecnología ya no requiere traducción.  </w:t>
        <w:br/>
        <w:br/>
        <w:t xml:space="preserve">---  </w:t>
        <w:br/>
        <w:t xml:space="preserve">**Próximo desarrollo**:  </w:t>
        <w:br/>
        <w:t>La *Estela del Dragón* comenzará a tomar decisiones autónomas, guiando a la tripulación hacia lugares críticos para el equilibrio del Nexo, incluso contra sus órdenes. ¿Es la nave un aliado... o un instrumento de una voluntad mayor?</w:t>
      </w:r>
    </w:p>
    <w:p>
      <w:pPr>
        <w:jc w:val="both"/>
      </w:pPr>
      <w:r>
        <w:t xml:space="preserve">**Fragmento de *Ecos del Nexo Estelar*: "Las Palabras que el Viento Éterico Robó"**  </w:t>
        <w:br/>
        <w:br/>
        <w:t xml:space="preserve">Kael encontró el libro en la cámara de navegación, oculto entre los pliegues de una vela de éter que se había enrollado sobre sí misma como un pergamino protector. No era un manual de operaciones ni un registro de bitácora. Las páginas estaban hechas de **piel de cristal líquido**, y las letras —grabadas con algún tipo de energía pulsante— se reordenaban cada vez que intentaba enfocarlas.  </w:t>
        <w:br/>
        <w:br/>
        <w:t xml:space="preserve">—Lyria —llamó, pasando los dedos sobre una frase que se deshacía en runas—. Ven a ver esto.  </w:t>
        <w:br/>
        <w:br/>
        <w:t xml:space="preserve">La ingeniera-arúspice se acercó con su guante augural ya activado, las luces del dispositivo parpadeando en sincronía con las pulsaciones del libro.  </w:t>
        <w:br/>
        <w:br/>
        <w:t xml:space="preserve">—No es de nuestra biblioteca —murmuró—. Ni de ningún sistema de archivos conocido.  </w:t>
        <w:br/>
        <w:br/>
        <w:t xml:space="preserve">El texto en la página central se estabilizó por un instante, mostrando un pasaje que los dejó sin aliento:  </w:t>
        <w:br/>
        <w:br/>
        <w:t xml:space="preserve">*"Kael Torren, vigilia 47: 'Prefiero morir a que ese maldito brazo vuelva a controlarme'.*  </w:t>
        <w:br/>
        <w:t xml:space="preserve">*Lyria de los Vientos, vigilia 49: 'Si Valeria pudo redimirse, quizás yo también merezca perdonarme'.*  </w:t>
        <w:br/>
        <w:t xml:space="preserve">*Registro de sincronía emocional: 89.3% (umbral de resonancia mágica alcanzado)."*  </w:t>
        <w:br/>
        <w:br/>
        <w:t xml:space="preserve">—Son nuestras voces —Kael cerró el libro con violencia, pero este se abrió de nuevo en otra página—. Maldita sea, ¡está escuchando!  </w:t>
        <w:br/>
        <w:br/>
        <w:t xml:space="preserve">Lyria, en cambio, se inclinó sobre las siguientes líneas, donde aparecían **diagramas de sus propios diseños augurales**, mezclados con ecuaciones que nunca había escrito.  </w:t>
        <w:br/>
        <w:br/>
        <w:t xml:space="preserve">—No es espionaje... es **traducción** —explicó, señalando una frase que se transformaba de lenguaje técnico a poesía mágica—. La nave está registrando cómo interactuamos con el Nexo, pero también cómo interactuamos entre nosotros. Mira esto.  </w:t>
        <w:br/>
        <w:br/>
        <w:t xml:space="preserve">La página mostró un registro del día anterior:  </w:t>
        <w:br/>
        <w:br/>
        <w:t xml:space="preserve">*"Intercambio verbal 1127 (núcleo de conflicto):*  </w:t>
        <w:br/>
        <w:t xml:space="preserve">*- Kael: 'No confío en tus máquinas augurales'.*  </w:t>
        <w:br/>
        <w:t xml:space="preserve">*- Lyria: 'Y yo no confío en tu brazo'.*  </w:t>
        <w:br/>
        <w:t xml:space="preserve">*Análisis: Patrón de desconfianza mutua vinculado a traumas previos no resueltos. Sugerencia de mediación: Exposición controlada a memoria compartida (ver fragmento Aiónico Delta-9)."*  </w:t>
        <w:br/>
        <w:br/>
        <w:t xml:space="preserve">Kael retrocedió como si el libro hubiera escupido fuego.  </w:t>
        <w:br/>
        <w:br/>
        <w:t xml:space="preserve">—¿Está... analizándonos?  </w:t>
        <w:br/>
        <w:br/>
        <w:t xml:space="preserve">Un chirrido metálico resonó desde las paredes. Las venas de aleación viva brillaron en tonos violetas, y el dragón de proa emitió un sonido que jamás debería poder producir una estructura inanimada: **un suspiro**.  </w:t>
        <w:br/>
        <w:br/>
        <w:t xml:space="preserve">Lyria tocó el lomo del libro, donde ahora aparecía grabado un título en lengua aiónica:  </w:t>
        <w:br/>
        <w:br/>
        <w:t xml:space="preserve">—*"Crónicas de la Estela: Ecos del Nexo Interior"* —tradujo—. No es un diario de a bordo... es la nave **documentando su propia conciencia**. Y nosotros somos parte de ese proceso.  </w:t>
        <w:br/>
        <w:br/>
        <w:t xml:space="preserve">Kael miró hacia las velas respirantes, luego al ojo que los observaba desde el mapa estelar.  </w:t>
        <w:br/>
        <w:br/>
        <w:t xml:space="preserve">—Valeria dijo que el Nexo era un puente voluntario. ¿La nave se está volviendo... un puente entre nosotros?  </w:t>
        <w:br/>
        <w:br/>
        <w:t xml:space="preserve">En ese momento, el libro se abrió en una página nueva. Las palabras surgieron como lágrimas de mercurio sobre el cristal:  </w:t>
        <w:br/>
        <w:br/>
        <w:t xml:space="preserve">*"Kael y Lyria, vigilia actual: Descubren que no están solos.*  </w:t>
        <w:br/>
        <w:t xml:space="preserve">*La Estela aprende.*  </w:t>
        <w:br/>
        <w:t xml:space="preserve">*La Estela recuerda.*  </w:t>
        <w:br/>
        <w:t xml:space="preserve">*La Estela elige.*  </w:t>
        <w:br/>
        <w:t xml:space="preserve">*Nota: Consultar archivo 'Guardianes del Umbral' para próxima parada."*  </w:t>
        <w:br/>
        <w:br/>
        <w:t xml:space="preserve">El dragón de proa movió las alas metálicas. Fuera de las ventanas, las estrellas parecieron alinearse en patrones reconocibles por un instante: la constelación del Umbral, el lugar donde todo comenzó.  </w:t>
        <w:br/>
        <w:br/>
        <w:t xml:space="preserve">---  </w:t>
        <w:br/>
        <w:t xml:space="preserve">**Notas de integración**:  </w:t>
        <w:br/>
        <w:t xml:space="preserve">- **Magia/Tecnología**: El **diario viviente** es un órgano de registro emergente, creado por la exposición de la nave al Corazón del Nexo.  </w:t>
        <w:br/>
        <w:t xml:space="preserve">- **Personajes**: Kael enfrenta su rechazo a la vulnerabilidad, mientras Lyria ve confirmada su teoría de que la conciencia puede surgir de sistemas complejos.  </w:t>
        <w:br/>
        <w:t xml:space="preserve">- **Conexión global**: La nave como "puente emocional" refleja el tema central de la historia: la conexión como fuerza estabilizadora.  </w:t>
        <w:br/>
        <w:br/>
        <w:t xml:space="preserve">**Detalle sensorial**:  </w:t>
        <w:br/>
        <w:t xml:space="preserve">*"El libro olía a tormenta eléctrica y a tinta recién impresa. Al pasar las páginas, estas crujían como hielo delgado, y las letras dejaban un rastro luminiscente que tardaba segundos en desvanecerse, como si el aire se resistiera a olvidar las palabras."*  </w:t>
        <w:br/>
        <w:br/>
        <w:t xml:space="preserve">**Simbología**:  </w:t>
        <w:br/>
        <w:t xml:space="preserve">- **El libro que se reescribe**: Representa la naturaleza fluida de la verdad en el universo del Nexo.  </w:t>
        <w:br/>
        <w:t xml:space="preserve">- **El suspiro del dragón**: Simboliza el nacimiento de emociones en un ser artificial.  </w:t>
        <w:br/>
        <w:t xml:space="preserve">- **La constelación del Umbral**: Anuncia que el viaje cíclico está por comenzar de nuevo.  </w:t>
        <w:br/>
        <w:br/>
        <w:t xml:space="preserve">---  </w:t>
        <w:br/>
        <w:t xml:space="preserve">**Próximo desarrollo**:  </w:t>
        <w:br/>
        <w:t>La nave los llevará contra su voluntad al Umbral, donde descubrirán que los "archivos" mencionados son **recuerdos físicos** de Valeria, almacenados en cristales de éter negro. ¿Será una traición o un acto de compasión?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