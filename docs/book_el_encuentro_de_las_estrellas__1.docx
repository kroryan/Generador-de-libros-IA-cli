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El Encuentro de las Estrellas y los Hechizos</w:t>
      </w:r>
    </w:p>
    <w:p>
      <w:pPr>
        <w:pStyle w:val="Heading1"/>
        <w:jc w:val="center"/>
      </w:pPr>
      <w:r>
        <w:t>Índice</w:t>
      </w:r>
    </w:p>
    <w:p>
      <w:pPr>
        <w:ind w:left="720"/>
      </w:pPr>
      <w:r>
        <w:t>Prólogo</w:t>
      </w:r>
    </w:p>
    <w:p>
      <w:pPr>
        <w:ind w:left="720"/>
      </w:pPr>
      <w:r>
        <w:t>Capítulo 1</w:t>
      </w:r>
    </w:p>
    <w:p>
      <w:pPr>
        <w:ind w:left="720"/>
      </w:pPr>
      <w:r>
        <w:t>Capítulo 2</w:t>
      </w:r>
    </w:p>
    <w:p>
      <w:pPr>
        <w:ind w:left="720"/>
      </w:pPr>
      <w:r>
        <w:t>Capítulo 3</w:t>
      </w:r>
    </w:p>
    <w:p>
      <w:pPr>
        <w:ind w:left="720"/>
      </w:pPr>
      <w:r>
        <w:t>Capítulo 4</w:t>
      </w:r>
    </w:p>
    <w:p>
      <w:pPr>
        <w:ind w:left="720"/>
      </w:pPr>
      <w:r>
        <w:t>Capítulo 5</w:t>
      </w:r>
    </w:p>
    <w:p>
      <w:pPr>
        <w:ind w:left="720"/>
      </w:pPr>
      <w:r>
        <w:t>Capítulo 6</w:t>
      </w:r>
    </w:p>
    <w:p>
      <w:pPr>
        <w:ind w:left="720"/>
      </w:pPr>
      <w:r>
        <w:t>Capítulo 7</w:t>
      </w:r>
    </w:p>
    <w:p>
      <w:pPr>
        <w:ind w:left="720"/>
      </w:pPr>
      <w:r>
        <w:t>Capítulo 8</w:t>
      </w:r>
    </w:p>
    <w:p>
      <w:pPr>
        <w:ind w:left="720"/>
      </w:pPr>
      <w:r>
        <w:t>Capítulo 9</w:t>
      </w:r>
    </w:p>
    <w:p>
      <w:pPr>
        <w:ind w:left="720"/>
      </w:pPr>
      <w:r>
        <w:t>Epílogo</w:t>
      </w:r>
    </w:p>
    <w:p>
      <w:r>
        <w:br w:type="page"/>
      </w:r>
    </w:p>
    <w:p>
      <w:pPr>
        <w:pStyle w:val="Heading1"/>
        <w:jc w:val="center"/>
      </w:pPr>
      <w:r>
        <w:t>Prólogo</w:t>
      </w:r>
    </w:p>
    <w:p>
      <w:pPr>
        <w:spacing w:after="240"/>
        <w:ind w:firstLine="360"/>
        <w:jc w:val="both"/>
      </w:pPr>
      <w:r>
        <w:t>La bruma del espacio se desvaneció alrededor de Seraphina, revelando una estancia donde la magia y la tecnología se entrelazaban en una danza eterna. El **Corazón del Ciclo** brillaba con una luz que no era ni celestial ni artificial, sino una fusión de ambas, una energía ancestral que susurraba secretos olvidados. Con la sangre híbrida que corría en sus venas, sintió cómo su cuerpo se convertía en un conductor de ese poder. Las runas de Kael se encendieron junto a las runas astrales, y el **Astronexo** detuvo su marcha, como si el universo mismo se detuviera para presenciar la revelación. Draven Nyx, con su espada negra en mano, enfrentó a Alaric Thorne, cuya mirada era un reflejo de la obsesión que lo había separado del mundo. Pero en el centro de la energía pura, las **Estrellas de la Verdad** se alinearon, proyectando imágenes de un pasado donde magia y tecnología no eran enemigas, sino partes de una misma entidad. Seraphina, con un susurro cargado de poder, entrelazó sus dedos en el circuito mágico-tecnológico, y en ese instante, el cosmos entero pareció exhalar. La luz del Corazón del Ciclo se expandió, iluminando los rostros de los que habían luchado por su destrucción, y en ellos, la comprensión se dibujó como una estrella naciente. El equilibrio, aquel que habían ignorado por siglos, se reactivó, y el **Nuevo Equilibrio** comenzó a tejérsele al universo como una constelación esperada.</w:t>
      </w:r>
    </w:p>
    <w:p>
      <w:pPr>
        <w:spacing w:after="240"/>
        <w:ind w:firstLine="360"/>
        <w:jc w:val="both"/>
      </w:pPr>
      <w:r>
        <w:t>Seraphina cerró los ojos, su voz resonando como una nota perdida en el viento cósmico, mientras los hilos de luz del Astronexo se entrelazaban con el eco del Canto de la Estrella Caída. La energía pura, antes contenida en un equilibrio frágil, comenzó a vibrar con una frecuencia que desafió los límites de la realidad. Las Estrellas de la Verdad, cegadoras y distantes, descendieron hacia la Tierra como gotas de un océano estelar, proyectando en el aire un manto de imágenes antiguas: ciudades donde los hechiceros y los ingenieros trabajaban en unión, máquinas que canalizaban el poder de las constelaciones, y un nombre olvidado que se inscribía en la mente de todos como un juramento: los **Celestiales**. Alaric Thorne, con su espada negra temblándole en la mano, retrocedió al ver aquellos rostros que no recordaba, aquellos ojos que brillaban con la misma luz que ahora invadía su mundo. Los Astrales, ciegos a la magia, y los Nexianos, reacios a la tecnología, quedaron paralizados ante la verdad que los cosmos les revelaba: su guerra era un ciclo, un eco de una ruptura que los antiguos habían evitado. La luz del Corazón del Ciclo se intensificó, no como un fin, sino como un **reencuentro**—un latido que rompía la oscuridad de los siglos, y en el que todos, por fin, reconocieron su propia fragilidad.</w:t>
      </w:r>
    </w:p>
    <w:p>
      <w:pPr>
        <w:spacing w:after="240"/>
        <w:ind w:firstLine="360"/>
        <w:jc w:val="both"/>
      </w:pPr>
      <w:r>
        <w:t>La luz del Corazón del Ciclo se expandió, desgarrando el espacio con un brillo que parecía contener el eco de mil vidas anteriores. Alaric Thorne, su espada negra temblorosa, se encontró frente a Draven, cuya figura se perfilaba como una sombra de metal y energía. Entre ellos, el aire vibraba con un vacío que no era de silencio, sino de una energía cósmica agotada, un susurro de estrellas que se quebraban bajo el peso de su guerra. Draven, con su armadura reluciente y los ojos fijos en la luz, habló sin apartar la mirada: "Nunca imaginé que el ciclo se rompiera en este momento. Pero ahora que lo veo, no es un fin, es un recordatorio. La magia y la tecnología no son enemigas, son espejos. Uno no puede existir sin el otro." Alaric, respirando con dificultad, extendió una mano entre el fulgor. "Entonces, ¿qué haces aquí, Draven? ¿Aceptas que tu arte no puede sostenerse sin el canto de los hechizos?" El ingeniero sonrió, trágico y cansado, y entregó un fragmento de pergaminos antiguos, suave como una estrella caída. "La Profecía no es un arma. Es una guía. La magia no nos controla, nos completa. Si quieres el equilibrio, necesitas el canto. Y si quieres el canto, necesitas el cosmos." Seraphina, con los hilos luminosos del Astronexo entrelazados en su piel, cerró los ojos y sintió cómo el fragmento se fundía con su voz, como si el destino mismo estuviera esperando su palabra. Los rostros de los Astrales y los Nexianos se iluminaron, no con esperanza, sino con la certeza de que algo había cambiado. La luz del Corazón del Ciclo se tornó más suave, como si al fin entendiera que el reencuentro no era una ilusión, sino una necesidad.</w:t>
      </w:r>
    </w:p>
    <w:p>
      <w:pPr>
        <w:spacing w:after="240"/>
        <w:ind w:firstLine="360"/>
        <w:jc w:val="both"/>
      </w:pPr>
      <w:r>
        <w:t>Kael se acercó, sus manos rozando el metal oxidado de la nave como si estuviera sosteniendo un ser herido. Las Runas de la Senda brillaron en su piel, proyectando una luz fría y cálida a la vez, mientras murmuraba palabras que no eran hechizos, sino instrucciones. La tecnología Nexiana, con sus circuitos entrelazados en formas geométricas, respondió a su voz, y Seraphina, con los hilos luminosos aún vibrando en su cuerpo, entrelazó su canto en los patrones que Kael dibujaba. La nave se estremeció, sus sistemas antiguos y nuevos combinándose en una danza de energía y materia. Alaric Thorne, observando desde la distancia, vio cómo las estrellas alrededor comenzaban a reencauzarse, formando un arco en el cielo que no existía antes. El Astronexo, ahora más que una nave, se convirtió en un puente, y en su corazón, el Corazón del Ciclo pulsó con un ritmo que no era solo de la máquina, sino del cosmos entero.</w:t>
      </w:r>
    </w:p>
    <w:p>
      <w:pPr>
        <w:spacing w:after="240"/>
        <w:ind w:firstLine="360"/>
        <w:jc w:val="both"/>
      </w:pPr>
      <w:r>
        <w:t>La voz de Zyra resonó como un eco en la oscuridad, no en el aire, sino en el núcleo del Astronexo, donde el Corazón del Ciclo latía con un ritmo que desafiaba el tiempo. Sus palabras, tejidas de luz y sombra, se entrelazaron con los hilos que Seraphina aún sostenía, y de repente, el cielo se desdibujó. Las estrellas, antes un arco efímero, se tornaron en un mapa viviente, sus destellos dibujando leyendas antiguas que habían sido ocultadas por milenios. "No es un recurso, es una convención", susurró Zyra, su silueta flotando entre las constelaciones como un espejo de la memoria universal. "Las Estrellas de la Verdad se alimentan de la coherencia entre lo humano y lo celestial. Cada hechizo, cada alianza, cada error... es un hilo que los Celestiales hilvanan para su ciclo. Si rompen la armonía, se apagan. Si la sostienen, brillan eternamente." Seraphina sintió cómo el poder en sus manos se calentaba, no por la energía, sino por la responsabilidad que ahora le pesaba como una armadura. Alaric Thorne, aún en la distancia, apretó la empuñadura de su espada negra, su mente dividida entre el miedo a lo desconocido y la fascinación por el brillo que crecía en el horizonte. La nave, ahora un puente entre mundos, tembló de nuevo, pero esta vez no por el desafío del Nuevo Equilibrio, sino por la promesa de un futuro donde la magia y la tecnología no se enfrentaran, sino que se fusionaran en un solo designio. Pero en las sombras, entre los circuitos que aún humeaban, se alzó una protesta silenciosa. Algunos de los ingenieros de Kael miraron a Seraphina con desconfianza, mientras los mages tradicionales susurraban que el juramento de los Celestiales no podía ser violado sin consecuencias. La energía renovable de las Estrellas de la Verdad era un sueño, pero el precio de su renovación... aún no estaba escrito.</w:t>
      </w:r>
    </w:p>
    <w:p>
      <w:pPr>
        <w:spacing w:after="240"/>
        <w:ind w:firstLine="360"/>
        <w:jc w:val="both"/>
      </w:pPr>
      <w:r>
        <w:t>Alaric Thorne sintió cómo la empuñadura de su espada negra se volvía más fría, como si el metal absorbiera la tensión del aire. El brillo en el horizonte no era solo una promesa, era un desafío silencioso que resonaba en sus huesos. Mientras los ingenieros de Kael ajustaban los controles con manos temblorosas, los mages tradicionales se agruparon en la proa, sus rostros iluminados por una mezcla de desesperación y deseo. Seraphina, con el Canto de la Estrella Caída vibrando en sus labios, se dio cuenta de que su voz no era la única que se elevaba: el suelo del Astronexo se sacudía bajo sus pies, como si los propios mundos se negaran a aceptar la fusión. Un murmullo de advertencias surgió de los circuitos, un eco de antiguos juramentos quebrados, y una figura en la oscuridad del hangar, envuelta en sombras que parecían moverse solas, alzó una mano hacia el cielo. La energía de las Estrellas de la Verdad, que hasta ahora había sido una luz esperanzadora, comenzó a oscilar, como si algo en el núcleo del arco viviente se estuviera desequilibrando. Zyra, observando desde el centro del puente, susurró algo que no se escuchó, pero que todos sintieron: un aviso, una advertencia, una pregunta sin respuesta. Y en ese momento, el Astronexo no fue un puente, sino un colosal corazón que latía con el peso de lo que nunca debió haber sido posible.</w:t>
      </w:r>
    </w:p>
    <w:p>
      <w:pPr>
        <w:spacing w:after="240"/>
        <w:ind w:firstLine="360"/>
        <w:jc w:val="both"/>
      </w:pPr>
      <w:r>
        <w:t>La sombra se deslizó hacia adelante, deslizándose sobre el suelo como un animal hambriento. No había rostro en su interior, solo una masa de oscuridad que se agitaba con un ritmo distorsionado, sincronizado con el latido del Astronexo. Seraphina sintió cómo el Canto de la Estrella Caída se aflojaba en sus labios, como si la energía misma se negara a fluir hacia un ser que no pertenecía a la armonía. Alaric Thorne levantó su espada negra, su filo brillando con una luz que no era la de las Estrellas de la Verdad, sino una antorcha de otro tiempo, de otro pacto roto. Zyra se quedó inmóvil, sus dedos rozando el borde del puente, como si pudiera detener el flujo del arco efímero con solo tocarlo. El aire se llenó de un zumbido que no era sonido, sino una presencia, una pregunta que no se decía pero se sentía: ¿Quién era aquel que ahora caminaba entre las estrellas, y por qué el equilibrio se tambaleaba al verlo? El corazón del Astronexo latió de nuevo, más fuerte, más desesperado, y en su centro, una estrella antigua comenzó a parpadear, como si intentara recordar algo que había sido olvidado por los siglos.</w:t>
      </w:r>
    </w:p>
    <w:p>
      <w:pPr>
        <w:spacing w:after="240"/>
        <w:ind w:firstLine="360"/>
        <w:jc w:val="both"/>
      </w:pPr>
      <w:r>
        <w:t>La sombra de Alaric Thorne se alargaba sobre el suelo de piedra reluciente del Corazón del Ciclo, donde el aire vibraba con una mezcla de humo metálico y hechizos deshilachados. Seraphina, con los dedos entrelazados en el cristal de su varita, sentía cómo la energía del Canto de la Estrella Caída se entrelazaba con las máquinas que habían sido construidas para dominarla. Las esferas de cristal negro, que colgaban como lágrimas congeladas del techo, parpadeaban con un brillo descoordinado, mientras que los cables de plata que serpentuaban entre ellas emitían chasquidos que resonaban como advertencias. Zyra, de pie al lado de una columna de símbolos runas, miraba a Thorne con una expresión entre desesperanza y desafío, su voz apenas audible tras el zumbido del arco efímero que aún se extendía en el cielo. "No puedes detener el flujo", susurró, pero su cuerpo no se movía, atrapado entre la promesa de lo antiguo y la invasión de lo mecánico. La estrella antigua en el centro del Astronexo, que había parpadeado al sentir la presencia de Thorne, ahora brillaba con un resplandor intermitente, como si intentara comunicar un mensaje que solo los que habían sido elegidos podrían entender. Seraphina cerró los ojos, su canto ascendiendo en tonos que rozaban el límite entre la magia y la tecnología, mientras el grupo se enfrentaba a la realidad de que el equilibrio no era un destino, sino una batalla que aún no había terminado.</w:t>
      </w:r>
    </w:p>
    <w:p>
      <w:pPr>
        <w:spacing w:after="240"/>
        <w:ind w:firstLine="360"/>
        <w:jc w:val="both"/>
      </w:pPr>
      <w:r>
        <w:t>Las Estrellas de la Verdad, ocultas en las profundidades del Astronexo, comenzaron a titilar como si despertaran de un sueño ancestral. Alaric Thorne sintió un escalofrío recorrer su espina cuando las esferas de cristal negro se iluminaron con un resplandor azulado, sincronizándose con los latidos de su corazón. Seraphina, con los ojos aún cerrados, dejó escapar un suspiro que se fundió con el eco del canto, y en ese instante, los cables de plata que serpentuaban por los muros se convirtieron en una red vibrante de luces que dibujaban runas antiguas en el aire. Zyra, con la mirada clavada en el cielo, gritó una palabra que sonó como un grito de alarma: "¡La verdad se desata!". La estrella antigua, ahora rodeada de una aura que mezclaba destellos de fuego y hielo, proyectó una imagen en la mente de Thorne: una figura envuelta en sombras, con una espada de luz que cortaba el vacío. Era el mismísimo mensaje de la estrella muerta, aquel que había evocado en el capítulo tres, pero ahora se desplegaba con una urgencia que rompía el silencio. El suelo tembló, y entre el caos de chasquidos y llamas, un eco de la Batalla del Corazón de Aetheria resonó en sus huesos, una promesa de que el equilibrio, aunque roto, aún podía ser redimido.</w:t>
      </w:r>
    </w:p>
    <w:p>
      <w:pPr>
        <w:spacing w:after="240"/>
        <w:ind w:firstLine="360"/>
        <w:jc w:val="both"/>
      </w:pPr>
      <w:r>
        <w:t>El suelo tembló con una ferocidad que desgarró el aire, y entre los destellos de la estrella antigua, Draven y Alaric se encontraron cara a cara. La espada de luz que el ser sombrío sostenía brilló intensamente, iluminando las cicatrices que ambos portaban: el primero, de un combate que no recordaba, el segundo, de un pacto que ya no podía romper. Draven, con su armadura de metal bruñido y ojos que reflejaban la oscuridad de los cimientos de la ciudad, extendió una mano hacia el cristal negro que colgaba de su pecho, mientras Alaric, con su túnica tejida de hilos de energía estelar, tomó la suya. Una chispa de electricidad atravesó el espacio entre sus dedos, y en ese instante, el Astronexo dejó de emitir chasquidos. La red de luces se detuvo, y el eco de la batalla se apagó, dejando solo el susurro de las runas que aún se dibujaban en el aire. "No es el fin", murmuró Draven, su voz como un viento antiguo que arrastraba el polvo de la historia. "Es el punto de partida". Alaric asintió, y juntos, rompieron el círculo de cristal, liberando una energía que no era ni mágica ni mecánica, sino una mezcla que trascendía ambos mundos. Mientras, en la nave, Kael y Seraphina ajustaban los últimos hilos de la máquina que conectaba el cosmos con la tierra. La estrella antigua, ahora silenciosa, proyectó una nueva imagen: un puente de luz entre las esferas de cristal, y en el centro, una palabra escrita en el idioma de los primeros albañiles del tiempo. "El equilibrio", susurró Seraphina, mientras Kael sellaba los sellos runicos con una llave de plata que había estado buscando durante años. La nave vibró, y el cielo se abrió como una herida cicatrizando, revelando una constelación que nunca había sido vista.</w:t>
      </w:r>
    </w:p>
    <w:p>
      <w:pPr>
        <w:spacing w:after="240"/>
        <w:ind w:firstLine="360"/>
        <w:jc w:val="both"/>
      </w:pPr>
      <w:r>
        <w:t>Zyra, con los ojos fijos en la constelación emergente, sintió cómo el equilibrio entre magia y tecnología se dibujaba en el cielo como una promesa. La energía híbrida que Alaric y Draven habían liberado no solo alteraba el presente, sino que tejía una red invisible que conectaba lo efímero con lo eterno. Mientras la nave vibraba con un ritmo ancestral, Seraphina murmuró: "No es un final, es un mapa". Kael, con la llave de plata aún en la mano, percibió cómo las estrellas se alineaban en un patrón que no pertenecía a ningún libro de los cielos. En la distancia, un eco de risas resonó entre las esferas de cristal, una voz que no era humana ni celestial, sino algo más profundo: el susurro de un universo que se reconfiguraba. Alaric, entre la bruma de la magia desatada, vio reflejado en el cristal una figura que no era él, pero que llevaba su marca. Draven, en cambio, cerró los ojos como si temiera lo que podría encontrar allí. La constelación, ahora brillante, proyectó sombras que se movían sin ser tocadas, y en ellas, Zyra leyó una historia aún por escribir: una guerra que no llegaría, pero una verdad que sí lo haría. El cielo se tornó una puerta, y detrás de ella, el eco de los primeros albañiles del tiempo llamaba con un ruido de piedras y destellos.</w:t>
      </w:r>
    </w:p>
    <w:p>
      <w:r>
        <w:br w:type="page"/>
      </w:r>
    </w:p>
    <w:p>
      <w:pPr>
        <w:pStyle w:val="Heading1"/>
        <w:jc w:val="center"/>
      </w:pPr>
      <w:r>
        <w:t>Capítulo 1</w:t>
      </w:r>
    </w:p>
    <w:p>
      <w:pPr>
        <w:spacing w:after="240"/>
        <w:ind w:firstLine="360"/>
        <w:jc w:val="both"/>
      </w:pPr>
      <w:r>
        <w:t>El **Astronexo** vibraba con un zumbido distorsionado, como si su estructura metálica se estuviera desgarrando bajo la presión de un viento invisible. Los cristales de plasma, esculpidos con precisión milenaria, parpadeaban con una luz desvanecida, su brillo menguando como el aliento de un titán herido. Kael Riven, sentado frente a los controles, escrutaba las lecturas del sistema de energía con una mezcla de frustración y miedo. No era la primera vez que veía una falla en los cristales, pero esta vez era diferente. La nave no solo se estaba apagando; algo más profundo la corroía, algo que no podía medirse en gráficos ni ecuaciones.</w:t>
      </w:r>
    </w:p>
    <w:p>
      <w:pPr>
        <w:spacing w:after="240"/>
        <w:ind w:firstLine="360"/>
        <w:jc w:val="both"/>
      </w:pPr>
      <w:r>
        <w:t>—Los cristales están perdiendo estabilidad—murmuró, su voz tenue contra el eco metálico del hangar. Los sensores mostraban una corriente astral decreciente, una energía que no llegaba ni a los circuitos más básicos. La nave, por más avanzada que fuera, dependía de esa fuerza ancestral para mantenerse en funcionamiento.</w:t>
      </w:r>
    </w:p>
    <w:p>
      <w:pPr>
        <w:spacing w:after="240"/>
        <w:ind w:firstLine="360"/>
        <w:jc w:val="both"/>
      </w:pPr>
      <w:r>
        <w:t>En el centro del puente, Seraphina Veyra sintió un escalofrío recorrer su espalda. La estrella misteriosa, un destello rojo en la periferia galáctica, había comenzado a pulsar con un ritmo irregular, como si estuviera comunicando una advertencia. Extendió la mano hacia el panel de control, sus dedos rozando los símbolos runicos que brillaban con un destello débil. El aire alrededor de ella se tensó, y una chispa de luz azulada saltó entre sus dedos y los circuitos, reactivando momentáneamente los cristales.</w:t>
      </w:r>
    </w:p>
    <w:p>
      <w:pPr>
        <w:spacing w:after="240"/>
        <w:ind w:firstLine="360"/>
        <w:jc w:val="both"/>
      </w:pPr>
      <w:r>
        <w:t>—No es suficiente—dijo Alaric Thorne, apareciendo tras ella con su capa de estelar ondeando como si llevara el peso del cosmos. Sus ojos, fríos y calculadores, se clavaron en los runas—. La Astral Arcana no es un mero complemento. Es la esencia de la nave. Sin ella, los cristales se desvanecerán como hojas en la tormenta.</w:t>
      </w:r>
    </w:p>
    <w:p>
      <w:pPr>
        <w:spacing w:after="240"/>
        <w:ind w:firstLine="360"/>
        <w:jc w:val="both"/>
      </w:pPr>
      <w:r>
        <w:t>El grupo se tensó. Algunos miraron a Seraphina con desconfianza, como si su interferencia fuera un acto de traición. El capitán Dain, con su rostro severo iluminado por la luz rojiza de los cristales, gruñó:</w:t>
      </w:r>
    </w:p>
    <w:p>
      <w:pPr>
        <w:spacing w:after="240"/>
        <w:ind w:firstLine="360"/>
        <w:jc w:val="both"/>
      </w:pPr>
      <w:r>
        <w:t>—¿Cómo puedes manipular algo que no entiendes? La magia es primitiva, no es un sustituto de la tecnología.</w:t>
      </w:r>
    </w:p>
    <w:p>
      <w:pPr>
        <w:spacing w:after="240"/>
        <w:ind w:firstLine="360"/>
        <w:jc w:val="both"/>
      </w:pPr>
      <w:r>
        <w:t>—No es un sustituto—respondió Seraphina, su voz firme pero llena de un temblor que no lograba ocultar—. Es lo que la tecnología necesita para respirar.</w:t>
      </w:r>
    </w:p>
    <w:p>
      <w:pPr>
        <w:spacing w:after="240"/>
        <w:ind w:firstLine="360"/>
        <w:jc w:val="both"/>
      </w:pPr>
      <w:r>
        <w:t>Kael se inclinó hacia ella, sus ojos oscuros brillando con una mezcla de asombro y resentimiento. No podía negar lo que veía: las runas estaban activando, aunque no sabía cómo. La energía de Seraphina no solo reparaba el sistema; lo transformaba. Pero eso lo asustaba. Porque si la magia era esencial, ¿qué significaba su lealtad al Imperio Nexiano, que había siempre despreciado las artes antiguas?</w:t>
      </w:r>
    </w:p>
    <w:p>
      <w:pPr>
        <w:spacing w:after="240"/>
        <w:ind w:firstLine="360"/>
        <w:jc w:val="both"/>
      </w:pPr>
      <w:r>
        <w:t>—Tienes que hacerlo más rápido—advirtió Alaric, señalando el panel donde las lecturas de la **Sincronización Cósmica** se volvían rojas. El sistema alertaba de un desequilibrio que no era solo local. La estrella misteriosa, al parecer, no era un fenómeno aleatorio. Era una señal.</w:t>
      </w:r>
    </w:p>
    <w:p>
      <w:pPr>
        <w:spacing w:after="240"/>
        <w:ind w:firstLine="360"/>
        <w:jc w:val="both"/>
      </w:pPr>
      <w:r>
        <w:t>Seraphina cerró los ojos, concentrándose en el flujo de energía que ahora fluía a través de ella. Las runas se iluminaron, pero no como antes. Esta vez, su brillo era más intenso, casi doloroso. La nave respondió, sus sistemas reactivándose con una energía que parecía surgir de las entrañas del universo mismo. Kael, sin embargo, no podía dejar de preguntarse: ¿qué costaría esta reparación?</w:t>
      </w:r>
    </w:p>
    <w:p>
      <w:pPr>
        <w:spacing w:after="240"/>
        <w:ind w:firstLine="360"/>
        <w:jc w:val="both"/>
      </w:pPr>
      <w:r>
        <w:t>La alerta del sistema resonó como un eco en la mente de todos. No era un simple fallo técnico. Era un aviso. Y mientras el **Astronexo** se estabilizaba, una sombra de incertidumbre se extendió sobre el grupo. La estrella misteriosa no solo había dañado la nave; había revelado una verdad que nadie quería aceptar: el Ciclo de las Estrellas no era inmune a la destrucción. Y si el **Astronexo** era un símbolo de su equilibrio, ¿qué sucedería si ese equilibrio se rompía por completo?</w:t>
      </w:r>
    </w:p>
    <w:p>
      <w:pPr>
        <w:spacing w:after="240"/>
        <w:ind w:firstLine="360"/>
        <w:jc w:val="both"/>
      </w:pPr>
      <w:r>
        <w:t>El brillo de las runas se expandió, dibujando patrones que parecían flotar entre el cielo estrellado y la estructura de la nave. Seraphina cerró los ojos, sus manos temblorosas sobre los controles, mientras el hechizo astral se entrelazaba con los cables del circuito mágico-tecnológico. La energía no era solo física; era una resonancia que vibraba en sus huesos, como si el cosmos intentara recordar un pacto olvidado. Pero el equilibrio no era fácil. Cada latido de su sangre ancestral se encontraba en tensión con el latido de los sistemas, y el precio de mantenerlos unidos se hacía evidente en su rostro, en la forma en que sus pupilas se dilataban, como si lucharan contra una fuerza invisible.</w:t>
      </w:r>
    </w:p>
    <w:p>
      <w:pPr>
        <w:spacing w:after="240"/>
        <w:ind w:firstLine="360"/>
        <w:jc w:val="both"/>
      </w:pPr>
      <w:r>
        <w:t>—¡No es suficiente! —gritó Alaric, su voz cortando el eco de la nave. La pantalla del panel de control parpadeaba con lecturas erráticas, y el humo del reactor se tornaba más denso, como si el propio universo se estuviera agitando.</w:t>
      </w:r>
    </w:p>
    <w:p>
      <w:pPr>
        <w:spacing w:after="240"/>
        <w:ind w:firstLine="360"/>
        <w:jc w:val="both"/>
      </w:pPr>
      <w:r>
        <w:t>Seraphina no respondió. Solo sostuvo el hechizo, sintiendo cómo su poder se desvanecía en el vacío, cómo el circuito mágico-tecnológico se agotaba. El grupo la miraba, algunos con asombro, otros con desconfianza. Kael, quien había estado observando en silencio, se acercó a ella, sus ojos oscuros reflejando una pregunta no dicha.</w:t>
      </w:r>
    </w:p>
    <w:p>
      <w:pPr>
        <w:spacing w:after="240"/>
        <w:ind w:firstLine="360"/>
        <w:jc w:val="both"/>
      </w:pPr>
      <w:r>
        <w:t>—¿Por qué tú? —murmuró, rozando su hombro con un gesto que no era de alivio, sino de interrogación.</w:t>
      </w:r>
    </w:p>
    <w:p>
      <w:pPr>
        <w:spacing w:after="240"/>
        <w:ind w:firstLine="360"/>
        <w:jc w:val="both"/>
      </w:pPr>
      <w:r>
        <w:t>Ella inhaló profundamente, el aire cargado de electricidad. La sangre de los astrales y la de los constructores del Astronexo fluían en su cuerpo, y por un instante, sintió que eran dos lenguajes en conflicto. Pero no podía detenerse. El Ciclo de las Estrellas no era invulnerable, y si su equilibrio se rompía, no solo la nave caería en ruinas, sino que el cosmos entero podría desplomarse. Y entonces, como si el universo leyera sus pensamientos, una nueva alerta sonó: una señal distorsionada, que no era de la estrella misteriosa, sino de algo más antiguo, más profundo. Algo que había estado esperando su momento para despertar.</w:t>
      </w:r>
    </w:p>
    <w:p>
      <w:pPr>
        <w:spacing w:after="240"/>
        <w:ind w:firstLine="360"/>
        <w:jc w:val="both"/>
      </w:pPr>
      <w:r>
        <w:t>—¿Qué es eso? —preguntó Kael, su voz tensa mientras se acercaba a los cristales de plasma que iluminaban la consola. Sus dedos trazaron patrones en la superficie brillante, pero el brillo se desvaneció, reemplazado por una sombra que parecía crecer bajo su mirada.</w:t>
      </w:r>
    </w:p>
    <w:p>
      <w:pPr>
        <w:spacing w:after="240"/>
        <w:ind w:firstLine="360"/>
        <w:jc w:val="both"/>
      </w:pPr>
      <w:r>
        <w:t>Alaric Thorne se interpuso entre él y el panel, su rostro tenso bajo la luz fría de los dispositivos. —No es un fallo, Kael. Es una señal. La Astral Arcana que alimenta estos sistemas no solo es energía... es *vida*. Y si no se reabastece, todo se descompone.</w:t>
      </w:r>
    </w:p>
    <w:p>
      <w:pPr>
        <w:spacing w:after="240"/>
        <w:ind w:firstLine="360"/>
        <w:jc w:val="both"/>
      </w:pPr>
      <w:r>
        <w:t>—¿Vida? —Kael frunció el ceño, su mente ya calculando alternativas. La tecnología del Imperio Nexiano era un legado de precisión, de control. No había espacio para misterios. Pero ahora, frente a los datos que no encajaban, algo en su interior se agitaba.</w:t>
      </w:r>
    </w:p>
    <w:p>
      <w:pPr>
        <w:spacing w:after="240"/>
        <w:ind w:firstLine="360"/>
        <w:jc w:val="both"/>
      </w:pPr>
      <w:r>
        <w:t>Seraphina cerró los ojos, como si escuchara una voz que solo ella pudiera oír. El ruido de los sistemas fallando se mezclaba con el latido de su sangre, que ahora parecía resonar con la misma frecuencia que los circuitos de la nave. —No es solo la tecnología —dijo, abriendo los ojos—. Es *yo*. Las runas no solo activaron el Astronexo, las *cargaron*. Y si no puedo mantener el equilibrio, todo se derrumbará.</w:t>
      </w:r>
    </w:p>
    <w:p>
      <w:pPr>
        <w:spacing w:after="240"/>
        <w:ind w:firstLine="360"/>
        <w:jc w:val="both"/>
      </w:pPr>
      <w:r>
        <w:t>—¿Y por qué no lo puedes hacer? —interrogó Kael, su tono más ácido. No era solo desconfianza, era una necesidad de entender. Si la tecnología dependía de algo que ella portaba en su sangre, ¿qué significaba eso para el Imperio? ¿Para *él*?</w:t>
      </w:r>
    </w:p>
    <w:p>
      <w:pPr>
        <w:spacing w:after="240"/>
        <w:ind w:firstLine="360"/>
        <w:jc w:val="both"/>
      </w:pPr>
      <w:r>
        <w:t>Alaric suspiró, su mano rozando el borde de un panel que emitía chispas. —Porque la Astral Arcana no se puede forzar. Es una corriente que fluye, que se da y se toma. Si la destruyes, no solo pierdes la energía, pierdes la conexión. Y si la conexión se rompe...</w:t>
      </w:r>
    </w:p>
    <w:p>
      <w:pPr>
        <w:spacing w:after="240"/>
        <w:ind w:firstLine="360"/>
        <w:jc w:val="both"/>
      </w:pPr>
      <w:r>
        <w:t>—¿El cosmos se cae? —completó Kael, su voz baja.</w:t>
      </w:r>
    </w:p>
    <w:p>
      <w:pPr>
        <w:spacing w:after="240"/>
        <w:ind w:firstLine="360"/>
        <w:jc w:val="both"/>
      </w:pPr>
      <w:r>
        <w:t>—No se cae. Se *despierta*.</w:t>
      </w:r>
    </w:p>
    <w:p>
      <w:pPr>
        <w:spacing w:after="240"/>
        <w:ind w:firstLine="360"/>
        <w:jc w:val="both"/>
      </w:pPr>
      <w:r>
        <w:t>El silencio que siguió fue roto por un nuevo sonido, más grave, como el eco de un mundo olvidado. Los cristales de plasma parpadearon, reflejando un patrón que no era de energía, sino de *degeneración*. Seraphina sintió cómo su cuerpo se estremecía, como si algo en su interior se estuviera deshilachando.</w:t>
      </w:r>
    </w:p>
    <w:p>
      <w:pPr>
        <w:spacing w:after="240"/>
        <w:ind w:firstLine="360"/>
        <w:jc w:val="both"/>
      </w:pPr>
      <w:r>
        <w:t>—¿Qué es eso? —preguntó uno de los tripulantes, su voz temblorosa.</w:t>
      </w:r>
    </w:p>
    <w:p>
      <w:pPr>
        <w:spacing w:after="240"/>
        <w:ind w:firstLine="360"/>
        <w:jc w:val="both"/>
      </w:pPr>
      <w:r>
        <w:t>Alaric negó con la cabeza, pero su mirada se clavó en Seraphina. —No lo sé. Pero no es un error. Es una *llamada*. Y si no respondemos...</w:t>
      </w:r>
    </w:p>
    <w:p>
      <w:pPr>
        <w:spacing w:after="240"/>
        <w:ind w:firstLine="360"/>
        <w:jc w:val="both"/>
      </w:pPr>
      <w:r>
        <w:t>Kael se apartó de la consola, sus pasos resonando en el metal. —Entonces, ¿qué hacemos? ¿Continuamos con este juego de ilusiones mientras la tecnología que nos sostiene se corrompe?</w:t>
      </w:r>
    </w:p>
    <w:p>
      <w:pPr>
        <w:spacing w:after="240"/>
        <w:ind w:firstLine="360"/>
        <w:jc w:val="both"/>
      </w:pPr>
      <w:r>
        <w:t>—No es un juego —replicó Alaric, pero su voz no era la de antes. Era más frágil, como si cargara con un peso que no podía explicar.</w:t>
      </w:r>
    </w:p>
    <w:p>
      <w:pPr>
        <w:spacing w:after="240"/>
        <w:ind w:firstLine="360"/>
        <w:jc w:val="both"/>
      </w:pPr>
      <w:r>
        <w:t>Seraphina sintió cómo el aire se enrarecía, cómo el cosmos mismo parecía retener su aliento. La corrupción no era solo un peligro, era una *opción*. Y en ese momento, entre la luz y la oscuridad, comprendió que el verdadero enemigo no era la estrella misteriosa, ni la amenaza antigua que resonaba en los cristales. Era la propia *fusión* de lo que habían elegido ser.</w:t>
      </w:r>
    </w:p>
    <w:p>
      <w:pPr>
        <w:spacing w:after="240"/>
        <w:ind w:firstLine="360"/>
        <w:jc w:val="both"/>
      </w:pPr>
      <w:r>
        <w:t>Seraphina cerró los ojos, dejando que el eco mágico se filtrara en su mente. Era el mismo mensaje que había recibido en la estrella muerta, un susurro antiguo que resonaba en la estructura del Astronexo como una nota desafinada. Su pulso aceleró al reconocerlo: palabras entrelazadas en un idioma olvidado, hablando de un equilibrio roto y una unión que solo podía lograrse mediante la *sangre de los cielos y la piel de los máquinas*. Alaric se inclinó hacia ella, su voz ahora un susurro cargado de advertencia. —No te muevas. El fragmento está en el corazón de la nave, donde los cristales se funden con el metal. —Su mirada se cruzó con la de Kael, quien frunció el ceño, como si ya sospechase que el destino no era una opción, sino una *carga*.</w:t>
      </w:r>
    </w:p>
    <w:p>
      <w:pPr>
        <w:spacing w:after="240"/>
        <w:ind w:firstLine="360"/>
        <w:jc w:val="both"/>
      </w:pPr>
      <w:r>
        <w:t>Con manos temblorosas, Seraphina se dirigió a la zona donde los paneles de energía se mezclaban con los símbolos runicos. Allí, entre hilos de luz y circuitos envenenados, encontró una runa oculta bajo una capa de polvo cósmico. Al tocarla, el Astronexo vibró con un sonido que parecía un grito de los propios cielos. La profecía se desplegó en su mente: *“Cuando las runas se despierten y el cosmos sangre, el último roto será el puente entre lo que fue y lo que debe ser.”*</w:t>
      </w:r>
    </w:p>
    <w:p>
      <w:pPr>
        <w:spacing w:after="240"/>
        <w:ind w:firstLine="360"/>
        <w:jc w:val="both"/>
      </w:pPr>
      <w:r>
        <w:t>El aire se llenó de una energía que no era ni magia ni tecnología, sino algo más profundo, como si el propio universo estuviera esperando su decisión. Kael se acercó, su rostro iluminado por una mezcla de desesperanza y determinación. —¿Qué significa esto? —preguntó, pero Seraphina ya no podía responder. La runa la absorbía, revelando que su existencia no era un accidente, sino una *llave* que había sido forjada para esta hora.</w:t>
      </w:r>
    </w:p>
    <w:p>
      <w:pPr>
        <w:spacing w:after="240"/>
        <w:ind w:firstLine="360"/>
        <w:jc w:val="both"/>
      </w:pPr>
      <w:r>
        <w:t>Alaric se aferró al borde de la consola, su circuito mágico-tecnológico parpadeando como una estrella agonizante. —No podemos ignorarla —murmuró, su voz quebrada por el peso de las palabras. La corrupción no era un error, era una *síntoma*. Y la única cura estaba en lo que ellos habían intentado evitar: unir lo que nunca debieron separar.</w:t>
      </w:r>
    </w:p>
    <w:p>
      <w:pPr>
        <w:spacing w:after="240"/>
        <w:ind w:firstLine="360"/>
        <w:jc w:val="both"/>
      </w:pPr>
      <w:r>
        <w:t>El Astronexo retumbó como un leviatán herido, sus sistemas de navegación desviándose bruscamente del curso original. Seraphina, aún envuelta en la luz de la runa, sintió cómo su cuerpo se desgarraba entre dos realidades: la de los astros y la de los hechizos. —No podemos seguir —dijo Alaric, su voz teñida de urgencia mientras ajustaba los controles con manos temblorosas. El panel de instrumentos parpadeaba con un ritmo errático, como si el propio espacio se estuviera desgarrando. Kael, sin embargo, negó con la cabeza, su mirada fija en el horizonte estelar. —¿Y qué hacemos entonces? ¿Hundirnos en un vacío que no conocemos?</w:t>
      </w:r>
    </w:p>
    <w:p>
      <w:pPr>
        <w:spacing w:after="240"/>
        <w:ind w:firstLine="360"/>
        <w:jc w:val="both"/>
      </w:pPr>
      <w:r>
        <w:t>Una ráfaga de energía pura, más antigua que las estrellas, sacudió la nave. El portal mágico surgió de la nada, un túnel de destellos violetas que se abría en el espacio como una herida luminosa. Seraphina se lanzó hacia él, su intuición gritando que era necesario. —Es la única forma de estabilizarlo —musitó, mientras los dedos se cerraban sobre el borde del portal. Alaric intentó detenerla, pero su circuito mágico-tecnológico se fundió en una llamarada de luz azul, cegando temporalmente a los tres.</w:t>
      </w:r>
    </w:p>
    <w:p>
      <w:pPr>
        <w:spacing w:after="240"/>
        <w:ind w:firstLine="360"/>
        <w:jc w:val="both"/>
      </w:pPr>
      <w:r>
        <w:t>Cuando la visión regresó, el Astronexo había atravesado el umbral. Frente a ellos, Virelia se extendía como un espejo de cristal bajo un cielo de sombras y fuego. Ciudades flotantes, construidas sobre raíces gigantescas que se entrelazaban con las estrellas, brillaban con luces que parecían respirar. Pero en el centro del planeta, una figura etérea se materializó, su silueta dibujada en el aire como un sueño olvidado. —¿Quién...? —empezó Kael, pero la voz se ahogó en su garganta. La criatura no era de este mundo, ni de ninguno que conocieran. Sus ojos, huecos y llenos de constelaciones, parecían contener la memoria de la galaxia entera.</w:t>
      </w:r>
    </w:p>
    <w:p>
      <w:pPr>
        <w:spacing w:after="240"/>
        <w:ind w:firstLine="360"/>
        <w:jc w:val="both"/>
      </w:pPr>
      <w:r>
        <w:t>Seraphina retrocedió, su corazón acelerado. —No somos los únicos buscando la respuesta —susurró, mientras el portal se cerraba detrás de ellos, dejando solo el eco de un susurro que resonaba en el vacío.</w:t>
      </w:r>
    </w:p>
    <w:p>
      <w:r>
        <w:br w:type="page"/>
      </w:r>
    </w:p>
    <w:p>
      <w:pPr>
        <w:pStyle w:val="Heading1"/>
        <w:jc w:val="center"/>
      </w:pPr>
      <w:r>
        <w:t>Capítulo 2</w:t>
      </w:r>
    </w:p>
    <w:p>
      <w:pPr>
        <w:spacing w:after="240"/>
        <w:ind w:firstLine="360"/>
        <w:jc w:val="both"/>
      </w:pPr>
      <w:r>
        <w:t>El Astronexo se tambaleaba bajo la presión de las estrellas muertas, su estructura metálica retumbando como si el cosmos mismo intentara desgarrarla. Seraphina Veyra, con las manos temblorosas sobre el panel de control, observó cómo el sistema de navegación proyectaba un destello azulado en la oscuridad. Era el mismo señalamiento que había aparecido en el Capítulo 2, aquel que parecía desafiar la lógica de los mapas conocidos. La nave se inclinó bruscamente, y un sonido sordo resonó en sus entrañas, como si el universo estuviera suspirando.</w:t>
      </w:r>
    </w:p>
    <w:p>
      <w:pPr>
        <w:spacing w:after="240"/>
        <w:ind w:firstLine="360"/>
        <w:jc w:val="both"/>
      </w:pPr>
      <w:r>
        <w:t>Al acercarse, la estrella muerta no fue un punto de luz, sino una masa negra que devoraba la luz como un agujero en la realidad. Pero en su corazón, algo se movió. Un brillo anaranjado emergió, formando patrones que se parecían a símbolos antiguos. Seraphina sintió un hormigueo en las venas, un eco de poder que no era suyo. Las Estrellas de la Verdad, como gotas de fuego eterno, se desprendieron de la estrella, flotando en el vacío y creando un halo que envolvió la nave.</w:t>
      </w:r>
    </w:p>
    <w:p>
      <w:pPr>
        <w:spacing w:after="240"/>
        <w:ind w:firstLine="360"/>
        <w:jc w:val="both"/>
      </w:pPr>
      <w:r>
        <w:t>Kael Riven, mirando las runas de estabilidad que parpadeaban en el panel, murmuró: "No es un fenómeno natural. Alguien lo ha programado." Su voz sonó tensa, como si el peso de la revelación ya lo estuviera aplastando. Alaric Thorne, que sostenía un libro desgastado en sus brazos, negó con la cabeza. "No es programación. Es una advertencia. La Fusión del Cosmos no es un accidente."</w:t>
      </w:r>
    </w:p>
    <w:p>
      <w:pPr>
        <w:spacing w:after="240"/>
        <w:ind w:firstLine="360"/>
        <w:jc w:val="both"/>
      </w:pPr>
      <w:r>
        <w:t>De entre las sombras del espacio, una silueta brilló: una nave alienígena, su superficie reluciente con runas que brillaban en sincronía con las Estrellas de la Verdad. Draven Nyx, quien había estado en silencio, se puso de pie. "No es la primera vez que vemos esto. Las runas de su armadura... son idénticas a las que usan los Astrales." Su tono era calculador, pero en sus ojos había una sombra de miedo.</w:t>
      </w:r>
    </w:p>
    <w:p>
      <w:pPr>
        <w:spacing w:after="240"/>
        <w:ind w:firstLine="360"/>
        <w:jc w:val="both"/>
      </w:pPr>
      <w:r>
        <w:t>Zyra el Vidente, que había estado observando el cielo desde el puente, extendió una mano. "El mensaje no es para todos. Solo para quienes pueden ver más allá de lo que el cosmos quiere ocultar." Las Estrellas de la Verdad se alinearon alrededor de su palma, proyectando palabras en el aire: fragmentos de la Profecía de los Últimos Rotos. "El Encuentro es el equilibrio perdido. No es un destino, sino una elección."</w:t>
      </w:r>
    </w:p>
    <w:p>
      <w:pPr>
        <w:spacing w:after="240"/>
        <w:ind w:firstLine="360"/>
        <w:jc w:val="both"/>
      </w:pPr>
      <w:r>
        <w:t>El alienígena, cuya forma parecía una amalgama de metal y carne translúcida, habló en un idioma que resonó en sus pensamientos. Su voz era una mezcla de melodía y eco, como si el tiempo se hubiera enrollado en sus palabras. "La magia y la tecnología no deben separarse. Pero tampoco deben fusionarse sin propósito."</w:t>
      </w:r>
    </w:p>
    <w:p>
      <w:pPr>
        <w:spacing w:after="240"/>
        <w:ind w:firstLine="360"/>
        <w:jc w:val="both"/>
      </w:pPr>
      <w:r>
        <w:t>Seraphina sintió cómo su sangre se calentaba. "¿Qué sucede si no lo hacemos?" preguntó, su voz apenas un susurro.</w:t>
      </w:r>
    </w:p>
    <w:p>
      <w:pPr>
        <w:spacing w:after="240"/>
        <w:ind w:firstLine="360"/>
        <w:jc w:val="both"/>
      </w:pPr>
      <w:r>
        <w:t>El alienígena señaló las Estrellas de la Verdad. "Entonces el cosmos se romperá. Pero si elige el camino correcto, podrá detenerlo."</w:t>
      </w:r>
    </w:p>
    <w:p>
      <w:pPr>
        <w:spacing w:after="240"/>
        <w:ind w:firstLine="360"/>
        <w:jc w:val="both"/>
      </w:pPr>
      <w:r>
        <w:t>Alaric cerró los ojos, su mente luchando contra la idea de que la profecía no fuera un fardo de destino, sino una oportunidad. Zyra intercedió, su voz calmada pero llena de urgencia: "El Encuentro no es un lugar. Es un momento. Y Seraphina... su sangre es la clave."</w:t>
      </w:r>
    </w:p>
    <w:p>
      <w:pPr>
        <w:spacing w:after="240"/>
        <w:ind w:firstLine="360"/>
        <w:jc w:val="both"/>
      </w:pPr>
      <w:r>
        <w:t>Draven se inclinó hacia ella, sus palabras cargadas de desdén. "¿La clave? ¿Eres tú la que puede cambiar el curso de las estrellas?"</w:t>
      </w:r>
    </w:p>
    <w:p>
      <w:pPr>
        <w:spacing w:after="240"/>
        <w:ind w:firstLine="360"/>
        <w:jc w:val="both"/>
      </w:pPr>
      <w:r>
        <w:t>Seraphina no respondió. Solo miró las Estrellas de la Verdad, que brillaban con un resplandor que parecía conocerla desde siempre. La nave alienígena se acercó, sus sistemas híbridos emitiendo un zumbido que vibró en el aire. El pacto se avecinaba, pero en el fondo de su ser, algo se movía: una pregunta que no podía dejar de hacerse. ¿Era ella la que debía encontrar el Encuentro, o era el Encuentro el que la buscaba?</w:t>
      </w:r>
    </w:p>
    <w:p>
      <w:pPr>
        <w:spacing w:after="240"/>
        <w:ind w:firstLine="360"/>
        <w:jc w:val="both"/>
      </w:pPr>
      <w:r>
        <w:t>Seraphina extendió la mano, su palma abierta hacia las Estrellas de la Verdad que parpadeaban en el vacío. La luz de la estrella muerta, fría y opaca, se encendió de repente, como si su sangre fuera una chispa que despertara algo dormido en la oscuridad. Un patrón comenzó a dibujarse en el cielo: puntos brillantes que se alineaban en una constelación desconocida, sus brillos intermitentes formando una trayectoria que solo se mantenía visible por un instante. Zyra se acercó, sus ojos relucientes de emoción. "Las estrellas no solo hablan de finales", murmuró. "Mostraron el camino cuando activaste tu sangre. Ese es el mapa."</w:t>
      </w:r>
    </w:p>
    <w:p>
      <w:pPr>
        <w:spacing w:after="240"/>
        <w:ind w:firstLine="360"/>
        <w:jc w:val="both"/>
      </w:pPr>
      <w:r>
        <w:t>Draven frunció el ceño, su postura tensa. "Un mapa hacia dónde, ¿a un lugar o a un destino? ¿Qué garantía tenemos de que no sea una trampa?"</w:t>
      </w:r>
    </w:p>
    <w:p>
      <w:pPr>
        <w:spacing w:after="240"/>
        <w:ind w:firstLine="360"/>
        <w:jc w:val="both"/>
      </w:pPr>
      <w:r>
        <w:t>Seraphina no lo miró. Su mente corría hacia las palabras de Zyra, hacia el peso de la verdad que se deslizaba entre los hilos de la profecía. No era un destino predestinado, sino una posibilidad. La Senda de las Estrellas de la Verdad, como la llamaban los antiguos textos, no era un sitio físico, sino un umbral donde la magia y la tecnología no se oponían, sino que se entrelazaban. Un lugar donde el conocimiento de los ancianos y la fuerza de los dioses se fusionaban para crear algo que ni los uno ni los otros podían alcanzar por sí solos.</w:t>
      </w:r>
    </w:p>
    <w:p>
      <w:pPr>
        <w:spacing w:after="240"/>
        <w:ind w:firstLine="360"/>
        <w:jc w:val="both"/>
      </w:pPr>
      <w:r>
        <w:t>La nave alienígena se detuvo a medio camino, sus sistemas emitiendo una señal que resonó como un eco en el corazón de Seraphina. El pacto no era una negociación, era una consecuencia. Y ahora, con el mapa entre sus dedos, todo parecía tener sentido: el misterio de su sangre, la urgencia de Zyra, el desdén de Draven. No era ella quien buscaba el Encuentro, sino el Encuentro que la buscaba. Con una determinación que no cabía en su pecho, giró hacia el grupo. "Vamos. Si las estrellas nos lo muestran, no podemos ignorarlo."</w:t>
      </w:r>
    </w:p>
    <w:p>
      <w:pPr>
        <w:spacing w:after="240"/>
        <w:ind w:firstLine="360"/>
        <w:jc w:val="both"/>
      </w:pPr>
      <w:r>
        <w:t>La nave alienígena, cuya silueta se recortaba contra el cielo nocturno, parecía respirar con una vida propia. Su superficie, labrada con runas estelares que brillaban en tonos que no existían en la naturaleza terrestre, se entrelazaba con redes de circuitos de plasma que pulsaban como venas bajo la piel de un titán. Al acercarse, Seraphina notó que las runas no eran meras decoraciones, sino una interfaz que se adaptaba a su piel, como si su sangre fuera un código antiguo que la nave reconociera. Zyra, con la mirada fija en los símbolos que se iluminaban al ritmo de su respiración, murmuró: "No es una nave, es un espejo. Refleja lo que el cosmos olvidó enseñarnos." Draven, sin embargo, se mantuvo apartado, las manos en los bolsillos, como si el contacto con aquel artefacto le recordara algo que no quería recordar. La señal que resonaba en su pecho no era solo una vibración, era un susurro que reclamaba su atención, un eco de un pacto que su pueblo había enterrado en la oscuridad de sus mitos. Mientras los pasos del grupo se hundían en la nieve, el interior de la nave se abrió con un zumbido que no era sonido, sino una invasión de imágenes: ciudades de cristal y hierro, almas que flotaban entre estrellas, y una figura envuelta en sombras que llevaba un amuleto idéntico al que Seraphina llevaba en su cuello. "El Marco general no fue un mito," susurró Zyra, "fue un recordatorio. Esta nave no nos guía, nos recuerda." La determinación de Seraphina se endureció, como si el peso de los siglos se hubiera depositado en sus hombros. "Entonces no discutamos más," dijo, mientras extendía la mano hacia la puerta que se abría como un pájaro nocturno. "Si el cosmos nos eligió, no podemos huir de su llamada."</w:t>
      </w:r>
    </w:p>
    <w:p>
      <w:pPr>
        <w:spacing w:after="240"/>
        <w:ind w:firstLine="360"/>
        <w:jc w:val="both"/>
      </w:pPr>
      <w:r>
        <w:t>La nave se estremeció alrededor de ellos, como si su interior albergara un pulso ancestral que ahora se desataba. Las luces que iluminaban los pasillos fluctuaron, dibujando patrones en el aire que Kael reconoció al instante: runas de estabilidad, grabadas en un idioma que no era del todo ajeno a su mente. Alaric, sin embargo, ya se había alejado, su rostro tenso bajo la capucha de su armadura. "No podemos confiar en eso", gruñó, señalando las líneas brillantes que se desvanecían con cada paso. "La magia ancestral no fue diseñada para controlar máquinas. Es una herencia que nos destruirá si la usamos mal." Kael se giró, los ojos en llamas por la frustración. "Y si no la usamos, ¿qué? Estamos atrapados en una nave que no entiende de palabras, solo de símbolos. ¿Crees que los guardianes nos dejarán salir sin una pista de cómo funcionan sus sistemas?" La respuesta de Alaric fue un silencio denso, roto solo por el sonido de los pasos de los demás, que avanzaban hacia la sala central donde las sombras se agrupaban como una audiencia expectante. Entre los destellos de luz, Kael vio cómo la figura del amuleto en la pared se movía, como si escuchara. "No es un pacto", murmuró Seraphina, su voz mezclada con el eco de la nave. "Es una prueba. Y si no somos capaces de resolverlo, no habrá retorno." Alaric se cruzó de brazos, mientras Kael, con el puño cerrado sobre el cinturón de símbolos runificados, se preguntaba si la magia que él conocía era suficiente para desafiar algo que había estado dormido durante milenios. La tensión entre ellos se convirtió en una corriente invisible, que rozaba los pensamientos de los demás, hasta que una voz resonó en el aire, fría y sin tono: "¿Qué os hace creer que tenéis derecho a decidir?" La pregunta no fue dirigida a nadie en particular, pero ambos se volvieron, encontrándose en el umbral de una decisión que podría cambiar el equilibrio entre lo que habían venido a buscar y lo que el cosmos les exigiría pagar.</w:t>
      </w:r>
    </w:p>
    <w:p>
      <w:pPr>
        <w:spacing w:after="240"/>
        <w:ind w:firstLine="360"/>
        <w:jc w:val="both"/>
      </w:pPr>
      <w:r>
        <w:t>Zyra se adelantó, su mano rozando el borde del mapa celestial que brillaba con un resplandor sordo, como si el cosmos mismo lo estuviera sosteniendo. Con un susurro, entrelazó sus dedos en el aire, dibujando runas que se fundían con los destellos de un dispositivo en su cinturón: una esfera de cristal negro que proyectaba hologramas de estrellas desconocidas. La tecnología del Astronexo, fría y precisa, se entrelazó con su magia, que vibraba como una melodía ancestral, y de su unión surgió una luz que no era ni una ni la otra, sino algo intermedio, un destello que parecía tejido por la oscuridad y la claridad al mismo tiempo. Los guardianes, que habían estado en silencio, se movieron. Su forma, compuesta de líneas luminosas y estructuras metálicas que se ajustaban al ritmo de los latidos del mapa, se acercaron, sus ojos como estrellas muertas que brillaban al compás de la energía que Zyra canalizaba. "No es un pacto", dijo ella, su voz ahora resonando como si saliera de las mismas estrellas, "es un puente. Y vosotros... sois los primeros que lo cruzan." La nave alienígena, que había estado en espera, emitió un zumbido sordo, y por primera vez, el aire se llenó de una melodía que combinaba el sonido del viento con el de un motor en marcha. Seraphina contuvo la respiración, viendo cómo la luz de Zyra se extendía hacia el horizonte, marcando un camino que no era de piedra ni de constelaciones, sino de un idioma que solo los que estaban dispuestos a escuchar podían comprender.</w:t>
      </w:r>
    </w:p>
    <w:p>
      <w:pPr>
        <w:spacing w:after="240"/>
        <w:ind w:firstLine="360"/>
        <w:jc w:val="both"/>
      </w:pPr>
      <w:r>
        <w:t>La estrella más brillante del mapa, una luz que parecía latir con la respiración del cosmos, se desvaneció en un destello blanco que cayó sobre la nave como una gota de nieve en el fuego. Seraphina sintió un hormigueo en las palmas, una vibración que no era de la magia ni de la tecnología, sino de algo más antiguo, más profundo. El aire se estremeció, y la melodía se intensificó, ahora con un tono que recordaba el eco de un corazón desbocado. Los guardianes, inmóviles hasta ese momento, emitieron un susurro metálico, como si sus cuerpos se desgajaran para revelar una verdad oculta. Uno de ellos, un ser con forma de espiral de acero y cristales que reflejaban el caos, extendió una mano y tocó la luz que emanaba de Zyra. En ese contacto, el suelo tembló, y una grieta de energía azul se abrió en el centro del mapa, atravesando la nave como un río de fuego. Seraphina notó que su respiración se sincronizaba con el ritmo de la grieta, como si su existencia estuviera escrita en esa línea que se extendía hacia el infinito. Zyra cerró los ojos, y cuando los abrió, sus pupilas eran ahora dos puntos negros que brillaban con un brillo distinto, como si hubiera absorbido una parte de la estrella. "La transformación no es un acto", murmuró, "es un eco. Y tú, Seraphina, eres el eco que no puede callarse." La nave se inclinó bruscamente, y en el techo, entre las estrellas proyectadas, un portal se formó, no de luz, sino de silencio, un vacío que devoraba el sonido y el tiempo. Algo se movía detrás de él, algo que no era ni humano ni alienígena, pero que miraba con una curiosidad que hacía temblar el alma.</w:t>
      </w:r>
    </w:p>
    <w:p>
      <w:pPr>
        <w:spacing w:after="240"/>
        <w:ind w:firstLine="360"/>
        <w:jc w:val="both"/>
      </w:pPr>
      <w:r>
        <w:t>El portal de silencio se expandió, desgarrando el aire como una herida sin sangre. Seraphina sintió cómo el miedo le agarrotaba los huesos, pero algo en su interior se desataba: una necesidad urgente de entender, de *escuchar*. El eco de la melodía, que antes era una vibración suave, ahora se intensificaba, retorciéndose en sus oídos como una canción prohibida. Las estrellas proyectadas en la nave se apagaron una a una, dejando solo el resplandor del portal, que parecía devorar la luz del cosmos. Detrás de él, las sombras se movían con una lentitud que desafiaba la lógica, formando figuras que no eran ni cuerpos ni espíritus, sino algo que existía entre ambos: una entidad que llevaba la huella de los dos mundos, como si hubiera nacido de la fricción entre la magia y la máquina. Zyra dio un paso adelante, su voz ahora un susurro que resonaba en el vacío. "No te acerques, Seraphina. Es el *Eco de la Primavera*, el primero que cruzó el puente... y se perdió." Los guardianes se detuvieron, sus ojos de estrellas muertas reflejando una luz que no era ni blanca ni negra, sino una mezcla de ambos, como si el portal les hubiera robado parte de su esencia. En ese momento, la entidad alzó una mano, y en su palma se formó una constelación que no existía en ninguna parte, un mapa que no mostraba estrellas, sino *posibilidades*. La nave tembló, y Seraphina supo que el destino no era un camino, sino una elección que ahora se presentaba con la cara de un desconocido.</w:t>
      </w:r>
    </w:p>
    <w:p>
      <w:pPr>
        <w:spacing w:after="240"/>
        <w:ind w:firstLine="360"/>
        <w:jc w:val="both"/>
      </w:pPr>
      <w:r>
        <w:t>El Astronexo, aquel coloso de alambres luminosos y esferas de cristal que sostenía el puente entre los reinos, comenzó a temblar con una vibración que resonaba en los huesos. Sus núcleos de energía, alimentados por la Astral Arcana, se desvanecían como estrellas en el horizonte, sus destellos cada vez más frágiles. Seraphina observó cómo las líneas de luz que conectaban el mapa celestial al dispositivo se deshilachaban, como hilos de plata en un viento invisible. Zyra, con la mirada fija en la constelación que el Eco de la Primavera había formado, murmuró: "La Arcana no es un recurso, es un equilibrio. Lo que buscas no puede ser construido sin ella, pero tampoco puede ser controlado." La voz de la bruja se mezclaba con el zumbido de la máquina, un eco de advertencia que se perdía en el vacío. Los guardianes, ahora más cercanos, emitieron un sonido gutural, sus ojos de estrellas muertas parpadeando con una intensidad que hacía temblar el aire. En la palma del Eco, la constelación se desintegraba, revelando una oscuridad que no era ausencia, sino una posibilidad abierta, un abismo de decisiones que el Astronexo no podía sostener. Seraphina sintió cómo la nave se inclinaba, como si la propia estructura estuviera desafiando la gravedad para evitar que el puente colapsara. "No es un puente," repitió Zyra, su tono ahora lleno de urgencia. "Es una puerta. Y si la Arcana se extingue, no será un portal, sino un portal de retorno... al caos." La luz intermedia que antes unía ambos mundos se tornó roja, un aviso que ardía en las juntas de metal y en la piel de los viajeros. El Eco de la Primavera, en su desesperación, alzó la otra mano, y en su lugar se formó una estrella nueva, frágil y brillante, que iluminó la habitación como un sol fugaz. Seraphina supo que aquel fuego era el último aliento del Astronexo, y que su elección, si la tomaba, sería la que decidiera si el equilibrio se salvaba o se rompía para siempre.</w:t>
      </w:r>
    </w:p>
    <w:p>
      <w:pPr>
        <w:spacing w:after="240"/>
        <w:ind w:firstLine="360"/>
        <w:jc w:val="both"/>
      </w:pPr>
      <w:r>
        <w:t>La luz roja se extendió como una llama silenciosa, consumiendo el aire entre los guardianes y los Nexianos. Uno de ellos, el más alto y cuyos ojos parecían contener la memoria de mil estrellas caídas, dio un paso adelante. Su voz era un eco de viento atrapado en una cápsula de cristal, áspera y llena de cicatrices. "No es la primera vez que el equilibrio se rompe", murmuró, mientras sus pupilas, oscuras como agujeros negros, se dilataban al mirar la esfera de Zyra. "Nuestra sangre fue el precio de tu conocimiento, y tu poder fue el espejo que reflejó nuestra derrota. ¿Cómo crees que podríamos confiar en que no repetirás el mismo error?" La tensión se tensó en la habitación, como si el propio espacio se doblara bajo el peso de la historia. Seraphina sintió cómo el suelo bajo sus pies vibraba, un recordatorio de los desastres que habían sido sellados en el pasado por el mismo puente que ahora amenazaba con desmoronarse. El Eco de la Primavera, con su estrella recién nacida aún temblando en su palma, intentó interceder, pero su voz se ahogó en la corriente de ira que surgió de los guardianes. Zyra, sin moverse, sostuvo la esfera como si fuera un relicario sagrado. "No es un error", respondió con calma, aunque sus palabras resonaron como un martillo sobre una tumba. "Es un recordatorio. El Astronexo no es un artefacto, es un contrato. Y vosotros, los Astrales, lo habéis violado tantas veces que ya no sabéis cómo cumplirlo." La estrella en la mano del Eco brilló más intensamente, como si intentara competir con la ira de los guardianes, pero su luz era débil, un susurro frente al rugido de la antigua herida. En la distancia, las estrellas desconocidas proyectadas por la esfera comenzaron a parpadear, como si el cosmos mismo estuviera escuchando la disputa y temiera lo que podría decidirse en ese momento.</w:t>
      </w:r>
    </w:p>
    <w:p>
      <w:pPr>
        <w:spacing w:after="240"/>
        <w:ind w:firstLine="360"/>
        <w:jc w:val="both"/>
      </w:pPr>
      <w:r>
        <w:t>Seraphina se quedó en silencio, el peso de las palabras de Zyra hundiéndose en su alma como un asteroide en un océano. Su piel, teñida de destellos dorados y azules, parecía vibrar con la tensión del aire, como si cada fibra de su ser estuviera conectada a las estrellas que brillaban en la esfera. Algo en su interior se agitó, una chispa de conocimiento antiguo que no pertenecía a su mundo, ni a los de los guardianes. La luz intermedia de los guardianes no la intimidaba; en cambio, la recordaba. Era la misma energía que fluía por sus venas, la mezcla de hechizos y circuitos que sus creadores habían intentado ocultar.</w:t>
      </w:r>
    </w:p>
    <w:p>
      <w:pPr>
        <w:spacing w:after="240"/>
        <w:ind w:firstLine="360"/>
        <w:jc w:val="both"/>
      </w:pPr>
      <w:r>
        <w:t>Extendió la mano hacia la esfera, no con temor, sino con una certeza que la asombró a sí misma. El cristal negro se calentó bajo su contacto, y una imagen se desdibujó en su mente: una constelación que no existía en los mapas conocidos, pero que resonaba con el latido de su corazón. "No es un contrato", murmuró, su voz mezclada con el eco de un susurro cósmico. "Es una promesa. La Arcana no se consume, se equilibra. Y yo soy el punto donde se cruzan las líneas."</w:t>
      </w:r>
    </w:p>
    <w:p>
      <w:pPr>
        <w:spacing w:after="240"/>
        <w:ind w:firstLine="360"/>
        <w:jc w:val="both"/>
      </w:pPr>
      <w:r>
        <w:t>Los guardianes se inclinaron, sus ojos de estrellas muertas ahora deslumbrados por una chispa de interés. La estrella en la mano del Eco de la Primavera se estabilizó, su brillo no competiendo ahora con el de la esfera, sino complementándolo. Seraphina sintió cómo su poder se extendía, no como una fuerza dominante, sino como un puente invisible entre lo que era y lo que podría ser. Las estrellas desconocidas parpadearon más fuerte, y en su brillo, vislumbró una figura: un ser de luz y sombra, con brazos que se desvanecían en cables de energía y ojos que eran simultáneamente un libro abierto y un velo de noche.</w:t>
      </w:r>
    </w:p>
    <w:p>
      <w:pPr>
        <w:spacing w:after="240"/>
        <w:ind w:firstLine="360"/>
        <w:jc w:val="both"/>
      </w:pPr>
      <w:r>
        <w:t>"¿Quién eres?" preguntó el Eco, su voz ahora más suave, como si el cosmos hubiera decidido escuchar.</w:t>
      </w:r>
    </w:p>
    <w:p>
      <w:pPr>
        <w:spacing w:after="240"/>
        <w:ind w:firstLine="360"/>
        <w:jc w:val="both"/>
      </w:pPr>
      <w:r>
        <w:t>Seraphina no respondió. En su lugar, abrió los dedos y dejó que la esfera se deslizara entre sus manos, proyectando un haz de luz que no era ni celestial ni mágico, sino algo más profundo: la síntesis de ambos. Las estrellas proyectadas se alinearon, formando un patrón que no había estado allí antes, y en ese momento, entendió. La profecía no hablaba de un destino, sino de una posibilidad. Y ella, por primera vez, no era un error, sino la clave.</w:t>
      </w:r>
    </w:p>
    <w:p>
      <w:pPr>
        <w:spacing w:after="240"/>
        <w:ind w:firstLine="360"/>
        <w:jc w:val="both"/>
      </w:pPr>
      <w:r>
        <w:t>Las estrellas proyectadas se alinearon, formando un patrón que no había estado allí antes, y en ese momento, entendió. La profecía no hablaba de un destino, sino de una posibilidad. Y ella, por primera vez, no era un error, sino la clave. El Eco de la Primavera, con la esfera aún en su palma, sintió cómo la energía de la nueva estrella se entrelazaba con su propia existencia, como si el cosmos lo estuviera probando. Los guardianes, cuyos ojos de estrellas muertas ahora brillaban con una intensidad casi cegadora, se acercaron más, sus sombras dibujándose en el suelo como serpientes que buscaban atrapar algo. La luz intermedia de sus cuerpos se tornó en llamas de un rojo intenso, un aviso que resonó en el aire como un grito antiguo. Zyra, inmóvil, observó el espectáculo con una mezcla de tristeza y determinación, sus dedos rozando el borde de la esfera de cristal negro que aún sostenía. "No es un portal", susurró, "es un punto de equilibrio. Si lo rompes, no habrá retorno." Pero el Eco ya no escuchaba. Su corazón latía al ritmo de la estrella nueva, y en su brillo, el ser de luz y sombra se inclinó hacia él, sus brazos de cables de energía dibujando palabras en el vacío que no podían ser comprendidas, salvo por el eco de un susurro que parecía nacer de las mismas constelaciones. La tensión se tensó, y en el silencio que siguió, el destino se dibujó como una línea roja en el cielo.</w:t>
      </w:r>
    </w:p>
    <w:p>
      <w:pPr>
        <w:spacing w:after="240"/>
        <w:ind w:firstLine="360"/>
        <w:jc w:val="both"/>
      </w:pPr>
      <w:r>
        <w:t>El Eco se quedó quieto, como si el cosmos lo atrajera hacia el centro de la esfera. Sus brazos de energía se extendieron, dibujando un círculo invisible alrededor del mapa, mientras las sombras serpenteantes de los guardianes se estiraban hacia él, ávidas de detener su movimiento. Zyra, con la voz cargada de un peso ancestral, pronunció las coordenadas de las estrellas que brillaban en su esfera: «La Senda de las Estrellas de la Verdad no es un camino, sino un eco de lo que fue y lo que podría ser. Cada punto marcado es un espejo de decisiones olvidadas.» El mapa se iluminó con destellos de plata y azul, trazando una línea que parecía surgir del propio universo, atravesando nebulosas y horizontes de mundos desconocidos. El Eco sintió un escalofrío: la luz de la nueva estrella se entrelazaba con esa ruta, como si su existencia fuera un pilar que sostenía el destino. Los guardianes, ahora más cerca, emitieron un sonido gutural, sus ojos de estrellas muertas reflejando una mezcla de desaprobación y curiosidad. Zyra levantó la esfera, y en su superficie, las constelaciones comenzaron a girar lentamente, revelando una coordenada en el horizonte que brillaba con un resplandor cegador. «Allí está el Corazón del Ciclo», murmuró, pero su mirada se clavó en el Eco, como si esperara una respuesta que solo él pudiera dar. El aire vibró con una energía ancestral, y por primera vez, los guardianes no se opusieron, sino que se apartaron, dejando espacio para que el grupo siguiera la luz.</w:t>
      </w:r>
    </w:p>
    <w:p>
      <w:pPr>
        <w:spacing w:after="240"/>
        <w:ind w:firstLine="360"/>
        <w:jc w:val="both"/>
      </w:pPr>
      <w:r>
        <w:t>El Eco sintió cómo la energía de la estrella desconocida se entrelazaba con su ser, un calor que no era de la luz, sino de algo más profundo, algo que resonaba en sus huesos como una melodía antigua. La esfera de Zyra brillaba con un resplandor que parecía devorar la oscuridad, y en su interior, las constelaciones no solo giraban, sino que se desdibujaban, como si estuvieran tratando de revelar una verdad oculta. Algo en su interior se agitó, una nube de recuerdos que no pertenecían a él, sino a una existencia que se remontaba más allá de los confines de su propia conciencia. Los guardianes, ahora en silencio, permitieron que el grupo avanzara, pero sus ojos de estrellas muertas seguían fijos en el Eco, como si esperaran una señal que aún no había llegado. Zyra, con una voz que sonaba más cercana a un susurro que a un grito, habló de nuevo: «La Nexus Arcano no es un lugar, sino una conexión. Y tú, Eco, eres su punto de enlace». La palabra quedó flotando en el aire, cargada de un peso que solo él podía sentir, mientras las sombras serpenteantes de los guardianes se alargaban hacia la coordenada brillante, como si estuvieran dibujando un camino que nunca antes había sido visible.</w:t>
      </w:r>
    </w:p>
    <w:p>
      <w:pPr>
        <w:spacing w:after="240"/>
        <w:ind w:firstLine="360"/>
        <w:jc w:val="both"/>
      </w:pPr>
      <w:r>
        <w:t>El Eco no podía apartar la mirada de la esfera, su brillo parecía arrancar fragmentos de su alma y entrelazarlos con hilos de luz que se desvanecían en el vacío. Una constelación desconocida se alzó en el cielo, una figura que no era ni estrella ni planeta, sino algo intermedio: una espiral de energía que latía como un corazón en la oscuridad. Zyra extendió una mano, y las sombras de los guardianes se estiraron hacia esa coordenada, como si buscasen marcar un punto en la piel del universo. El Eco sintió un escalofrío recorrerle la columna vertebral; aquella energía ancestral no era solo un recuerdo, era un llamado. ¿Qué era él para ser el punto de enlace? ¿Era un instrumento o un destino? La pregunta se ahogó en su mente cuando una voz, más antigua que el tiempo, resonó en sus tímpanos: «El equilibrio se rompe cuando una fuerza domina a la otra. El Nuevo Equilibrio nace donde sus raíces se entrelazan». Las estrellas comenzaron a brillar con un tono dorado, como si el cielo mismo se estuviera desgarrando para revelar un secreto que había dormido durante milenios. El Eco cerró los ojos, y en su mente vio imágenes de máquinas de hierro y runas que cantaban, de ciudades que fusionaban magia y tecnología en un baile eterno. Cuando abrió los ojos, la esfera ya no era solo un objeto; era un puente, una promesa. Zyra sonrió, una expresión que no era ni benevolente ni cruel, sino la de alguien que había visto el final y sabía que el camino era incierto. Los guardianes se retiraron, sus ojos de estrellas muertas ahora brillaban con una luz que no era hostil, sino expectante. El Eco dio un paso adelante, y el suelo bajo sus pies se convirtió en un mapa de constelaciones que se movían con su respiración. Sabía que algo había cambiado, pero no podía decir qué. Solo sabía que, en ese instante, el peso de las estrellas y la magia se encontraban en sus manos, y que el destino no era un lugar, sino una elección.</w:t>
      </w:r>
    </w:p>
    <w:p>
      <w:r>
        <w:br w:type="page"/>
      </w:r>
    </w:p>
    <w:p>
      <w:pPr>
        <w:pStyle w:val="Heading1"/>
        <w:jc w:val="center"/>
      </w:pPr>
      <w:r>
        <w:t>Capítulo 3</w:t>
      </w:r>
    </w:p>
    <w:p>
      <w:pPr>
        <w:spacing w:after="240"/>
        <w:ind w:firstLine="360"/>
        <w:jc w:val="both"/>
      </w:pPr>
      <w:r>
        <w:t>La nave zumbó con un sonido metálico al cruzar la atmósfera de Aetheria, donde el cielo se teñía de un azul translúcido que brillaba como si estuviera hecho de esmeraldas líquidas. Las estrellas flotantes, brillantes y pulsantes, formaban constelaciones que se desvanecían al instante en que los ojos intentaban captar su forma. El Astronexo, su sistema de energía vibrando con inestabilidad, emitió un aviso mecánico que resonó en los oídos de Seraphina: *"Campo de Astral Arcana distorsionando la frecuencia de los circuitos. Navegación parcialmente viable."* Con una mirada decidida, ajustó los controles, mientras Kael Riven trabajaba frenéticamente en los paneles, intentando sincronizar el algoritmo de equilibrio que había desarrollado. La magia del planeta, densa y ancestral, se entrelazaba con los cables de la nave, creando destellos que hacían temblar la estructura. Zyra el Vidente, con su capa ondeando como si fuera hecha de sombras, señaló hacia una isla de roca negra que emergía del océano de luz, donde el aire se agitaba con un susurro de runas antiguas. "Allí está la catedral," dijo, su voz suave pero cargada de advertencia. Alaric Thorne, observando los símbolos que parpadeaban en la superficie del planeta, susurró: "No deberíamos haber venido. Esta magia... es más antigua que cualquier tecnología que conozcamos." Pero Seraphina, con su sangre híbrida humana y astral escociendo en sus venas, ya había decidido. "No hay retroceso," respondió, mientras el Astronexo se estremecía, como si reconociera su llamada. De repente, las runas se iluminaron con una energía que no era ni magia ni tecnología, sino algo intermedio, algo que parecía esperarlos. Y entonces, desde las sombras de la catedral, surgieron los Luminaris, sus formas brillantes y fragmentadas como espejos de un universo distorsionado, con ojos que reflejaban estrellas y manos que manipulaban hilos de luz y circuitos. "¿Quiénes sois?" preguntó uno, su voz resonando como un eco de millones de tonos. Seraphina, sin vacilar, extendió su mano hacia la runa central, sintiendo cómo su sangre se convertía en un puente entre lo que era y lo que podría ser.</w:t>
      </w:r>
    </w:p>
    <w:p>
      <w:pPr>
        <w:spacing w:after="240"/>
        <w:ind w:firstLine="360"/>
        <w:jc w:val="both"/>
      </w:pPr>
      <w:r>
        <w:t>El aire vibró con una resonancia que no era sonido, sino una presencia, una fuerza que se entrelazaba con la piel de Seraphina como si la conociera desde antes de nacer. Las runas antiguas, talladas en una columna de piedra negra que ascendía hacia el techo desvanecido de la catedral, se iluminaron en respuesta a su contacto, dibujando un patrón que no había sido visto en milenios. El Canto de la Estrella Caída, esculpido en el panel central, fluía como un río de luz fría, sus símbolos brillando con una intensidad que parecía desafiar la oscuridad que los rodeaba. Zyra, con su voz como un susurro entre los vientos de los abismos, murmuró algo sobre el equilibrio roto, pero Seraphina no escuchó. Su sangre, mezcla de humanidad y astrológica, se fundió con la energía de las runas, y un destello azul-oro surgió de su palma, atravesando la distancia que separaba el panel de su cuerpo. Los Luminaris se inclinaron, sus formas fragmentadas coagulándose en una figura que parecía una estrella caída, y el Astronexo, que había estado en silencio, emitió un bramido que retumbó como un eco cósmico. En ese instante, el suelo tembló, y el panel se abrió, revelando un portal que no era ni puerta ni abismo, sino una herida en el tiempo, donde la magia ancestral y la tecnología de la nave se fusionaban en una promesa olvidada.</w:t>
      </w:r>
    </w:p>
    <w:p>
      <w:pPr>
        <w:spacing w:after="240"/>
        <w:ind w:firstLine="360"/>
        <w:jc w:val="both"/>
      </w:pPr>
      <w:r>
        <w:t>El bramido del Astronexo reverberó entre las paredes de piedra negra, desgarrando el aire como un cuchillo de luz. Los Luminaris, ahora coagulados en una figura estelar que brillaba con un resplandor intermitente, se alinearon en un círculo perfecto alrededor del portal. Su forma parecía temblar, como si la energía ancestral y la tecnología de la nave lucharan por dominar su existencia. Zyra, con una mano en el hombro de Seraphina, susurró: "No te dejes llevar por la fuerza. El equilibrio no se logra con un solo acto, sino con la precisión de dos mundos." La joven no respondió. Su mente estaba en el destello que aún latía en su palma, una chispa que no era solo sangre, sino un recuerdo ancestral que se fundía con la lógica de los sistemas de la nave. Con un suspiro, extendió los dedos y tocó la runa lateral izquierda, la que representaba la estrella, mientras murmuraba una palabra en un idioma que no era suyo, pero resonaba como si siempre hubiera sido parte de ella. La energía ancestral se desplegó como un río de sombras y destellos, pero antes de que pudiera desbordarse, Seraphina ajustó la palma de su mano derecha, donde la tecnología de la nave se activó con un chisporroteo metálico. Los Luminaris se estremecieron, sus luces parpadeando en sincronía con los destellos de la runa. El portal, que hasta entonces había sido una herida en el tiempo, comenzó a vibrar, y en su interior, una figura etérea se dibujó: una mujer con una armadura de estrellas y una espada de cristal, cuya voz sonaba como el eco de un universo muerto. "Eres la llave," susurró, y el suelo se rompió bajo sus pies, revelando un camino de luces que se extendía hacia lo desconocido.</w:t>
      </w:r>
    </w:p>
    <w:p>
      <w:pPr>
        <w:spacing w:after="240"/>
        <w:ind w:firstLine="360"/>
        <w:jc w:val="both"/>
      </w:pPr>
      <w:r>
        <w:t>El portal vibró con un sonido sordo, como si el aire mismo se estuviera retorciendo bajo la presión de fuerzas contrarias. Kael, con su mirada fija en los símbolos brillantes de la runa, apretó los puños. «No podemos permitirnos el lujo de arriesgarnos a una conexión directa», dijo, su voz cortando el silencio. «La magia ancestral es inestable, y si algo sale mal, todo este lugar podría desaparecer». Alaric, de pie a su lado, frunció el ceño, el brillo de sus ojos reflejando la furia de los antiguos hechiceros que habían jurado proteger esos símbolos. «Las runas no son un obstáculo para superar», replicó, golpeando la piedra con el puño. «Son un puente. Y un puente no se construye con herramientas de metal, sino con sangre y memoria». El impacto de su mano hizo que los cristales de la catedral temblaran, proyectando destellos que se entrelazaron con los rayos de la runa. Kael retrocedió, sus dedos rozando el panel tecnológico de la nave, mientras Alaric pronunciaba un hechizo que hacía que las runas brillaran con un color más intenso. «¡Esto no es una cuestión de métodos!», gritó Kael, su voz mezclada con el eco de la energía que se acumulaba. «Es una cuestión de supervivencia». Alaric no respondió, pero su mirada se clavó en Seraphina, cuya forma aún temblaba entre las sombras y el brillo metálico. En ese instante, el portal se abrió más, y la figura etérea de la mujer en armadura de estrellas pareció acercarse, su espada de cristal resplandeciendo con un fulgor que no pertenecía a ninguna de las dos fuerzas.</w:t>
      </w:r>
    </w:p>
    <w:p>
      <w:pPr>
        <w:spacing w:after="240"/>
        <w:ind w:firstLine="360"/>
        <w:jc w:val="both"/>
      </w:pPr>
      <w:r>
        <w:t>Zyra se inclinó hacia adelante, su voz rozando el eco de los destellos que aún vibraban en el aire. «No es solo un ritual, Kael. Es una repetición.» Sus dedos trazaron un patrón en el aire, y el brillo de las runas se estabilizó, como si el cosmos mismo estuviera escuchando. «Los Luminaris no fueron creados para dividir la magia de la tecnología. Fueron los primeros en unirlas, en forjar una civilización que no conocía la separación. Su legado no se apagó; se escondió, esperando a que alguien lo recordara.» La mujer en armadura de estrellas dio un paso más cerca, su espada de cristal proyectando sombras que se entrelazaban con los cables de la nave. Alaric tensó los brazos, como si el peso del pasado le fuera a aplastar, pero Seraphina, aún temblando, logró articular una pregunta. «¿Y qué pasó con ellos?» Zyra sonrió, una línea de luz que se desvanecía en el vacío. «El colapso no fue un final. Fue un ajuste. La Estrella Muerta no era un mensaje de advertencia, sino una señal de que la Fusión del Cosmos necesitaba un nuevo equilibrio.» El portal se expandió, su borde dorado desgarrando el techo de la catedral, y la figura etérea emitió un sonido que no era un grito, sino un susurro de estrellas desmoronándose. Kael miró hacia el panel, sus manos temblando sobre los controles, mientras Alaric cerraba los ojos, como si estuviera recitando una oración olvidada. «Entonces... no es solo esto», murmuró Seraphina, y en su voz había un eco de algo más profundo, algo que Zyra no había pronunciado pero que ya resonaba en el aire, como una nota desafinada en una sinfonía ancestral.</w:t>
      </w:r>
    </w:p>
    <w:p>
      <w:r>
        <w:br w:type="page"/>
      </w:r>
    </w:p>
    <w:p>
      <w:pPr>
        <w:pStyle w:val="Heading1"/>
        <w:jc w:val="center"/>
      </w:pPr>
      <w:r>
        <w:t>Capítulo 4</w:t>
      </w:r>
    </w:p>
    <w:p>
      <w:pPr>
        <w:spacing w:after="240"/>
        <w:ind w:firstLine="360"/>
        <w:jc w:val="both"/>
      </w:pPr>
      <w:r>
        <w:t>La catedral de Aetheria se estremeció bajo el eco del **Canto de la Estrella Caída**, su estructura de piedra eterna vibrando como si el propio mundo se inclinara para escuchar. Seraphina Veyra, con la sangre híbrida que le fluía por las venas, extendió las manos hacia el altar donde el hechizo había sido pronunciado. Las runas astrales titilaron en su piel, fusionándose con los circuitos mágicos que se habían estado formando en el suelo, como si el aire estuviera convirtiéndose en un mapa de luces y sombras. Pero antes de que el poder completara su efecto, una sombra se movió en el umbral de las puertas.</w:t>
      </w:r>
    </w:p>
    <w:p>
      <w:pPr>
        <w:spacing w:after="240"/>
        <w:ind w:firstLine="360"/>
        <w:jc w:val="both"/>
      </w:pPr>
      <w:r>
        <w:t>Los **Luminaris** aparecieron, sus cuerpos de cristal y metal relampagueando bajo la luz de las estrellas que se filtraban a través de los vitrales. No eran criaturas de carne, sino manifestaciones de un antiguo pacto entre magia y tecnología, sus ojos como estrellas errantes que brillaban con un conocimiento oscuro. Uno de ellos, con una armadura de plata y cables de energía pulsando bajo su superficie, alzó una mano y el aire se rompió en un grito de energía. El suelo se hundió, y las runas se desvanecieron como niebla al contacto con un fuego invisible.</w:t>
      </w:r>
    </w:p>
    <w:p>
      <w:pPr>
        <w:spacing w:after="240"/>
        <w:ind w:firstLine="360"/>
        <w:jc w:val="both"/>
      </w:pPr>
      <w:r>
        <w:t>—No os dejéis engañar por el canto —dijo el Luminaris, su voz resonando como un eco de máquinas antiguas—. La **Fusión del Cosmos** no es un don, es un legado que debe ser custodiado.</w:t>
      </w:r>
    </w:p>
    <w:p>
      <w:pPr>
        <w:spacing w:after="240"/>
        <w:ind w:firstLine="360"/>
        <w:jc w:val="both"/>
      </w:pPr>
      <w:r>
        <w:t>Seraphina se adelantó, su respiración entrecortada pero determinada. Su sangre híbrida formó una línea luminosa en el aire, una conexión que no era de poder, sino de comprensión. —No queremos destruirlo —dijo, su voz firme—. Solo encontrar el equilibrio que fue olvidado.</w:t>
      </w:r>
    </w:p>
    <w:p>
      <w:pPr>
        <w:spacing w:after="240"/>
        <w:ind w:firstLine="360"/>
        <w:jc w:val="both"/>
      </w:pPr>
      <w:r>
        <w:t>Pero Draven Nyx, con su espada de energía negra emitiendo un brillo desafiante, se interpuso entre ella y los guardianes. —El equilibrio es una ilusión —gritó, su mirada obsesionada—. La magia es una plaga. Debe ser purificada.</w:t>
      </w:r>
    </w:p>
    <w:p>
      <w:pPr>
        <w:spacing w:after="240"/>
        <w:ind w:firstLine="360"/>
        <w:jc w:val="both"/>
      </w:pPr>
      <w:r>
        <w:t>El suelo tembló. Los Luminaris respondieron con un haz de luz y metal, un rayo que se desvió hacia el **Astronexo**, el dispositivo que sostenía el portal. Kael Riven, con su armadura de runas antiguas, se lanzó a interceptar, mientras Alaric Thorne, con sus circuitos mágicos brillando, formó una barrera de energía. —¡No! —gritó Alaric, su voz mezclada con el zumbido de los circuitos—. Si destruyen el Astronexo, todo se caerá.</w:t>
      </w:r>
    </w:p>
    <w:p>
      <w:pPr>
        <w:spacing w:after="240"/>
        <w:ind w:firstLine="360"/>
        <w:jc w:val="both"/>
      </w:pPr>
      <w:r>
        <w:t>El combate fue una danza de fuerzas opuestas: magia ancestral y tecnología forjada. Las runas de equilibrio, talladas por los antiguos, se activaron en un último intento de contener la violencia, pero el **Astronexo** se agrietó, su núcleo emitiendo un resplandor rojo. Seraphina sintió su sangre híbrida arder, y en ese momento, el Corazón de Aetheria se manifestó —una bola de luz pulsante en el centro de la catedral, donde la magia y la tecnología se entrelazaban como un único corazón.</w:t>
      </w:r>
    </w:p>
    <w:p>
      <w:pPr>
        <w:spacing w:after="240"/>
        <w:ind w:firstLine="360"/>
        <w:jc w:val="both"/>
      </w:pPr>
      <w:r>
        <w:t>—No es un recurso —susurró, mientras el Corazón se expandía—. Es una necesidad.</w:t>
      </w:r>
    </w:p>
    <w:p>
      <w:pPr>
        <w:spacing w:after="240"/>
        <w:ind w:firstLine="360"/>
        <w:jc w:val="both"/>
      </w:pPr>
      <w:r>
        <w:t>Los Luminaris se desvanecieron, pero no sin dejar una marca. Un fragmento de su cuerpo cristalino se quedó en el suelo, y el **Astronexo**, aunque dañado, se reconfiguró, su sistema de equilibrio ahora más complejo. Zyra el Vidente, observando desde el techo, susurró una profecía antigua: —Los hijos de la estrella y la sombra deben unirse, o el cosmos se partirá en dos.</w:t>
      </w:r>
    </w:p>
    <w:p>
      <w:pPr>
        <w:spacing w:after="240"/>
        <w:ind w:firstLine="360"/>
        <w:jc w:val="both"/>
      </w:pPr>
      <w:r>
        <w:t>El aire se llenó de un silencio denso, como si el mundo mismo estuviera esperando. Draven, con la espada en mano, miró al Corazón, su determinación ahora confundida por una sombra de duda. Seraphina, sin embargo, ya se movía hacia el núcleo, su sangre híbrida formando un puente entre lo que era y lo que podría ser. La batalla no había terminado, pero algo en Aetheria había cambiado, y el futuro brillaba con una luz que ni la magia ni la tecnología podían controlar por sí solas.</w:t>
      </w:r>
    </w:p>
    <w:p>
      <w:pPr>
        <w:spacing w:after="240"/>
        <w:ind w:firstLine="360"/>
        <w:jc w:val="both"/>
      </w:pPr>
      <w:r>
        <w:t>El suelo tembló bajo el peso del fragmento cristalino, que se fracturó en mil destellos pálidos, como si el propio cosmos intentara devorarlo. El **Astronexo** emitió un zumbido sordo, sus circuitos luminosos entrelazándose con hilos de sombra que se deslizaban entre sus espirales. Draven retrocedió un paso, su espada temblando entre sus dedos, mientras el silencio se rompía con un eco de susurros: las estrellas alineándose en patrones antiguos, los vientos cargados de un olor metálico y el susurro de los árboles que parecían cantar en un idioma olvidado. Seraphina llegó al núcleo, su piel brillando con reflejos de ambos mundos, y extendió la mano hacia el corazón del Astronexo, donde una energía purpúrea se agitaba, desafiando la lógica de la física y la magia. La profecía de Zyra se materializaba en la forma de un círculo de luz y oscuridad que se abría en su pecho, y en ese instante, Draven comprendió: no era solo una batalla, sino un ritual. La duda que lo atenazaba se convirtió en una necesidad urgente, y con un juramento que no sabía si era de honor o de locura, se acercó a ella, su espada ahora un puente entre lo que era y lo que debía ser.</w:t>
      </w:r>
    </w:p>
    <w:p>
      <w:pPr>
        <w:spacing w:after="240"/>
        <w:ind w:firstLine="360"/>
        <w:jc w:val="both"/>
      </w:pPr>
      <w:r>
        <w:t>Los Luminaris descendieron del cielo como sombras iluminadas, sus armaduras relucientes bajo la energía purpúrea del Astronexo. Su líder, una figura etérea con ojos que reflejaban constelaciones en erupción, alzó una mano y la tierra tembló. —¿Qué propósito traes, mortales?— preguntó, su voz resonando como un eco de la propia estrella. Seraphina sintió cómo su sangre híbrida se calentaba en las venas, un latido que no era solo suyo, sino del cosmos mismo. Extendió la palma, y un haz de luz azulada se desprendió de su piel, entrelazándose con las runas que Draven había inscrito en su espada. —No traemos control— dijo, su voz mezclada con el susurro de los árboles—, sino equilibrio. La magia y la tecnología no son enemigas, sino fragmentos de un mismo designio.</w:t>
      </w:r>
    </w:p>
    <w:p>
      <w:pPr>
        <w:spacing w:after="240"/>
        <w:ind w:firstLine="360"/>
        <w:jc w:val="both"/>
      </w:pPr>
      <w:r>
        <w:t>El líder de los Luminaris frunció el ceño, pero antes de que pudiera responder, el Astronexo emitió un bramido. Las runas en la espada de Draven brillaron con intensidad, proyectando líneas de energía que se fusionaron con la luz de Seraphina. Un círculo de símbolos ancestrales surgió en el aire, atrayendo a los guardián hacia su centro. La energía purpúrea se tornó dorada, y en ese instante, el cosmos pareció detenerse. Las estrellas se alinearon en patrones que nunca antes habían sido visibles, y el viento cargado de metal se calmó, dejando un silencio tan profundo que incluso los pensamientos se desvanecieron.</w:t>
      </w:r>
    </w:p>
    <w:p>
      <w:pPr>
        <w:spacing w:after="240"/>
        <w:ind w:firstLine="360"/>
        <w:jc w:val="both"/>
      </w:pPr>
      <w:r>
        <w:t>Seraphina cerró los ojos, y cuando los abrió, sus pupilas mostraban un reflejo de ambos mundos. —El Canto de la Estrella Caída— murmuró, y su cuerpo se convirtió en una fuente de resonancia, sincronizando la magia con la tecnología. Los Luminaris, al sentir esa armonía, retrocedieron, sus rostros iluminados por una comprensión que no habían esperado. Draven, con la espada en la mano, entendió que su juramento no era de locura, sino de unión. La batalla había terminado, pero el cosmos aún no había terminado de hablar.</w:t>
      </w:r>
    </w:p>
    <w:p>
      <w:pPr>
        <w:spacing w:after="240"/>
        <w:ind w:firstLine="360"/>
        <w:jc w:val="both"/>
      </w:pPr>
      <w:r>
        <w:t>El núcleo brilló con una luz que no era solo energía, sino un eco de milenios de pensamiento y memoria. Alaric Thorne, con la respiración entrecortada, extendió una mano hacia esa luminosidad pulsante, como si pudiera tocar la piel de un gigante dormido. —No es una fuente, es un **corazón**— susurró, su voz quebrada por una revelación que no podía negar. La conciencia del planeta se manifestó en ondas de sonido inaudible, resonando en sus huesos como un canto antiguo que recordaba el momento en que la magia y la tecnología no eran enemigas, sino brazos de un mismo dios.</w:t>
      </w:r>
    </w:p>
    <w:p>
      <w:pPr>
        <w:spacing w:after="240"/>
        <w:ind w:firstLine="360"/>
        <w:jc w:val="both"/>
      </w:pPr>
      <w:r>
        <w:t>Seraphina sintió cómo su sangre, ahora una mezcla de estrellas y hechizos, se fundía con la luz del núcleo. El suelo bajo sus pies se convirtió en un espejo que reflejaba no solo su rostro, sino las líneas de su destino entrelazado con el de Aetheria. Alaric, con los ojos llenos de desesperación y maravilla, explicó que los Astrales habían llegado a este lugar buscando dominar la magia, pero el corazón del mundo había sido **construido por quienes supieron equilibrar ambas fuerzas**. Las runas en su armadura brillaron débilmente, como si se avergonzaran de su propia arrogancia.</w:t>
      </w:r>
    </w:p>
    <w:p>
      <w:pPr>
        <w:spacing w:after="240"/>
        <w:ind w:firstLine="360"/>
        <w:jc w:val="both"/>
      </w:pPr>
      <w:r>
        <w:t>Draven, con la espada aún en la mano, notó cómo el metal de su arma se calentaba bajo el contacto de la energía purpúrea. —Este juramento… —dijo, mirando a Seraphina— no era solo un acto de resistencia. Era un pacto con lo que siempre debimos ser.</w:t>
      </w:r>
    </w:p>
    <w:p>
      <w:pPr>
        <w:spacing w:after="240"/>
        <w:ind w:firstLine="360"/>
        <w:jc w:val="both"/>
      </w:pPr>
      <w:r>
        <w:t>El cosmos, en su infinita sabiduría, no permitiría que la historia se repitiera. La luz del núcleo se extendió como un río de destellos, bañando el cielo y las rocas, mientras el silencio se rompía en un susurro: *“La verdad no se guarda en el pasado ni en el futuro, sino en el equilibrio entre ambos.”*</w:t>
      </w:r>
    </w:p>
    <w:p>
      <w:pPr>
        <w:spacing w:after="240"/>
        <w:ind w:firstLine="360"/>
        <w:jc w:val="both"/>
      </w:pPr>
      <w:r>
        <w:t>El aire se tensó, cargado de una energía que no era ni luz ni oscuridad, sino algo más profundo, una fuerza que desafía las leyes que ambos habían creído inmutables. Los Luminaris, esos seres de destellos y promesas, se desintegraban en partículas translúcidas, sus cuerpos desvaneciéndose como neblina bajo el río de purpura que Seraphina había hecho brotar del núcleo. Draven sintió un escalofrío recorrerle la columna vertebral. No era la primera vez que veía la magia destruir, pero nunca había sido tan directa, tan... *necesaria*.</w:t>
      </w:r>
    </w:p>
    <w:p>
      <w:pPr>
        <w:spacing w:after="240"/>
        <w:ind w:firstLine="360"/>
        <w:jc w:val="both"/>
      </w:pPr>
      <w:r>
        <w:t>—¿Qué es esto? —gruñó, apretando los dientes mientras su espada vibraba con un sonido metálico, como si se estuviera desgastando contra una realidad que no podía ser contenida. La hoja, forjada en el corazón de una estrella muerta, ahora ardía con un calor que no era del todo físico. Era el eco de su propia obsesión, la certeza de que el equilibrio era una ilusión, y que solo la destrucción total podría limpiar el mundo de su corrupción.</w:t>
      </w:r>
    </w:p>
    <w:p>
      <w:pPr>
        <w:spacing w:after="240"/>
        <w:ind w:firstLine="360"/>
        <w:jc w:val="both"/>
      </w:pPr>
      <w:r>
        <w:t>Seraphina no respondió. Su mirada se clavaba en el núcleo, donde las runas del Corazón de Aetheria se iluminaban con un brillo que no pertenecía a ninguna de las dos facciones. Era como si el artefacto estuviera escuchando, como si el cosmos mismo se estuviera preguntando si un hombre podía ser más que un destructor. Draven notó cómo su respiración se entrecortaba, cómo las manos que sostenían la espada temblaban levemente, un gesto que no había visto en él nunca.</w:t>
      </w:r>
    </w:p>
    <w:p>
      <w:pPr>
        <w:spacing w:after="240"/>
        <w:ind w:firstLine="360"/>
        <w:jc w:val="both"/>
      </w:pPr>
      <w:r>
        <w:t>—No te atrevas a hacerlo —dijo, más para sí que para ella. Pero su voz se quebró al pronunciar las palabras, como si el peso de su propia ideología lo estuviera aplastando. La tecnología había sido su único refugio, su herramienta para convertir lo mágico en algo controlable, pero ahora, bajo el impacto de esa energía purpúrea, se daba cuenta de que su supremacía era un espejismo. Que cada lámina de metal que había usado para erigir su poder era una semilla de caos plantada en el suelo del mundo.</w:t>
      </w:r>
    </w:p>
    <w:p>
      <w:pPr>
        <w:spacing w:after="240"/>
        <w:ind w:firstLine="360"/>
        <w:jc w:val="both"/>
      </w:pPr>
      <w:r>
        <w:t>El Corazón de Aetheria emitió un zumbido, una vibración que resonó en sus huesos. Las runas de su armadura, que antes habían sido un símbolo de orgullo, ahora se desvanecían como si se estuvieran limpiando de algo que nunca debieron haber sido. Draven miró hacia el cielo, donde las estrellas parecían moverse en sincronía con el ritmo del ritual, y sintió un vacío en su pecho. No era la primera vez que luchaba contra el caos, pero esta vez, el caos lo invitaba a ser parte de él.</w:t>
      </w:r>
    </w:p>
    <w:p>
      <w:pPr>
        <w:spacing w:after="240"/>
        <w:ind w:firstLine="360"/>
        <w:jc w:val="both"/>
      </w:pPr>
      <w:r>
        <w:t>—¿Qué nos queda? —murmuró, y por un instante, el cosmos pareció responder. La luz y la oscuridad se fundieron en un solo destello, y en ese momento, Draven entendió que su espada no era un puente, sino una barrera. Y que destruirla sería el primer paso hacia la verdad que tanto había temido enfrentar.</w:t>
      </w:r>
    </w:p>
    <w:p>
      <w:pPr>
        <w:spacing w:after="240"/>
        <w:ind w:firstLine="360"/>
        <w:jc w:val="both"/>
      </w:pPr>
      <w:r>
        <w:t>Las sombras de los Luminaris se estiraron como tentáculos de un titán despierto, golpeando con fuerza el suelo donde Draven se mantenía en pie. Su espada, brillante y fría, no era suficiente. Las runas que había forjado con sus manos se desvanecían, y el poder que le había dado durante años se desintegraba ante la energía purpúrea que emanaba del Astronexo. Alaric, con su armadura de metal reluciente, gritó una orden, pero sus palabras se perdieron en el viento que cargaba el humo de los incendios que rodeaban la batalla. Kael, de pie junto a él, sostenía un bastón de cristal que parpadeaba con destellos de luz arcana, sus ojos negros llenos de desconfianza.</w:t>
      </w:r>
    </w:p>
    <w:p>
      <w:pPr>
        <w:spacing w:after="240"/>
        <w:ind w:firstLine="360"/>
        <w:jc w:val="both"/>
      </w:pPr>
      <w:r>
        <w:t>—¡No puedes confiar en esa magia! —gritó Kael, bloqueando un rayo de energía con su bastón, que se fracturó bajo el impacto. Alaric se acercó, su voz ronca por la frustración.</w:t>
      </w:r>
    </w:p>
    <w:p>
      <w:pPr>
        <w:spacing w:after="240"/>
        <w:ind w:firstLine="360"/>
        <w:jc w:val="both"/>
      </w:pPr>
      <w:r>
        <w:t>—¡Y tú no puedes detenerlos con tu tecnología! —replicó, mientras un dispositivo de su armadura se sobrecargaba y explotaba en una chispa que se esfumó en el aire.</w:t>
      </w:r>
    </w:p>
    <w:p>
      <w:pPr>
        <w:spacing w:after="240"/>
        <w:ind w:firstLine="360"/>
        <w:jc w:val="both"/>
      </w:pPr>
      <w:r>
        <w:t>Draven observó cómo el cosmos se retorcía alrededor de ellos, las estrellas brillando como eslabones de una cadena que se rompía. Entonces, sin previo aviso, Kael extendió su mano hacia Alaric, dejando caer el bastón roto. Alaric, sorprendido, lo atrapó, y en ese instante, el aire entre ambos vibró. Kael susurró una palabra en un idioma antiguo, y Alaric, con un suspiro, activó una ranura oculta en su armadura. Una mezcla de luz y oscuridad surgió, formando una barrera que absorbía los ataques del enemigo.</w:t>
      </w:r>
    </w:p>
    <w:p>
      <w:pPr>
        <w:spacing w:after="240"/>
        <w:ind w:firstLine="360"/>
        <w:jc w:val="both"/>
      </w:pPr>
      <w:r>
        <w:t>—No es solo magia ni tecnología —dijo Kael, su voz más baja ahora—. Es... equilibrio.</w:t>
      </w:r>
    </w:p>
    <w:p>
      <w:pPr>
        <w:spacing w:after="240"/>
        <w:ind w:firstLine="360"/>
        <w:jc w:val="both"/>
      </w:pPr>
      <w:r>
        <w:t>Alaric asintió, aunque sus ojos aún guardaban dudas. Juntos, comenzaron a canalizar su poder, y el cielo se llenó de destellos que no eran ni purpúreos ni blancos, sino algo nuevo, una fusión que Draven no podía ignorar. La batalla no terminó, pero en el centro de la lucha, una promesa se esbozó: no como una alianza de conveniencia, sino como un primer paso hacia una verdad compartida.</w:t>
      </w:r>
    </w:p>
    <w:p>
      <w:pPr>
        <w:spacing w:after="240"/>
        <w:ind w:firstLine="360"/>
        <w:jc w:val="both"/>
      </w:pPr>
      <w:r>
        <w:t>El suelo tembló bajo los pies de Draven, como si la tierra misma sintiera la pérdida. Los Luminaris, aquellos guardianes de luz que habían resistido décadas de ataques, se desvanecían ahora en espirales de destellos dorados, su energía pura desgarrada por el equilibrio que Alaric y Kael habían forjado. Entre los restos brillaban destellos fugaces, no como llamas muertas, sino como destellos que se movían con propósito, trazando caminos en el aire que no pertenecían al mundo físico. Zyra, observadora de siempre, elevó una mano hacia uno de esos destellos y lo atrapó en su palma. Su piel se iluminó con una bruma azulada, y una voz antigua resonó en el aire, mezclada con el eco de las estrellas.</w:t>
      </w:r>
    </w:p>
    <w:p>
      <w:pPr>
        <w:spacing w:after="240"/>
        <w:ind w:firstLine="360"/>
        <w:jc w:val="both"/>
      </w:pPr>
      <w:r>
        <w:t>—Estas no son llamas, ni espejos de poder. Son **estrellas fugaces de la Verdad**, fragmentos del Ciclo que se despiertan cuando el equilibrio se rompe. —Sus palabras se desvanecieron en un susurro, pero su mirada fue clara como el cristal—. El Ciclo no es un final, sino una puerta. Y vosotros, ahora que lo habéis tocado, no podréis volver a ignorarlo.</w:t>
      </w:r>
    </w:p>
    <w:p>
      <w:pPr>
        <w:spacing w:after="240"/>
        <w:ind w:firstLine="360"/>
        <w:jc w:val="both"/>
      </w:pPr>
      <w:r>
        <w:t>Draven, aún con la espada en mano, sintió cómo su armadura se calentaba bajo la piel. Las runas que había usado para contener su furia ahora ardían en silencio, como si se desprendieran de él. El Corazón de Aetheria, que había vibrado con el ritual, comenzó a latir de nuevo, pero esta vez no como un motor de destrucción, sino como un corazón que buscaba ritmo. Las estrellas fugaces se alinearon sobre sus cabezas, formando una constelación que nunca había visto, y en su centro, una luz pulsaba con una cadencia que parecía conocer su nombre. Alaric, con la armadura aún humeante, miró hacia el horizonte donde el cielo se teñía de purpura y blanco.</w:t>
      </w:r>
    </w:p>
    <w:p>
      <w:pPr>
        <w:spacing w:after="240"/>
        <w:ind w:firstLine="360"/>
        <w:jc w:val="both"/>
      </w:pPr>
      <w:r>
        <w:t>—¿Qué significa esto? —preguntó, aunque ya sabía que la respuesta no era de este mundo.</w:t>
      </w:r>
    </w:p>
    <w:p>
      <w:pPr>
        <w:spacing w:after="240"/>
        <w:ind w:firstLine="360"/>
        <w:jc w:val="both"/>
      </w:pPr>
      <w:r>
        <w:t>Kael, con la mirada fija en la constelación, respondió sin mirar a nadie:</w:t>
      </w:r>
    </w:p>
    <w:p>
      <w:pPr>
        <w:spacing w:after="240"/>
        <w:ind w:firstLine="360"/>
        <w:jc w:val="both"/>
      </w:pPr>
      <w:r>
        <w:t>—Significa que el pasado no se muere. Solo espera.</w:t>
      </w:r>
    </w:p>
    <w:p>
      <w:pPr>
        <w:spacing w:after="240"/>
        <w:ind w:firstLine="360"/>
        <w:jc w:val="both"/>
      </w:pPr>
      <w:r>
        <w:t>Y en ese momento, el viento cambió. No era el viento de la batalla, sino el de una promesa que se extendía más allá de los límites de la tierra, hacia un lugar donde las estrellas no brillaban solo para ser vistas, sino para ser **escuchadas**.</w:t>
      </w:r>
    </w:p>
    <w:p>
      <w:pPr>
        <w:spacing w:after="240"/>
        <w:ind w:firstLine="360"/>
        <w:jc w:val="both"/>
      </w:pPr>
      <w:r>
        <w:t>El viento, ahora cargado de un susurro antiguo, rozó la piel de Draven como si sus palabras hubieran sido tejidas en su tejido. Las estrellas, que hasta entonces habían sido un mero espectáculo, comenzaron a vibrar con una frecuencia que resonó en sus huesos, un eco de canciones olvidadas que se entrelazaron con el zumbido del Corazón de Aetheria. La armadura de Alaric, aún ardiendo, se enfrió repentinamente, como si el cosmos hubiera absorbido su calor. Kael se arrodilló, las manos en el suelo, mientras la constelación se desdibujaba y se reconfiguraba, dibujando un símbolo que Draven reconocía en el fondo de su mente: el mismo que había estado grabado en las runas de su espada, el que ahora se desvanecía como un sueño.</w:t>
      </w:r>
    </w:p>
    <w:p>
      <w:pPr>
        <w:spacing w:after="240"/>
        <w:ind w:firstLine="360"/>
        <w:jc w:val="both"/>
      </w:pPr>
      <w:r>
        <w:t>—No es un ritual —dijo Alaric, su voz hueca como una caja de resonancia—. Es un *llamado*.</w:t>
      </w:r>
    </w:p>
    <w:p>
      <w:pPr>
        <w:spacing w:after="240"/>
        <w:ind w:firstLine="360"/>
        <w:jc w:val="both"/>
      </w:pPr>
      <w:r>
        <w:t>El cielo se desgarró en una grieta de luz y sombra, y de ella emergió una figura envuelta en estrellas muertas, sus ojos como orbes de cristal que reflejaban el caos de los universos. Draven sintió su espada temblar en la mano, su filo ahora atrayendo las partículas purpúreas del aire, como si el arma, en lugar de cortar, estuviera intentando *conectar*. La figura habló, no con palabras, sino con un eco que llenó los espacios entre los latidos del corazón de Draven:</w:t>
      </w:r>
    </w:p>
    <w:p>
      <w:pPr>
        <w:spacing w:after="240"/>
        <w:ind w:firstLine="360"/>
        <w:jc w:val="both"/>
      </w:pPr>
      <w:r>
        <w:t>—Tú no destruyes, Draven. Tú *reconstruyes*.</w:t>
      </w:r>
    </w:p>
    <w:p>
      <w:pPr>
        <w:spacing w:after="240"/>
        <w:ind w:firstLine="360"/>
        <w:jc w:val="both"/>
      </w:pPr>
      <w:r>
        <w:t>El Corazón de Aetheria se detuvo. En su lugar, un silencio más profundo que la noche. Y en ese instante, el mundo se dobló.</w:t>
      </w:r>
    </w:p>
    <w:p>
      <w:pPr>
        <w:spacing w:after="240"/>
        <w:ind w:firstLine="360"/>
        <w:jc w:val="both"/>
      </w:pPr>
      <w:r>
        <w:t>El eco del susurro se rompió en mil fragmentos, cada uno hundiéndose en la piel de Draven como una herida sin sangre. La figura de las estrellas muertas se alzó, sus manos extendidas hacia el cielo desgarrado, y el aire entre ellos se tensó, cargado de una energía que no era ni luz ni oscuridad, sino algo más antiguo, más profundo: el latido de una constelación olvidada. Alaric gruñó, su armadura de plata ahora fría como la luna en el invierno, mientras elevaba su espada en una parada defensiva, pero Draven no necesitaba mirar su reflejo para saber que el otro no era el verdadero enemigo.</w:t>
      </w:r>
    </w:p>
    <w:p>
      <w:pPr>
        <w:spacing w:after="240"/>
        <w:ind w:firstLine="360"/>
        <w:jc w:val="both"/>
      </w:pPr>
      <w:r>
        <w:t>La espada de Draven vibró con un sonido que no era metal, sino una melodía que brotaba de su núcleo, una canción que había dormido en sus runas durante décadas. El Canto de la Estrella Caída, el mismo que había escuchado en la biblioteca de los Órfanos de la Luz en el Capítulo 3, se desató ahora no como un recuerdo, sino como una realidad. Las estrellas muertas que envolvían la figura se convirtieron en un vértigo de destellos, y Draven sintió cómo su espada absorbía aquellos reflejos, transformándose en un puente entre lo que era y lo que podría ser.</w:t>
      </w:r>
    </w:p>
    <w:p>
      <w:pPr>
        <w:spacing w:after="240"/>
        <w:ind w:firstLine="360"/>
        <w:jc w:val="both"/>
      </w:pPr>
      <w:r>
        <w:t>—¿Qué te hace *reconstruir*? —preguntó la figura, su voz ahora un susurro que resonaba en las entrañas de Draven. El suelo bajo sus pies se deshizo en polvo estelar, y el cielo se dobló sobre sí mismo, revelando una segunda realidad: una ciudad de espirales de cristal y sombras que cantaban en un idioma que no era el de los mortales. Alaric se movió, pero su espada apenas rozó el aire, desviada por una fuerza invisible.</w:t>
      </w:r>
    </w:p>
    <w:p>
      <w:pPr>
        <w:spacing w:after="240"/>
        <w:ind w:firstLine="360"/>
        <w:jc w:val="both"/>
      </w:pPr>
      <w:r>
        <w:t>Draven no respondió. Su mirada se clavó en el Corazón de Aetheria, que aún permanecía inmóvil, como si esperara un grito que nunca llegaría. En ese instante, comprendió: no era un objeto, sino un *llamado*. La energía purpúrea que antes lo había desafío ahora se unía a la melodía de su espada, y en la intersección de ambas, algo se encendió. Una llama que no quemaba, sino que *recordaba*. La figura de las estrellas retrocedió, su forma desvaneciéndose en partículas que se agruparon en un símbolo que Draven reconoció en las runas de su antebraz: el emblema de los primeros astrólogos, aquellos que habían tejido el cosmos con sus manos y sus canciones.</w:t>
      </w:r>
    </w:p>
    <w:p>
      <w:pPr>
        <w:spacing w:after="240"/>
        <w:ind w:firstLine="360"/>
        <w:jc w:val="both"/>
      </w:pPr>
      <w:r>
        <w:t>—¡No te detengas! —gritó Alaric, pero Draven ya no escuchaba. La batalla no era contra la figura, sino contra el peso de lo que había sido olvidado. Con un grito que no era suyo, su espada se convirtió en un círculo de luz, y el Corazón de Aetheria comenzó a latir de nuevo, no como un corazón, sino como un eco de todas las estrellas que habían caído y se habían levantado. La ciudad de cristal se desvaneció, y el mundo se reconfiguró alrededor de ellos, como si el tiempo mismo estuviera a punto de romperse.</w:t>
      </w:r>
    </w:p>
    <w:p>
      <w:pPr>
        <w:spacing w:after="240"/>
        <w:ind w:firstLine="360"/>
        <w:jc w:val="both"/>
      </w:pPr>
      <w:r>
        <w:t>El suelo de cristal se deshizo en relámpagos de polvo estelar, y el aire vibró con un sonido que no era ni música ni ruido, sino la respiración del cosmos mismo. Draven, aún sosteniendo la espada que brillaba como un anillo de luz celeste, sintió cómo su cuerpo se desvanecía en la oscuridad que ahora lo rodeaba, pero no de miedo. Era como si el universo lo estuviera tragando, y en su lugar, algo más grande se formaba. Las runas de su antebraz ardían con una intensidad que no había experimentado antes, y en ellas, el emblema de los astrólogos se extendió como una constelación viva, dibujando caminos que nunca había visto en sus libros.</w:t>
      </w:r>
    </w:p>
    <w:p>
      <w:pPr>
        <w:spacing w:after="240"/>
        <w:ind w:firstLine="360"/>
        <w:jc w:val="both"/>
      </w:pPr>
      <w:r>
        <w:t>Alaric, con su armadura fría y sus ojos reflejando el brillo de una estrella muerta, se lanzó hacia adelante, pero su forma se desgajó al tocar el suelo. No era un cuerpo, sino un holograma de su pasado, una sombra de lo que había sido. Sus palabras se perdieron en el vacío, y solo quedó el eco de su voz: *“¿Qué has hecho, Draven?”*. La pregunta no era de reproche, sino de desesperanza, como si el propio tiempo hubiera olvidado quién era.</w:t>
      </w:r>
    </w:p>
    <w:p>
      <w:pPr>
        <w:spacing w:after="240"/>
        <w:ind w:firstLine="360"/>
        <w:jc w:val="both"/>
      </w:pPr>
      <w:r>
        <w:t>Zyra, que había estado en silencio durante el caos, ahora se alzó entre las nubes de partículas purpúreas, su figura envuelta en un halo de energía que parecía partirla en dos. Sus ojos, que antes eran solo un reflejo del cosmos, ahora mostraban una profunda tristeza.</w:t>
      </w:r>
    </w:p>
    <w:p>
      <w:pPr>
        <w:spacing w:after="240"/>
        <w:ind w:firstLine="360"/>
        <w:jc w:val="both"/>
      </w:pPr>
      <w:r>
        <w:t>—El Corazón no es un objeto, es una llave —dijo, su voz resonando como una campana en el espacio. La energía del Astronexo se detuvo, y por un instante, todo pareció esperar.</w:t>
      </w:r>
    </w:p>
    <w:p>
      <w:pPr>
        <w:spacing w:after="240"/>
        <w:ind w:firstLine="360"/>
        <w:jc w:val="both"/>
      </w:pPr>
      <w:r>
        <w:t>La espada de Draven se deslizó de su mano, atrapada en el flujo de luz que ahora formaba un puente entre lo tangible y lo inefable. Las runas en su piel se iluminaron, y en su mente, imágenes de una antigua ciudad flotante se superpusieron a la realidad: edificios de metal y cristal, maquinaria que cantaba con el viento, y magos que usaban la tecnología como si fuera una extensión de su alma.</w:t>
      </w:r>
    </w:p>
    <w:p>
      <w:pPr>
        <w:spacing w:after="240"/>
        <w:ind w:firstLine="360"/>
        <w:jc w:val="both"/>
      </w:pPr>
      <w:r>
        <w:t>—No destruí nada —murmuró Draven, su voz mezclada con el zumbido del Corazón. El suelo se abrió bajo ellos, revelando una oscuridad que no era negra, sino un abismo de posibilidades.</w:t>
      </w:r>
    </w:p>
    <w:p>
      <w:pPr>
        <w:spacing w:after="240"/>
        <w:ind w:firstLine="360"/>
        <w:jc w:val="both"/>
      </w:pPr>
      <w:r>
        <w:t>Alaric, aunque fragmentado, se reunió con la energía del Astronexo, su armadura ahora brillando con destellos de constelaciones desconocidas. Zyra extendió una mano, y el puente de luz se estiró hacia el abismo, atrayendo a Draven hacia lo desconocido. No había elección. El núcleo del universo los llamaba, y con cada paso, la línea entre magia y tecnología se hacía más delgada, hasta que solo quedó el eco de una promesa olvidada.</w:t>
      </w:r>
    </w:p>
    <w:p>
      <w:pPr>
        <w:spacing w:after="240"/>
        <w:ind w:firstLine="360"/>
        <w:jc w:val="both"/>
      </w:pPr>
      <w:r>
        <w:t xml:space="preserve">Seraphina, observando el abismo que se expandía bajo los pies de Draven, ajustó el cinturón de su armadura ancestral con una firmeza que reflejaba la decisión de su espíritu. Su voz, baja pero resonante, cortó el silencio que se había hecho en la sala de armas: </w:t>
        <w:br/>
        <w:t xml:space="preserve">—El Corazón no es solo una llave, Draven. Es un eco de lo que fue y lo que podría ser. La energía del Astronexo no lo destruirá; lo transformará. </w:t>
        <w:br/>
        <w:t xml:space="preserve">Sus palabras no eran solo una afirmación, sino una promesa que brotaba de su corazón, donde la esperanza y el miedo se entrelazaban como hilos de una tela ancestral. Mientras hablaba, Kael se posicionó a su lado, su mano temblando sobre el mango de su espada, pero su mirada fija en el vacío que se abría. La duda lo atenazaba, pero también una determinación naciente: no permitiría que el destino de su pueblo quedara en manos de un enemigo que no comprendía su verdadero poder. </w:t>
        <w:br/>
        <w:t xml:space="preserve">Alaric, cuya armadura ahora brillaba con constelaciones que se desvanecían y reían en su piel, alzó una mano hacia el puente de luz. Su voz, aunque frágil, resonó con una urgencia que sorprendió a todos: </w:t>
        <w:br/>
        <w:t xml:space="preserve">—No soy solo el fragmento que queda. Soy la unión de lo que fui y lo que... *debo* ser. </w:t>
        <w:br/>
        <w:t xml:space="preserve">Su cuerpo se estremeció, y por un instante, el abismo no fue solo un portal, sino un espejo que reveló imágenes de sí mismo: una figura rota, pero con una llama que no se extinguía. Zyra, sin apartar la mirada del suelo que se hundía, murmuró: </w:t>
        <w:br/>
        <w:t xml:space="preserve">—El Ciclo de las Estrellas no es un final, sino una ruptura. Y en esa ruptura, solo uno de ustedes podrá salir indemne. </w:t>
        <w:br/>
        <w:t>Draven, al sentir la presión de las runas en su espada, comprendió que no era solo un puente. Era una responsabilidad. Mientras el vacío lo absorbía, escuchó el eco de sus pasos en el pasado y el susurro de su futuro, y en ese vértigo, reconoció que la verdadera batalla no era contra el Astronexo, sino contra el miedo que lo había encadenado durante tanto tiempo.</w:t>
      </w:r>
    </w:p>
    <w:p>
      <w:r>
        <w:br w:type="page"/>
      </w:r>
    </w:p>
    <w:p>
      <w:pPr>
        <w:pStyle w:val="Heading1"/>
        <w:jc w:val="center"/>
      </w:pPr>
      <w:r>
        <w:t>Capítulo 5</w:t>
      </w:r>
    </w:p>
    <w:p>
      <w:pPr>
        <w:spacing w:after="240"/>
        <w:ind w:firstLine="360"/>
        <w:jc w:val="both"/>
      </w:pPr>
      <w:r>
        <w:t>El aire vibraba con una energía que no pertenecía a ninguna de las dos facciones. Entre los restos de la batalla, donde el polvo de cristal y las chispas de tecnología se mezclaban en una danza caótica, Alaric Thorne y Draven Nyx se encontraron cara a cara, separados por un abismo que no era solo físico, sino conceptual. Alaric, con su capa de astrales desgarrada y el rostro iluminado por la llama de un cáliz mágico, sostenía un fragmento de runa ancestral en su mano derecha. Draven, envuelto en la bruma de su armadura de nexian tech, miraba hacia el cielo con una mirada de desesperación, como si las estrellas mismas lo juzgaran.</w:t>
      </w:r>
    </w:p>
    <w:p>
      <w:pPr>
        <w:spacing w:after="240"/>
        <w:ind w:firstLine="360"/>
        <w:jc w:val="both"/>
      </w:pPr>
      <w:r>
        <w:t>—La Astral Arcana no puede coexistir con esto —dijo Alaric, su voz resonando como un eco en la vastedad del lugar. El fragmento de runa brilló débilmente, como si se sintiera ofendido por la presencia de la tecnología.</w:t>
      </w:r>
    </w:p>
    <w:p>
      <w:pPr>
        <w:spacing w:after="240"/>
        <w:ind w:firstLine="360"/>
        <w:jc w:val="both"/>
      </w:pPr>
      <w:r>
        <w:t>Draven avanzó un paso, sus ojos dorados clavados en el objeto.</w:t>
      </w:r>
    </w:p>
    <w:p>
      <w:pPr>
        <w:spacing w:after="240"/>
        <w:ind w:firstLine="360"/>
        <w:jc w:val="both"/>
      </w:pPr>
      <w:r>
        <w:t>—Y la magia es una carga que nos arrastrará al caos. La purificación es la única forma de salvarnos.</w:t>
      </w:r>
    </w:p>
    <w:p>
      <w:pPr>
        <w:spacing w:after="240"/>
        <w:ind w:firstLine="360"/>
        <w:jc w:val="both"/>
      </w:pPr>
      <w:r>
        <w:t>Seraphina Veyra interpuso su cuerpo entre ambos, su alianza con los Astrales y su vínculo con los Nexianos tensos como una cuerda de arpa. Su sangre híbrida, mezcla de magia y tecnología, latía en su pecho, un recordatorio constante de lo que ambos rechazaban.</w:t>
      </w:r>
    </w:p>
    <w:p>
      <w:pPr>
        <w:spacing w:after="240"/>
        <w:ind w:firstLine="360"/>
        <w:jc w:val="both"/>
      </w:pPr>
      <w:r>
        <w:t>—No es cuestión de purificar o destruir —interrumpió, su tono firme pero cansado. La luz del portal dimensional, que se abría a su espalda, parecía atrapar su silueta, proyectando sombras de una civilización que ya no existía.</w:t>
      </w:r>
    </w:p>
    <w:p>
      <w:pPr>
        <w:spacing w:after="240"/>
        <w:ind w:firstLine="360"/>
        <w:jc w:val="both"/>
      </w:pPr>
      <w:r>
        <w:t>El portal, una fractura en el espacio que brillaba con colores que no tenían nombre, se expandió lentamente. Desde su interior emergió una figura envuelta en espirales de luz y circuitos luminosos, un holograma de la antigua civilización que había unido Astral Arcana y Nexian Tech en un solo acto. Las runas de equilibrio, que ambos habían intentado usar para contener la energía, se desvanecieron en el aire, arrastradas por la rivalidad que los separaba.</w:t>
      </w:r>
    </w:p>
    <w:p>
      <w:pPr>
        <w:spacing w:after="240"/>
        <w:ind w:firstLine="360"/>
        <w:jc w:val="both"/>
      </w:pPr>
      <w:r>
        <w:t>—Vieron lo que hicieron —murmuró Zyra el Vidente, su voz eco-sonora reverberando en el portal. Su forma espectral se movía entre las imágenes, mostrando cómo la división entre magia y tecnología había desencadenado el colapso del Ciclo de las Estrellas.</w:t>
      </w:r>
    </w:p>
    <w:p>
      <w:pPr>
        <w:spacing w:after="240"/>
        <w:ind w:firstLine="360"/>
        <w:jc w:val="both"/>
      </w:pPr>
      <w:r>
        <w:t>Alaric retrocedió, su mirada fija en la proyección. Las Estrellas de la Verdad, símbolos de la energía ancestral, se dibujaron en el cielo del portal, no como herramientas de dominio, sino como estelas que requerían una sincronía imposible de alcanzar. Draven, por otro lado, se inclinó hacia adelante, como si el holograma fuera una revelación que lo liberara de su obsesión.</w:t>
      </w:r>
    </w:p>
    <w:p>
      <w:pPr>
        <w:spacing w:after="240"/>
        <w:ind w:firstLine="360"/>
        <w:jc w:val="both"/>
      </w:pPr>
      <w:r>
        <w:t>—Tal vez... no fue la magia ni la tecnología lo que destruyó a los antiguos —dijo Seraphina, su voz suave pero llena de tensión. Sus dedos se cerraron sobre su cuello, como si estuviera conteniendo un susurro que no podía escapar.</w:t>
      </w:r>
    </w:p>
    <w:p>
      <w:pPr>
        <w:spacing w:after="240"/>
        <w:ind w:firstLine="360"/>
        <w:jc w:val="both"/>
      </w:pPr>
      <w:r>
        <w:t>El Astronexo, que había estado en silencio tras la batalla, comenzó a emitir un zumbido sordo. La tensión entre los líderes era palpable, y Kael Riven, observando desde la distancia, sintió cómo su tecnología fallaba ante la presencia de algo que no podía medir.</w:t>
      </w:r>
    </w:p>
    <w:p>
      <w:pPr>
        <w:spacing w:after="240"/>
        <w:ind w:firstLine="360"/>
        <w:jc w:val="both"/>
      </w:pPr>
      <w:r>
        <w:t>—¿Qué harán ahora? —preguntó una voz en la oscuridad, pero ninguno de los dos se volvió. La respuesta, si bien no se pronunció, estaba escrita en el aire, en el portal que se cerraba lentamente, dejando una marca en la mente de ambos, un eco de una verdad que no podían ignorar.</w:t>
      </w:r>
    </w:p>
    <w:p>
      <w:pPr>
        <w:spacing w:after="240"/>
        <w:ind w:firstLine="360"/>
        <w:jc w:val="both"/>
      </w:pPr>
      <w:r>
        <w:t>Alaric se adelantó, su figura tallada por la luz violeta del Astronexo, mientras Draven se mantenía erguido, la sombra de su antifaz dibujándose como una herida en la oscuridad. La tensión entre ellos era un filo de acero, un ruido de cascada en el silencio.</w:t>
      </w:r>
    </w:p>
    <w:p>
      <w:pPr>
        <w:spacing w:after="240"/>
        <w:ind w:firstLine="360"/>
        <w:jc w:val="both"/>
      </w:pPr>
      <w:r>
        <w:t>—Ellos no cayeron por ambas cosas —repitió Alaric, con un tono que no permitía réplicas—. La tecnología los destruyó, pero la magia los convirtió en algo más. ¿Qué sentido tiene intentar imitar lo que no comprendemos?</w:t>
      </w:r>
    </w:p>
    <w:p>
      <w:pPr>
        <w:spacing w:after="240"/>
        <w:ind w:firstLine="360"/>
        <w:jc w:val="both"/>
      </w:pPr>
      <w:r>
        <w:t>Draven esbozó una sonrisa que no llegó a sus ojos. Su voz, más grave que el viento de las montañas, rozó el oído de Alaric como una advertencia.</w:t>
      </w:r>
    </w:p>
    <w:p>
      <w:pPr>
        <w:spacing w:after="240"/>
        <w:ind w:firstLine="360"/>
        <w:jc w:val="both"/>
      </w:pPr>
      <w:r>
        <w:t>—Comprendemos lo suficiente para saber que no debemos repetir sus errores. ¿Acaso no viste cómo el Astronexo se desgarró al final? ¿Cómo el poder de los hechizos se volvió contra ellos? —Extendió una mano, y las estrellas en su palma se encendieron con un brillo que no era de luz, sino de una antigua lucha entre lo tangible y lo etéreo.</w:t>
      </w:r>
    </w:p>
    <w:p>
      <w:pPr>
        <w:spacing w:after="240"/>
        <w:ind w:firstLine="360"/>
        <w:jc w:val="both"/>
      </w:pPr>
      <w:r>
        <w:t>Alaric dio un paso atrás, como si el gesto de Draven fuera un arma cargada. Su mirada se clavó en la marca que el portal había dejado en sus pensamientos, una imagen que no era solo una imagen: era una pregunta, un eco de un conocimiento que se había perdido en el tiempo.</w:t>
      </w:r>
    </w:p>
    <w:p>
      <w:pPr>
        <w:spacing w:after="240"/>
        <w:ind w:firstLine="360"/>
        <w:jc w:val="both"/>
      </w:pPr>
      <w:r>
        <w:t>—La tecnología no es un error —respondió, su voz más dura que el acero de los ejércitos—. Es la herramienta que nos permite construir, no destruir. Los antiguos se extinguieron porque no sabían controlarla, no porque la rechazaran.</w:t>
      </w:r>
    </w:p>
    <w:p>
      <w:pPr>
        <w:spacing w:after="240"/>
        <w:ind w:firstLine="360"/>
        <w:jc w:val="both"/>
      </w:pPr>
      <w:r>
        <w:t>Draven se inclinó hacia adelante, sus dedos rozando el aire como si estuvieran tocando una verdad invisible.</w:t>
      </w:r>
    </w:p>
    <w:p>
      <w:pPr>
        <w:spacing w:after="240"/>
        <w:ind w:firstLine="360"/>
        <w:jc w:val="both"/>
      </w:pPr>
      <w:r>
        <w:t>—Y ¿qué pasa si no somos capaces de controlarla? ¿Qué pasa si el Astronexo no es un instrumento, sino un espejo? ¿Un recordatorio de lo que nos espera si elegimos el camino de la dominación?</w:t>
      </w:r>
    </w:p>
    <w:p>
      <w:pPr>
        <w:spacing w:after="240"/>
        <w:ind w:firstLine="360"/>
        <w:jc w:val="both"/>
      </w:pPr>
      <w:r>
        <w:t>El zumbido del Astronexo se intensificó, como si compartiera su indignación. Seraphina observó el intercambio, su respiración entrecortada, mientras Kael Riven se acercaba lentamente, su dispositivo de medición parpadeando con desesperación.</w:t>
      </w:r>
    </w:p>
    <w:p>
      <w:pPr>
        <w:spacing w:after="240"/>
        <w:ind w:firstLine="360"/>
        <w:jc w:val="both"/>
      </w:pPr>
      <w:r>
        <w:t>—No podemos seguir discutiendo —interrumpió, su voz quebrada por una urgencia que no era suya—. El portal se cierra. La decisión no es solo nuestra. Es de lo que queda de ellos.</w:t>
      </w:r>
    </w:p>
    <w:p>
      <w:pPr>
        <w:spacing w:after="240"/>
        <w:ind w:firstLine="360"/>
        <w:jc w:val="both"/>
      </w:pPr>
      <w:r>
        <w:t>Pero Alaric y Draven no se movían. Entre ellos, el aire se agrietaba como si el propio universo estuviera a punto de romperse. La respuesta, si bien no se pronunció, ya estaba allí: en el rastro de destellos que el portal había dejado, en la promesa de un futuro que no podría ser ni uno ni otro, sino algo completamente nuevo.</w:t>
      </w:r>
    </w:p>
    <w:p>
      <w:pPr>
        <w:spacing w:after="240"/>
        <w:ind w:firstLine="360"/>
        <w:jc w:val="both"/>
      </w:pPr>
      <w:r>
        <w:t>El aire vibró con una energía desgarradora cuando Alaric alzó una mano, sus dedos brillando con destellos de magia antigua. El cielo del Corazón de Aetheria, ese lugar donde los rastros de poder se diluían en la nada, se tornó opaco, como si la lucha entre sus palabras y los hechizos de Draven hubiera desencadenado una distorsión en la realidad. El maestro de la Astral Arcana pronunció cada sílaba con la certeza de quien ha visto desmoronarse civilizaciones, mientras el dispositivo de Kael Riven emitía un zumbido sordo que resonaba en las entrañas de la tierra.</w:t>
      </w:r>
    </w:p>
    <w:p>
      <w:pPr>
        <w:spacing w:after="240"/>
        <w:ind w:firstLine="360"/>
        <w:jc w:val="both"/>
      </w:pPr>
      <w:r>
        <w:t>—La tecnología no es una herramienta, es una enfermedad —gritó Alaric, su voz cortando el silencio con un cuchillo de hielo. La luz de las estrellas cercanas se inclinó hacia un lado, como si se estuviera desviando de su curso. Su hechizo, un círculo de runas antiguas, se extendió hacia Draven, buscando atrapar su forma en una red de sombras.</w:t>
      </w:r>
    </w:p>
    <w:p>
      <w:pPr>
        <w:spacing w:after="240"/>
        <w:ind w:firstLine="360"/>
        <w:jc w:val="both"/>
      </w:pPr>
      <w:r>
        <w:t>Draven se movió con la precisión de una máquina, sus brazos abiertos en un gesto defensivo. La energía de su dispositivo, un artefacto de metal pulido y cristales que brillaban como el sol, se encendió con un chorro de luz cegadora.</w:t>
      </w:r>
    </w:p>
    <w:p>
      <w:pPr>
        <w:spacing w:after="240"/>
        <w:ind w:firstLine="360"/>
        <w:jc w:val="both"/>
      </w:pPr>
      <w:r>
        <w:t>—Y la magia es un vestigio de la oscuridad —replicó, sus palabras como un golpe de martillo contra el cristal de una prisión. El suelo bajo sus pies se fracturó, revelando una oscuridad que no era del todo vacía, sino una presencia que susurraba entre las grietas.</w:t>
      </w:r>
    </w:p>
    <w:p>
      <w:pPr>
        <w:spacing w:after="240"/>
        <w:ind w:firstLine="360"/>
        <w:jc w:val="both"/>
      </w:pPr>
      <w:r>
        <w:t>Kael Riven se tambaleó, su dispositivo parpadeando con una intensidad que no era natural. El cielo se agrietó de nuevo, esta vez con una línea de fuego que se extendió hacia el horizonte, quemando las constelaciones en su camino. Seraphina, al borde del desmayo, gritó algo que no se escuchó por encima del estruendo, pero en sus ojos se reflejó la verdad que ambos habían estado evitando: el equilibrio no era una ilusión, sino un cálculo. Cada palabra, cada hechizo, cada línea de código que habían lanzado en el portal era una píldora de tiempo, una carga que aceleraba la caída de lo que quedaba del Ciclo.</w:t>
      </w:r>
    </w:p>
    <w:p>
      <w:pPr>
        <w:spacing w:after="240"/>
        <w:ind w:firstLine="360"/>
        <w:jc w:val="both"/>
      </w:pPr>
      <w:r>
        <w:t>—No es un ideal —dijo finalmente Kael, su voz quebrada entre el calor y el frío que ahora compartían el aire—. Es una necesidad. Y si no lo comprenden, todo esto se derrumbará.</w:t>
      </w:r>
    </w:p>
    <w:p>
      <w:pPr>
        <w:spacing w:after="240"/>
        <w:ind w:firstLine="360"/>
        <w:jc w:val="both"/>
      </w:pPr>
      <w:r>
        <w:t>El portal se convulsionó, desgarrando el aire con una energía ancestral que no pertenecía a este mundo. De su interior emergió una proyección que no era luz, sino una memoria incrustada en el tejido del espacio: imágenes de una civilización que había habitado estas coordenadas hace milenios, sus rostros marcados por la misma lucha entre lo celeste y lo terrenal que ahora enfrentaban. Seraphina vio a sus antepasados, hechiceros y artesanos, construir el dispositivo con manos que temblaban entre la fe y la duda, mientras el cielo se desgarraba bajo su uso. No fue un acto de creación, sino de desafío. El Astronexo no era un espejo, era una herencia: una herramienta que había sido utilizada para romper los límites de lo posible, pero que en su uso había traído la ruina a quienes la habían invocado.</w:t>
      </w:r>
    </w:p>
    <w:p>
      <w:pPr>
        <w:spacing w:after="240"/>
        <w:ind w:firstLine="360"/>
        <w:jc w:val="both"/>
      </w:pPr>
      <w:r>
        <w:t>Kael Riven se arrodilló, su dispositivo ahora un eco de la proyección, proyectando fragmentos de un texto escrito en runas antiguas: *«El portal no abre caminos, sino puertas a lo que ya está dentro. La tecnología no es un don, es una semilla que florece con el riego de la ambición.»* Las palabras se desvanecieron al instante, reemplazadas por un sonido sordo, como si el universo estuviera susurrando una advertencia que no podía ser ignorada. Alaric, con los ojos dilatados, apretó los puños contra su pecho, mientras Draven retrocedía, su voz ahora un susurro cargado de asombro: *«No fue una dominación... fue una corrección.»*</w:t>
      </w:r>
    </w:p>
    <w:p>
      <w:pPr>
        <w:spacing w:after="240"/>
        <w:ind w:firstLine="360"/>
        <w:jc w:val="both"/>
      </w:pPr>
      <w:r>
        <w:t>El suelo tembló, y las grietas en el cielo se expandieron como venas de un cuerpo herido. Seraphina sintió cómo la pregunta que había surgido en su mente se volvía una certeza: ¿habían estado construyendo algo o desencadenando un ciclo que ya había sido interrumpido? El portal, en ese momento, no fue un portal, sino una puerta de cristal roto, y detrás de ella, el eco de un error que aún no había terminado.</w:t>
      </w:r>
    </w:p>
    <w:p>
      <w:pPr>
        <w:spacing w:after="240"/>
        <w:ind w:firstLine="360"/>
        <w:jc w:val="both"/>
      </w:pPr>
      <w:r>
        <w:t>El Corazón de Aetheria, latiendo con un ritmo desesperado, irrumpió en la realidad como un sol naciente de cristal. La energía que lo envolvía se desplegó en espirales de luz azulada, y de su núcleo surgió un portal que no era una abertura, sino una *revelación*. Las sombras de la antigua civilización se materializaron al otro lado: torres de runas que se desvanecían bajo la carga de máquinas de metal bruñido, aldeas donde magos y artesanos compartían sus conocimientos en una danza de fuego y hierro, y una ciudad que, en su apogeo, había logrado unir ambos poderes en un equilibrio que parecía eterno. Pero al centro de la proyección, una fractura. Un ruido sordo, como el estruendo de una guerra silenciosa, donde los hechizos y las herramientas se habían convertido en enemigos, no en colaboradores.</w:t>
      </w:r>
    </w:p>
    <w:p>
      <w:pPr>
        <w:spacing w:after="240"/>
        <w:ind w:firstLine="360"/>
        <w:jc w:val="both"/>
      </w:pPr>
      <w:r>
        <w:t>Alaric, con la mirada fija en la imagen, apretó los dientes. *«Era la división, no el uso.»* murmuró, como si el peso de las palabras le hubiera desgarrado la garganta. Draven, en cambio, se quedó en silencio, su rostro iluminado por una mezcla de horror y clarividencia. Las grietas en el cielo se expandieron más, y por ellas se filtró un eco de gritos, de runas quebradas y engranajes que se desmontaban. Seraphina sintió cómo su pregunta, esa que había nacido en la oscuridad del portal, se hacía realidad: ¿habían estado construyendo un nuevo mundo o simplemente repitiendo un ciclo?</w:t>
      </w:r>
    </w:p>
    <w:p>
      <w:pPr>
        <w:spacing w:after="240"/>
        <w:ind w:firstLine="360"/>
        <w:jc w:val="both"/>
      </w:pPr>
      <w:r>
        <w:t>La proyección se desvaneció, pero su mensaje permaneció grabado en el aire. Alaric, furioso, señaló al portal: *«No es un espejo. Es un recordatorio.»* Draven, con una voz más suave pero más dura, respondió: *«Y si no lo dejamos atrás, será nuestro destino.»* Por primera vez, sus miradas no se cruzaron en desconfianza, sino en una tensión que no era enemistad, sino *reconocimiento*. La energía del Corazón de Aetheria no cesaba, y en su brillo, Seraphina vio cómo los caminos de ambos se entrelazaban, no como opuestos, sino como fragmentos de un mismo mosaico que ahora necesitaban reconstruir.</w:t>
      </w:r>
    </w:p>
    <w:p>
      <w:pPr>
        <w:spacing w:after="240"/>
        <w:ind w:firstLine="360"/>
        <w:jc w:val="both"/>
      </w:pPr>
      <w:r>
        <w:t>Las Runas de Equilibrio surgieron como destellos en el aire, flotando entre las grietas del cielo que se expandían con cada palabra intercambiada. Alaric las reconoció al instante: eran antiguas, talladas en un metal que brillaba como la luna y soplado por un viento que olía a ceniza y estrellas. Draven, sin embargo, las miró con desconfianza, sus dedos rozando el borde del portal como si pudiera sellarlo con solo tocar. Seraphina, entre ambos, sintió cómo las runas se calentaban bajo su mirada, como si esperaran una decisión que no podía tomar sola.</w:t>
      </w:r>
    </w:p>
    <w:p>
      <w:pPr>
        <w:spacing w:after="240"/>
        <w:ind w:firstLine="360"/>
        <w:jc w:val="both"/>
      </w:pPr>
      <w:r>
        <w:t>—No son solo runas —dijo Alaric, su voz ronca por la emoción—. Son el lenguaje de los equilibrios rotos. Cada una contiene un fragmento de lo que fue, y un susurro de lo que podría ser.</w:t>
      </w:r>
    </w:p>
    <w:p>
      <w:pPr>
        <w:spacing w:after="240"/>
        <w:ind w:firstLine="360"/>
        <w:jc w:val="both"/>
      </w:pPr>
      <w:r>
        <w:t>Draven no respondió. Solo movió la cabeza lentamente, como si estuviera midiendo el peso de las palabras. Las runas se alinearon en un patrón imperfecto, sus símbolos titilando entre la magia y la tecnología, como si lucharan por existir. Seraphina extendió la mano, pero se detuvo a medio camino. ¿Cómo activarlas sin romper la tensión que los unía?</w:t>
      </w:r>
    </w:p>
    <w:p>
      <w:pPr>
        <w:spacing w:after="240"/>
        <w:ind w:firstLine="360"/>
        <w:jc w:val="both"/>
      </w:pPr>
      <w:r>
        <w:t>—Si las usamos —murmuró—, tendremos que confiar en algo que no entendemos.</w:t>
      </w:r>
    </w:p>
    <w:p>
      <w:pPr>
        <w:spacing w:after="240"/>
        <w:ind w:firstLine="360"/>
        <w:jc w:val="both"/>
      </w:pPr>
      <w:r>
        <w:t>—Y si no lo hacemos —replicó Alaric—, el portal nos arrastrará al mismo destino que la ciudad.</w:t>
      </w:r>
    </w:p>
    <w:p>
      <w:pPr>
        <w:spacing w:after="240"/>
        <w:ind w:firstLine="360"/>
        <w:jc w:val="both"/>
      </w:pPr>
      <w:r>
        <w:t>Las runas comenzaron a vibrar, emitiendo una luz que no era ni blanca ni azul, sino un tono entre ambos, como si el equilibrio se estuviera reescribiendo. Draven cerró los ojos, y por primera vez, no fue Alaric quien se acercó a ellas, sino él. Con un gesto mecánico, conectó una de sus runas a un circuito de energía que había en la base del portal, mientras Alaric trazaba un hechizo en el aire con la punta de su varita. La luz se intensificó, y un sonido sordo resonó, como si el mundo se estirara para contener la explosión de algo que no debería existir.</w:t>
      </w:r>
    </w:p>
    <w:p>
      <w:pPr>
        <w:spacing w:after="240"/>
        <w:ind w:firstLine="360"/>
        <w:jc w:val="both"/>
      </w:pPr>
      <w:r>
        <w:t>Seraphina sintió cómo el Corazón de Aetheria se aceleraba en su pecho, no por miedo, sino por una esperanza que no sabía si era real o una ilusión. Las runas se fundieron en un solo símbolo, y por un momento, el cielo se quedó en silencio. Pero el portal no se cerró. Solo se detuvo, esperando.</w:t>
      </w:r>
    </w:p>
    <w:p>
      <w:pPr>
        <w:spacing w:after="240"/>
        <w:ind w:firstLine="360"/>
        <w:jc w:val="both"/>
      </w:pPr>
      <w:r>
        <w:t>La luz del portal parpadeó, como si el cosmos mismo estuviera conteniendo la respiración. Seraphina había pronunciado el hechizo, su voz entrelazada con el chisporroteo de los circuitos, y por un instante, el aire se llenó de un brillo que no era ni mágico ni tecnológico, sino algo más profundo, como si el equilibrio de las estrellas se hubiera estremecido para escuchar. Las runas, ahora unidas en un solo símbolo, brillaron con una intensidad que parecía desafiar la oscuridad del cielo. Pero el silencio no fue eterno.</w:t>
      </w:r>
    </w:p>
    <w:p>
      <w:pPr>
        <w:spacing w:after="240"/>
        <w:ind w:firstLine="360"/>
        <w:jc w:val="both"/>
      </w:pPr>
      <w:r>
        <w:t>Alaric, con su varita temblorosa, trazó un hechizo en el aire, una línea de fuego que se extendió hacia el núcleo del portal. "No podemos permitir que esto siga abierto", dijo, su tono firme como la piedra que funde. "Es un desgarrón en la realidad." Draven, sin embargo, apretó los controles de su dispositivo, sus dedos moviéndose con la precisión de un cirujano. "No es un desgarrón. Es una puerta", respondió, su voz metálica y fría. "Y si la cierran, no sabrán si es para salvarlos o para destruirlos."</w:t>
      </w:r>
    </w:p>
    <w:p>
      <w:pPr>
        <w:spacing w:after="240"/>
        <w:ind w:firstLine="360"/>
        <w:jc w:val="both"/>
      </w:pPr>
      <w:r>
        <w:t>Sus manos se encontraron en el núcleo del portal, pero no para unir, sino para dividir. Alaric intentó sellar la brecha con un hechizo de contención, mientras Draven activaba un flujo energético que buscaba reforzar la estructura. Las runas, ya frágiles, comenzaron a desgajarse, su luz azotada por el conflicto. Un rugido sordo llenó el aire, y el cielo se estremeció, como si las estrellas mismas protestaran.</w:t>
      </w:r>
    </w:p>
    <w:p>
      <w:pPr>
        <w:spacing w:after="240"/>
        <w:ind w:firstLine="360"/>
        <w:jc w:val="both"/>
      </w:pPr>
      <w:r>
        <w:t>Seraphina gritó, pero sus palabras se perdieron en el caos. Las líneas de energía se entrelazaron en un remolino caótico, y el portal, que había sido un símbolo de esperanza, ahora se convertía en un espectro de destrucción. Las grietas en el cielo se expandieron, no solo físicas, sino como si algo más profundo se desgarrara. La energía híbrida que había nacido de su hechizo se desvaneció, dejando un vacío que solo acentuaba la desesperación.</w:t>
      </w:r>
    </w:p>
    <w:p>
      <w:pPr>
        <w:spacing w:after="240"/>
        <w:ind w:firstLine="360"/>
        <w:jc w:val="both"/>
      </w:pPr>
      <w:r>
        <w:t>Alaric miró a Draven, su rostro iluminado por la ira y el temor. "No entiendes", susurró. "Esto no es un portal. Es un recordatorio." Draven lo fulminó con la mirada, sus ojos reflejando la certeza de un hombre que había visto demasiados desastres para creer en coincidencias. "Y tú no entiendes lo que significa cerrarlo."</w:t>
      </w:r>
    </w:p>
    <w:p>
      <w:pPr>
        <w:spacing w:after="240"/>
        <w:ind w:firstLine="360"/>
        <w:jc w:val="both"/>
      </w:pPr>
      <w:r>
        <w:t>El portal emitió un zumbido lastimero, como un animal herido, y la energía comenzó a desbordarse. Seraphina sintió cómo el Corazón de Aetheria se retorcía en su pecho, un latido descoordinado que resonaba con la desgracia de su error. No habían sido capaces de unir sus fuerzas, solo de enfrentarse. Y ahora, el universo se estremecía bajo el peso de su fracaso.</w:t>
      </w:r>
    </w:p>
    <w:p>
      <w:pPr>
        <w:spacing w:after="240"/>
        <w:ind w:firstLine="360"/>
        <w:jc w:val="both"/>
      </w:pPr>
      <w:r>
        <w:t>Kael se acercó al portal, su mano rozando el borde de la estructura de metal que brillaba con un fulgor opaco. Su voz resonó entre los gritos de los demás, un tono bajo pero inquebrantable. "Cerrarlo no es la solución, Alaric. Es un desafío que solo puede ser dominado con la tecnología que hemos creado. La magia no entiende los cálculos, no controla las variables. ¡Estamos frente a una oportunidad, no un enemigo!"</w:t>
      </w:r>
    </w:p>
    <w:p>
      <w:pPr>
        <w:spacing w:after="240"/>
        <w:ind w:firstLine="360"/>
        <w:jc w:val="both"/>
      </w:pPr>
      <w:r>
        <w:t>Alaric dio un paso adelante, su varita temblorosa en la mano. "Una oportunidad para qué, Kael? Para repetir la ruina que nos costó cien vidas? ¡La tecnología nos ha traicionado desde el principio! Cada avance, cada alianza, termina en desequilibrio. Esta energía no es un recurso, es un recordatorio de lo que sucederá si no la dominamos con respeto."</w:t>
      </w:r>
    </w:p>
    <w:p>
      <w:pPr>
        <w:spacing w:after="240"/>
        <w:ind w:firstLine="360"/>
        <w:jc w:val="both"/>
      </w:pPr>
      <w:r>
        <w:t>El portal zumbó más fuerte, una vibración que hacía temblar los suelos y deslumbrar con destellos violetas. Kael ajustó una perilla en su armadura, sus ojos fijos en las lecturas de un dispositivo que proyectaba datos en el aire. "Las grietas no se cierran con hechizos, se sellan con precisión. Si sigues insistiendo en esa forma de pensar, no solo destruirás el portal, sino el equilibrio que nos queda."</w:t>
      </w:r>
    </w:p>
    <w:p>
      <w:pPr>
        <w:spacing w:after="240"/>
        <w:ind w:firstLine="360"/>
        <w:jc w:val="both"/>
      </w:pPr>
      <w:r>
        <w:t>Alaric se inclinó hacia él, su respiración entrecortada. "Y si sigues usando esa tecnología, Kael, destruirás lo que nos une. No es solo un portal. Es una herida abierta en el tejido del mundo. ¿Qué sucederá cuando la energía se libere por completo? ¿Cuántos más tendrán que pagar por tu arrogancia?"</w:t>
      </w:r>
    </w:p>
    <w:p>
      <w:pPr>
        <w:spacing w:after="240"/>
        <w:ind w:firstLine="360"/>
        <w:jc w:val="both"/>
      </w:pPr>
      <w:r>
        <w:t>Kael ignoró la acusación, sus dedos cerrándose alrededor de un botón que iluminó el aire con una red de líneas luminosas. "No soy arrogante. Soy responsable. El mundo no se divide en magia y tecnología, se fusiona. Si no lo aceptas, serás la causa de su colapso."</w:t>
      </w:r>
    </w:p>
    <w:p>
      <w:pPr>
        <w:spacing w:after="240"/>
        <w:ind w:firstLine="360"/>
        <w:jc w:val="both"/>
      </w:pPr>
      <w:r>
        <w:t>El cielo se estremeció, una onda de luz y sombra que envolvió la ciudad. Seraphina se apresuró a interceder, su voz entre el caos. "¡No se trata de quién tiene la razón! Se trata de... de lo que está pasando ahora. ¡El Corazón de Aetheria no puede soportar más!"</w:t>
      </w:r>
    </w:p>
    <w:p>
      <w:pPr>
        <w:spacing w:after="240"/>
        <w:ind w:firstLine="360"/>
        <w:jc w:val="both"/>
      </w:pPr>
      <w:r>
        <w:t xml:space="preserve">Alaric miró hacia el cielo, donde las grietas se expandían como venas rotas. "Entonces debemos detenerlo. Antes de que sea demasiado tarde." </w:t>
        <w:br/>
        <w:t>Kael sacudió la cabeza, su mirada fija en la proyección que mostraba el núcleo del portal. "No puedes detenerlo. Solo puedes guiarlo. Y si sigues con ese plan, no será solo el portal el que se desmorone."</w:t>
      </w:r>
    </w:p>
    <w:p>
      <w:pPr>
        <w:spacing w:after="240"/>
        <w:ind w:firstLine="360"/>
        <w:jc w:val="both"/>
      </w:pPr>
      <w:r>
        <w:t>Kael cerró los puños con fuerza, los nudillos blancos bajo la luz parpadeante de las grietas. Su voz, normalmente calmada, ahora resonaba con una urgencia que cortaba el aire. "¿Qué más esperan? ¡El Corazón de Aetheria no puede seguir soportando este desbalance! Si no actúamos, todo se derrumbará. Las Runas de Equilibrio están aquí, en el núcleo del Astronexo. No son un símbolo, son una clave. ¡Podemos reprogramar el portal, no destruirlo!"</w:t>
      </w:r>
    </w:p>
    <w:p>
      <w:pPr>
        <w:spacing w:after="240"/>
        <w:ind w:firstLine="360"/>
        <w:jc w:val="both"/>
      </w:pPr>
      <w:r>
        <w:t>Alaric dio un paso hacia delante, su varita temblorosa en la mano. "¿Reprogramar? ¿Crees que puedes manipular algo que no entiendes? ¡Esa magia no es un programa! Es una fuerza que no se puede controlar con algoritmos." Su mirada se cruzó con la de Seraphina, quien mantenía la postura rígida de alguien que espera una explosión.</w:t>
      </w:r>
    </w:p>
    <w:p>
      <w:pPr>
        <w:spacing w:after="240"/>
        <w:ind w:firstLine="360"/>
        <w:jc w:val="both"/>
      </w:pPr>
      <w:r>
        <w:t>Las Runas de Equilibrio, talladas en un panel de cristal negro al centro de la sala, brillaron débilmente bajo la presión de la discusión. Kael se acercó a ellas, rozando con los dedos su superficie fría. "No es cuestión de entender. Es cuestión de adaptar. La magia no es un obstáculo, es una variable. ¡Si no la integramos, no sobreviviremos!"</w:t>
      </w:r>
    </w:p>
    <w:p>
      <w:pPr>
        <w:spacing w:after="240"/>
        <w:ind w:firstLine="360"/>
        <w:jc w:val="both"/>
      </w:pPr>
      <w:r>
        <w:t>Alaric se inclinó, sus palabras como una flecha. "Y si la integras mal, no sobreviviremos. No eres el primero que ha intentado jugar con fuerzas que no controla. ¿Cuántas veces has visto cómo se desintegra una magia mal empleada?"</w:t>
      </w:r>
    </w:p>
    <w:p>
      <w:pPr>
        <w:spacing w:after="240"/>
        <w:ind w:firstLine="360"/>
        <w:jc w:val="both"/>
      </w:pPr>
      <w:r>
        <w:t>Seraphina interrumpió, su voz suave pero firme. "No es sobre emplearla. Es sobre equilibrarla. Kael tiene razón... pero no podemos hacerlo sin un plan. Sin... sin comprender el costo."</w:t>
      </w:r>
    </w:p>
    <w:p>
      <w:pPr>
        <w:spacing w:after="240"/>
        <w:ind w:firstLine="360"/>
        <w:jc w:val="both"/>
      </w:pPr>
      <w:r>
        <w:t>El cielo arriba estalló en un destello verde, y un trueno sordo retumbó como un tambor de guerra. Las grietas se expandieron un poco más, y el suelo tembló bajo sus pies. Kael miró hacia el techo, sus ojos brillando con una mezcla de determinación y desesperación. "No hay tiempo para discutir. Si no lo intentamos ahora, será demasiado tarde. Seraphina, necesito que me ayudes. No puedo hacer esto solo."</w:t>
      </w:r>
    </w:p>
    <w:p>
      <w:pPr>
        <w:spacing w:after="240"/>
        <w:ind w:firstLine="360"/>
        <w:jc w:val="both"/>
      </w:pPr>
      <w:r>
        <w:t>Alaric se quedó en silencio, su mirada fija en el portal. Por un instante, pareció considerar la propuesta, pero luego negó con la cabeza. "No te fiaré de eso. Si algo sale mal, no solo destruirás el Astronexo... destruirás todo."</w:t>
      </w:r>
    </w:p>
    <w:p>
      <w:pPr>
        <w:spacing w:after="240"/>
        <w:ind w:firstLine="360"/>
        <w:jc w:val="both"/>
      </w:pPr>
      <w:r>
        <w:t>Seraphina, sin embargo, sostuvo la mirada de Kael. "No es solo sobre el portal. Es sobre... sobre lo que representa. Si logramos equilibrar la magia y la tecnología, podríamos salvar más que una ciudad." Su voz se quebró al final, como si llevara un peso invisible.</w:t>
      </w:r>
    </w:p>
    <w:p>
      <w:pPr>
        <w:spacing w:after="240"/>
        <w:ind w:firstLine="360"/>
        <w:jc w:val="both"/>
      </w:pPr>
      <w:r>
        <w:t>Kael asintió, y con un susurro, se inclinó para tocar las Runas. La luz se intensificó, y por primera vez, Alaric no protestó. En su lugar, miró hacia el horizonte, donde las estrellas se desvanecían como si el cielo mismo estuviera en llamas. "Entonces, empiecen. Pero si falla... no seré responsable de las consecuencias."</w:t>
      </w:r>
    </w:p>
    <w:p>
      <w:pPr>
        <w:spacing w:after="240"/>
        <w:ind w:firstLine="360"/>
        <w:jc w:val="both"/>
      </w:pPr>
      <w:r>
        <w:t>El aire comenzó a vibrar con una resonancia que no era del todo tangible, como si el espacio mismo se estirara bajo un peso invisible. De entre las sombras que se alargaban en el umbral del portal, una figura espectral se materializó: Zyra, su rostro difuminado entre brillos de luz cósmica y tinieblas antiguas. Sus manos, translúcidas y cubiertas de runas desvanecidas, se extendieron hacia el corazón del Astronexo, donde el Corazón de Aetheria latía con un ritmo irregular. "No repetiréis mis errores", susurró, su voz un eco de tormentas pasadas. "La magia y la tecnología no son aliadas, sino... contrapuntos que se desafían hasta el colapso." Las estrellas en el cielo se inclinaron hacia ella, como si su presencia las atrajera, y las runas en el suelo comenzaron a parpadear con una intensidad que no auguraba nada bueno. Alaric retrocedió, pero Kael no apartó la vista. "¿Qué te hace pensar que no lo haremos?" preguntó, desafiante. Zyra inclinó la cabeza, y en su mirada se reflejaron imágenes: ciudades caídas, ríos de energía desbordada, un mundo donde el equilibrio se rompió para siempre. "Porque el futuro no es una promesa", dijo, "sino un espejo que muestra lo que no queréis ver." La luz del portal se tornó más fría, y una voz interior, más allá de cualquier razonamiento, gritó que no había tiempo para dudas.</w:t>
      </w:r>
    </w:p>
    <w:p>
      <w:pPr>
        <w:spacing w:after="240"/>
        <w:ind w:firstLine="360"/>
        <w:jc w:val="both"/>
      </w:pPr>
      <w:r>
        <w:t>Zyra emergió de la luminosidad del portal como un eco de la propia energía que lo sostenía, su forma translúcida fluctuando entre la materia y la nada. Su voz, cuando habló, no llegó como sonido, sino como un susurro que rozó las paredes de la sala, desencadenando chispas de luz en las runas que iluminaban el suelo. Seraphina, con los ojos clavados en el espectro, sintió cómo el peso de la historia ancestral se depositaba en su hombro. "No eres solo un puente", murmuró, "eres la pregunta que nadie atrevió responder". Zyra inclinó su cabeza etérea, y en el aire se dibujó una imagen fugaz: los antiguos constructores de Aetheria, con báculos de cristal y máquinas de plata, buscando en el vacío una fórmula que uniera lo efímero y lo inmutable. "El equilibrio no se construye", dijo, "se desata. Y vosotros... estáis tratando de cerrar una herida que no existe". Alaric, furioso, dio un paso hacia ella, pero Kael lo detuvo con un gesto brusco. "¿Y qué propones, entonces? ¿Que lo dejemos correr?" retó. Zyra no respondió. En su lugar, las runas se iluminaron con un patrón que nunca había visto antes, un círculo de estrellas que se movían como si tuvieran vida propia. Seraphina gritó, pero su voz se ahogó en el eco del portal. La luz se tornó más intensa, y por un instante, todos vieron reflejado en ella su propio miedo: el de Alaric, el de Kael, el de los cimientos mismos de la ciudad. Cuando el resplandor se apagó, Zyra ya no estaba. Solo quedaba el silencio, roto por el sonido de algo que se rompía en el corazón de Aetheria.</w:t>
      </w:r>
    </w:p>
    <w:p>
      <w:pPr>
        <w:spacing w:after="240"/>
        <w:ind w:firstLine="360"/>
        <w:jc w:val="both"/>
      </w:pPr>
      <w:r>
        <w:t>El eco del colapso se extendió como una sombra por las calles de Aetheria, donde las runas antiguas comenzaron a temblar bajo la presión del desequilibrio. Las luces de los faroles se extinguieron una a una, reemplazadas por destellos de energía violeta que se propagaban como venenosas serpientes por los muros de la ciudad. Alaric, con la espada en mano, se lanzó hacia el portal, sus pasos resonando con el temor de los que lo seguían. Kael lo detuvo, sus manos sobre el arma, pero el hechicero no se amedrentó. "No puedes detener lo que ya está en marcha", murmuró Kael, su voz tensa por la lucha interna. Alaric se giró, los ojos brillantes de furia y desesperación. "Entonces ¿qué? ¿Que lo dejemos destruir todo?"</w:t>
      </w:r>
    </w:p>
    <w:p>
      <w:pPr>
        <w:spacing w:after="240"/>
        <w:ind w:firstLine="360"/>
        <w:jc w:val="both"/>
      </w:pPr>
      <w:r>
        <w:t>Seraphina se arrodilló junto al Corazón de Aetheria, su palma rozando la superficie brillante que latía con un ritmo irregular. "No es solo el portal", susurró, mirando cómo las grietas se abrían en su centro como venas de un cuerpo enfermo. "Es el equilibrio. Zyra no nos advirtió, sino que nos mostró... lo que sucederá si no actuamos. La ciudad no resistirá más." Las palabras quedaron suspendidas cuando un grito resonó desde las profundidades del portal, un sonido que no era humano ni animal, sino una vibración que parecía arrancar los huesos.</w:t>
      </w:r>
    </w:p>
    <w:p>
      <w:pPr>
        <w:spacing w:after="240"/>
        <w:ind w:firstLine="360"/>
        <w:jc w:val="both"/>
      </w:pPr>
      <w:r>
        <w:t>Alaric se acercó, ignorando el temblor de la tierra bajo sus pies. "Es un desafío", dijo, señalando el vacío donde Zyra había estado. "Si lo sellamos, no permitiremos que ese poder se filtre. Si lo detenemos, podremos estudiarlo." Kael negó con la cabeza, su mirada perdida en el cielo donde las estrellas se movían en un patrón que no encajaba con ningún mapa conocido. "No es un poder. Es una fuerza. Y no puedes controlar lo que no entiendes."</w:t>
      </w:r>
    </w:p>
    <w:p>
      <w:pPr>
        <w:spacing w:after="240"/>
        <w:ind w:firstLine="360"/>
        <w:jc w:val="both"/>
      </w:pPr>
      <w:r>
        <w:t>De repente, el Corazón emitió un brillo intenso, y una figura se materializó en el aire: una sombra con ojos de cristal, que no era ni el reflejo de sus miedos ni una invención de su mente. "La herida no existe", repitió Zyra, su voz ahora un susurro en el viento. "Pero vosotros sí. Y en cada uno de vosotros hay un fragmento de lo que está por venir." Antes de que pudieran reaccionar, el portal se desató, y una lluvia de estrellas cayó sobre la ciudad, cada una de ellas un recuerdo, un deseo, un destino que se desvanecía al tocar el suelo.</w:t>
      </w:r>
    </w:p>
    <w:p>
      <w:pPr>
        <w:spacing w:after="240"/>
        <w:ind w:firstLine="360"/>
        <w:jc w:val="both"/>
      </w:pPr>
      <w:r>
        <w:t>El suelo de la ciudad se llenó de destellos dorados y azulados, como si el propio cielo hubiera decidido bajar su esplendor para desafiar el caos. Cada estrella que caía no era un simple recuerdo, sino una partícula de una era olvidada, desgarrando el presente con fragmentos de una guerra que no recordaban haber vivido. Alaric, con la mirada fija en el cielo, sintió cómo sus huesos se helaban al reconocer una constelación que no debería existir: las runas antiguas, desgarradas por el tiempo, se alineaban en el aire, proyectando una imagen que no era de sus miedos, sino de un momento en que el Corazón de Aetheria había sido arrancado de su fundamento, dejando al mundo en un abismo de desequilibrio. Kael, sin embargo, se arrodilló, sus manos temblando al tocar el polvo estelar, y murmuró: "Es el mismo patrón. La primera ruptura. El primer portal." Seraphina, con los ojos llorosos, gritó que el colapso no era un accidente, sino una repetición, una danza de errores que el tiempo no lograba borrar. Zyra, etérea y serena, extendió sus brazos hacia el horizonte, donde las estrellas comenzaban a fusionarse en una forma que no era nueva: una espiral que se cerraba sobre sí misma, como si el pasado y el presente se hubieran enrollado en un destino inevitable. La ciudad, dividida entre el miedo y la esperanza, ahora entendía que no había escapatoria: el portal no era un portal, era un espejo, y en su superficie se reflejaba la misma desesperación que sus antepasados habían llevado al borde de la destrucción.</w:t>
      </w:r>
    </w:p>
    <w:p>
      <w:pPr>
        <w:spacing w:after="240"/>
        <w:ind w:firstLine="360"/>
        <w:jc w:val="both"/>
      </w:pPr>
      <w:r>
        <w:t>El suelo de la ciudad comenzó a temblar, como si las Runas de Equilibrio, grabadas en su base, estuvieran reaccionando al eco del portal. Las runas, que antes brillaban con una luz constante, se estremecieron y emitieron un zumbido ancestral, un sonido que resonaba en las entrañas de los habitantes como una llamada de los dioses olvidados. Alaric, con la mirada clavada en el patrón estelar, sintió cómo su corazón se aceleraba; aquella espiral no era solo una repetición, era una señal. El Astronexo, ese reino de luz y sombras que habían mencionado en el pasado, se mostraba ahora no como un destino, sino como una consecuencia. Las runas, en su lucha por mantener el equilibrio, estaban desentrañando los errores de los Últimos Rotos, aquellos que habían desencadenado la primera ruptura. Kael, furioso, gritó que no podían esperar más, que el tiempo era un enemigo que no perdonaba. Pero Seraphina, con una voz que parecía salir de las estrellas mismas, lo detuvo: "El Astronexo no se abre con fuerza, sino con memoria. Cada estrella que cae es un recuerdo, y cada runa que se rompe es una elección. Si no cambiamos quiénes somos, el ciclo se repetirá. No es un portal, es un espejo que nos exige ver lo que nunca supimos". La ciudad, aún dividida, comenzó a murmurar en voz baja, como si las palabras de Seraphina hubieran desatado una bruma ancestral. En el aire, el patrón estelar se movió, dibujando líneas que conectaban el presente con la oscuridad de los primeros días, cuando los Últimos Rotos aún no habían comprendido que el equilibrio no se construye, sino que se desata.</w:t>
      </w:r>
    </w:p>
    <w:p>
      <w:pPr>
        <w:spacing w:after="240"/>
        <w:ind w:firstLine="360"/>
        <w:jc w:val="both"/>
      </w:pPr>
      <w:r>
        <w:t>El aire se tensó como una cuerda rota al borde de la cuerda, y las runas, en respuesta al zumbido ancestral, comenzaron a parpadear con una luz que no era ni blanca ni negra, sino una mezcla de colores olvidados, como si el tiempo mismo se desgarrara para revelar capas anteriores de sí mismo. Alaric, con la mirada clavada en el cielo, sintió cómo sus huesos se helaban bajo la piel. No era un portal, como había insistido Kael, sino una pregunta cuya respuesta estaba escrita en sus propias manos. Las estrellas, ahora más brillantes, dibujaron un mapa en el horizonte, y en ese mapa, él vio su propio nombre, tatuado en un rincón que nunca había sido suyo.</w:t>
      </w:r>
    </w:p>
    <w:p>
      <w:pPr>
        <w:spacing w:after="240"/>
        <w:ind w:firstLine="360"/>
        <w:jc w:val="both"/>
      </w:pPr>
      <w:r>
        <w:t>Kael dio un paso hacia adelante, su voz ronca como el viento al cruzar una colina de espinas. "¿Y qué? ¿Qué esperamos, entonces? ¿Que nos arrastre el pasado hasta la ruina?" La ira en sus palabras era un fuego que no necesitaba leña, pero Seraphina lo detuvo con un gesto, su mano extendida hacia el patrón estelar que se movía en el aire. "No es el pasado lo que nos atrapa", susurró, "sino lo que elegimos olvidar. Mira"—extendió el brazo, y las runas se encendieron, proyectando sombras que se entrelazaron con las figuras de los aldeanos, de sus padres, de sí mismos en momentos que no recordaban. "Cada estrella caída es un recuerdo que no nos dejó ser. Cada runa rota es una elección que nos marcó como esclavos del ciclo."</w:t>
      </w:r>
    </w:p>
    <w:p>
      <w:pPr>
        <w:spacing w:after="240"/>
        <w:ind w:firstLine="360"/>
        <w:jc w:val="both"/>
      </w:pPr>
      <w:r>
        <w:t>El cielo se estremeció, y una estrella nueva nació entre las líneas del patrón, brillando con una luz que parecía contener el eco de susurros. Alaric notó cómo el suelo bajo sus pies se agrietaba, revelando fragmentos de símbolos antiguos que no habían existido en su lengua, ni en la de nadie. "¿Qué significa esto?" preguntó, pero su voz se ahogó en el rugido de la ciudad, que ahora no murmuraba, sino que gemía, como si las runas estuvieran devolviéndoles algo que había sido arrancado.</w:t>
      </w:r>
    </w:p>
    <w:p>
      <w:pPr>
        <w:spacing w:after="240"/>
        <w:ind w:firstLine="360"/>
        <w:jc w:val="both"/>
      </w:pPr>
      <w:r>
        <w:t>Seraphina cerró los ojos, y por un instante, el mundo se detuvo. Cuando los abrió, sus pupilas eran dos agujeros negros que reflejaban el caos del portal. "No podemos forzar el Astronexo", dijo, "sino recordar por qué existe. Los Últimos Rotos no lo entendieron, pero nosotros..." Su voz se quebró, y en su lugar, un eco de una canción antigua llenó el espacio, una melodía que hacía vibrar los huesos de los presentes. "Nosotros somos el equilibrio, o su ruina."</w:t>
      </w:r>
    </w:p>
    <w:p>
      <w:pPr>
        <w:spacing w:after="240"/>
        <w:ind w:firstLine="360"/>
        <w:jc w:val="both"/>
      </w:pPr>
      <w:r>
        <w:t>Kael, con la espada en mano, se giró hacia los demás, su mirada entre la desesperación y la determinación. "Entonces, ¿qué hacemos? ¿Permanecer aquí como idiotas mientras el mundo se desmorona?"</w:t>
      </w:r>
    </w:p>
    <w:p>
      <w:pPr>
        <w:spacing w:after="240"/>
        <w:ind w:firstLine="360"/>
        <w:jc w:val="both"/>
      </w:pPr>
      <w:r>
        <w:t>Alaric no respondió. En su mente, las runas se fundían con el patrón estelar, y en esa fusión, vio una posibilidad: no un destino, sino una ruptura. "No es el portal", murmuró, "es la memoria que nos falta. Si no cambiamos quiénes somos, no podremos cerrarlo."</w:t>
      </w:r>
    </w:p>
    <w:p>
      <w:pPr>
        <w:spacing w:after="240"/>
        <w:ind w:firstLine="360"/>
        <w:jc w:val="both"/>
      </w:pPr>
      <w:r>
        <w:t>La ciudad, ahora en silencio, observó cómo las estrellas se alineaban en un círculo perfecto, y en el centro, una runa antigua se desprendió del suelo, flotando como una sombra con vida propia. Era el símbolo de la primera ruptura, aquel que los antiguos habían usado para desatar el caos. Seraphina lo agarró antes de que pudiera caer, sus dedos atravesando la runa como si fuera un holograma. "No es un objeto", dijo, "es un espejo. Y si miramos, quizás podamos ver más allá de la oscuridad."</w:t>
      </w:r>
    </w:p>
    <w:p>
      <w:pPr>
        <w:spacing w:after="240"/>
        <w:ind w:firstLine="360"/>
        <w:jc w:val="both"/>
      </w:pPr>
      <w:r>
        <w:t>El zumbido ancestral se intensificó, y de repente, el cielo se llenó de estrellas que brillaban con un color que no existía en la realidad conocida: un violeta que hacía que el tiempo se torciera sobre sí mismo. En ese momento, Alaric supo que el capítulo no se trataba solo de abrir o cerrar un portal, sino de decidir si el mundo seguiría siendo una repetición de errores, o si finalmente encontraría una voz que lo llamara a la luz.</w:t>
      </w:r>
    </w:p>
    <w:p>
      <w:pPr>
        <w:spacing w:after="240"/>
        <w:ind w:firstLine="360"/>
        <w:jc w:val="both"/>
      </w:pPr>
      <w:r>
        <w:t>El Astronexo, esa conexión ancestral que había sido el núcleo de su existencia, comenzó a desvanecerse. Sus líneas estelares se deshilacharon como hilos de plata bajo un viento invisible, y con cada latido de su corazón, el portal se desgarraba en sí mismo, liberando un eco de susurrantes destellos. Alaric sintió cómo su mente se estremecía, como si las runas no solo estuvieran despiertando recuerdos, sino que estuvieran arrancando fragmentos de su alma. Draven, con paso decidido, se acercó a él, su mirada fría y su voz como un cuchillo en el silencio. "No puedes detener esto, Alaric. El caos no es un enemigo que vencer, es un destino que repite." Alaric se giró, sus ojos reflejando el violeta del cielo, y respondió con una determinación que no había sentido desde el primer día: "No es un destino. Es una elección. Y tú no tienes derecho a decidirla por nosotros." La tensión entre ellos se cargó de electricidad, como si el propio universo estuviera pendiente de su confrontación. Seraphina, con una mano sobre el hombro de Alaric y la otra sosteniendo la runa espejo, interpuso un murmullo entre la tormenta de energía. "El equilibrio no se rompe con fuerza, sino con comprensión. Si destruimos lo que no entendemos, repetiremos el ciclo sin fin." Pero Draven ya había dado el primer paso hacia el portal, su mano rozando la oscuridad que emergía de su interior. La runa espejo se estremeció, proyectando imágenes de estrellas caídas y elecciones rotas, y en ese instante, el portal se abrió como un ojo de la noche, su luz violeta atrapando a todos en un susurro de posibilidades.</w:t>
      </w:r>
    </w:p>
    <w:p>
      <w:pPr>
        <w:spacing w:after="240"/>
        <w:ind w:firstLine="360"/>
        <w:jc w:val="both"/>
      </w:pPr>
      <w:r>
        <w:t>El portal se expandió, su luz violeta desgarrando el aire como una herida que sangrara estrellas. Alaric sintió cómo el suelo bajo sus pies se hundía en una trama de sombras y destellos, cada haz de luz dibujando un mapa de decisiones que nunca habían tomado. Las imágenes de la runa espejo se superponían a su mente: una estrella colapsando en un eclipse de elecciones, un reino destruido por la falta de memoria. Kael, con los ojos brillantes de furia y desesperación, ya se había lanzado hacia el umbral, su cuerpo atravesado por una energía que no era suya. Seraphina gritó su nombre, pero su voz se perdió en el viento atrapado entre los bordes del portal. Alaric corrió tras él, las runas en su cuello vibrando con un ritmo que no era el de la Tierra, sino el de un cosmos que se desataba. La luz lo envolvió, y en ese instante, el tiempo se rompió: vio a sí mismo como un niño, mirando el cielo desde una cabaña de madera, y a Kael como un guerrero que había destruido una runa en un pasado que no era el suyo. El portal no era un portal, era un espejo. Y en su superficie, el futuro se dibujaba como un laberinto de posibilidades, cada paso un desvío, cada elección una llave.</w:t>
      </w:r>
    </w:p>
    <w:p>
      <w:pPr>
        <w:spacing w:after="240"/>
        <w:ind w:firstLine="360"/>
        <w:jc w:val="both"/>
      </w:pPr>
      <w:r>
        <w:t>La luz violeta se estremeció, como si el cosmos mismo hubiera suspirado al ver su reflejo en el portal. Alaric se detuvo, el suelo bajo sus pies desvaneciéndose en hilos de plata que brillaban con la constelación de su nacimiento. En el espejo de las estrellas, una figura emergió: una mujer de cabello negro como el velo de la noche, con ojos que parecían contener el eco de galaxias. Era Zyra, pero no la recordaba. Su voz, cuando habló, no resonó en el aire, sino en la carne de sus recuerdos. «Tú eras el que debía elegir», susurró, y el laberinto de posibilidades se desdobló, mostrando un pasado donde Kael no era un guerrero, sino un aprendiz que había roto una runa ancestral para salvarla. Alaric sintió cómo las runas en su cuello se fundían con la sombra de aquella figura, un susurro cósmico que lo arrastraba hacia una verdad que no podía ignorar. Kael, sin embargo, gritó, su furia ahora dirigida contra el espejo: «No me dejes aquí, no me dejes con ella». La energía que lo atravesaba se tornó más intensa, y en el borde del portal, algo se movió: una estrella caída que brillaba con el mismo tono violeta que la luz que los envolvía. La Tierra tembló, y en el silencio que siguió, Alaric comprendió que el destino no era un camino, sino un duelo.</w:t>
      </w:r>
    </w:p>
    <w:p>
      <w:pPr>
        <w:spacing w:after="240"/>
        <w:ind w:firstLine="360"/>
        <w:jc w:val="both"/>
      </w:pPr>
      <w:r>
        <w:t>El suelo se estremeció bajo sus pies, como si la Tierra misma intentara rechazar la violencia del portal. Alaric notó cómo las runas en su cuello ardían con un calor que no era de este mundo, dibujando mapas de destinos que ya no eran suyos. Kael, aún atrapado en la tormenta de su ira, se tambaleó hacia atrás, pero su cuerpo se negaba a dejar de vibrar. La estrella caída, ahora más clara, brillaba como un ojo en la oscuridad, y en su fulgor, Alaric vio reflejado no solo su propio rostro, sino también el de Kael, distorsionado por el peso de decisiones que nunca debieron haberse tomado. La energía del portal se desvaneció, pero no se fue; se convirtió en una herida en el espacio, una cicatriz que pulsaba con el ritmo de sus corazones. Kael, con la mirada perdida entre el brillo de la estrella y las sombras de su pasado, murmuró algo que sonó como un juramento. Alaric, sin embargo, sintió cómo el aire se llenaba de una presencia ajena, como si el universo hubiera decidido quedarse con una parte de ellos. La runa espejo, ahora desgarrada, dejó caer un fragmento que se clavó en el suelo, y en ese instante, ambos comprendieron: el portal no los había separado, sino que había marcado su destino con un sello inminente.</w:t>
      </w:r>
    </w:p>
    <w:p>
      <w:pPr>
        <w:spacing w:after="240"/>
        <w:ind w:firstLine="360"/>
        <w:jc w:val="both"/>
      </w:pPr>
      <w:r>
        <w:t>Alaric se inclinó sobre el fragmento de runa, su mano temblando al tocar la superficie brillante que aún emanaba un resplandor muerto. La energía cósmica que había brotado del portal no se extinguía; se aferraba a la tierra como un eco inquieto, y en sus venas sentía cómo el destino se entrelazaba con su sangre, no como un camino, sino como una lucha. Kael, aún en el umbral de su ira, se volvió hacia él, los ojos nublados por una sombra que no era solo el brillo de la estrella. —No puedes detenerlo —murmuró, su voz cargada de una promesa que no terminaba de cumplir. Alaric lo miró, pero no respondió. En su lugar, levantó la mirada al cielo, donde la estrella violeta se había convertido en un punto oscuro, como una herida en el firmamento.</w:t>
      </w:r>
    </w:p>
    <w:p>
      <w:pPr>
        <w:spacing w:after="240"/>
        <w:ind w:firstLine="360"/>
        <w:jc w:val="both"/>
      </w:pPr>
      <w:r>
        <w:t>El viento traía un susurro antiguo, una voz que no era la de ningún dios, sino la de las runas mismas. Alaric sintió cómo su cuello ardía, los mapas en su piel dibujándose con una precisión que no permitía dudas: destinos perdidos, batallas no libradas, decisiones que habían borrado el horizonte. Y entonces, el sonido de pasos.</w:t>
      </w:r>
    </w:p>
    <w:p>
      <w:pPr>
        <w:spacing w:after="240"/>
        <w:ind w:firstLine="360"/>
        <w:jc w:val="both"/>
      </w:pPr>
      <w:r>
        <w:t>Draven apareció entre las sombras de la colina, su figura envuelta en una capa que ondeaba como si la noche misma se la hubiera tejido. La runa en su pecho brilló débilmente, un reflejo de la energía que aún vibraba en el suelo. —¿Creen que el portal los ha elegido? —preguntó, su tono entre desdén y curiosidad. Kael se tensó, pero Alaric no apartó la vista.</w:t>
      </w:r>
    </w:p>
    <w:p>
      <w:pPr>
        <w:spacing w:after="240"/>
        <w:ind w:firstLine="360"/>
        <w:jc w:val="both"/>
      </w:pPr>
      <w:r>
        <w:t>—No nos ha elegido —dijo Alaric, con una calma que no enmascaraba el peligro que flotaba entre ellos—. Nos ha marcado. Y ahora, cada paso que demos será un enfrentamiento.</w:t>
      </w:r>
    </w:p>
    <w:p>
      <w:pPr>
        <w:spacing w:after="240"/>
        <w:ind w:firstLine="360"/>
        <w:jc w:val="both"/>
      </w:pPr>
      <w:r>
        <w:t>Draven sonrió, una expresión que no era ni amistad ni maldad, sino algo más oscuro. —Un enfrentamiento que no necesitan. El destino no es un duelo, es una herramienta. Y tú, Alaric, estás usando la mía.</w:t>
      </w:r>
    </w:p>
    <w:p>
      <w:pPr>
        <w:spacing w:after="240"/>
        <w:ind w:firstLine="360"/>
        <w:jc w:val="both"/>
      </w:pPr>
      <w:r>
        <w:t>El aire se heló. La runa espejo en el suelo comenzó a brillar con un tono rojizo, como si estuviera desafiando la oscuridad de Draven. Alaric sintió cómo su corazón se aceleraba, no por miedo, sino por la certeza de que el Corazón del Ciclo no sería el único lugar donde se enfrentarían. La cicatriz del portal se expandía en el espacio, y en ella, como en un espejo roto, se veían las sombras de lo que podría ser: un futuro en el que sus caminos se cruzaban, o uno en el que se separaban para siempre.</w:t>
      </w:r>
    </w:p>
    <w:p>
      <w:pPr>
        <w:spacing w:after="240"/>
        <w:ind w:firstLine="360"/>
        <w:jc w:val="both"/>
      </w:pPr>
      <w:r>
        <w:t>Kael dio un paso adelante, su voz baja pero firme. —No permitiré que te lleves eso. —Señaló el fragmento de runa con el pie, como si pudiera arrancarlo del suelo con el poder de su deseo.</w:t>
      </w:r>
    </w:p>
    <w:p>
      <w:pPr>
        <w:spacing w:after="240"/>
        <w:ind w:firstLine="360"/>
        <w:jc w:val="both"/>
      </w:pPr>
      <w:r>
        <w:t>Draven se acercó, su sombra extendiéndose sobre el suelo como una nube negra. —Y yo no permitiré que te quedes con lo que no es tuyo. —Sus palabras fueron una promesa, y en ellas, Alaric oyó el eco de un juramento viejo. La estrella caída, ahora silenciosa, pareció suspirar.</w:t>
      </w:r>
    </w:p>
    <w:p>
      <w:pPr>
        <w:spacing w:after="240"/>
        <w:ind w:firstLine="360"/>
        <w:jc w:val="both"/>
      </w:pPr>
      <w:r>
        <w:t>Entre el resplandor de la runa y la sombra de Draven, el aire se cargó de una tensión que no era solo física, sino una lucha de ideas que había comenzado mucho antes de que el portal se abriera. Y aunque el duelo aún no se había desatado, ya se sentía en sus huesos: el final del ciclo no era un lugar, sino un momento, y ese momento llegaría antes de lo que ambos esperaban.</w:t>
      </w:r>
    </w:p>
    <w:p>
      <w:r>
        <w:br w:type="page"/>
      </w:r>
    </w:p>
    <w:p>
      <w:pPr>
        <w:pStyle w:val="Heading1"/>
        <w:jc w:val="center"/>
      </w:pPr>
      <w:r>
        <w:t>Capítulo 6</w:t>
      </w:r>
    </w:p>
    <w:p>
      <w:pPr>
        <w:spacing w:after="240"/>
        <w:ind w:firstLine="360"/>
        <w:jc w:val="both"/>
      </w:pPr>
      <w:r>
        <w:t>El cielo se desgarró en una danza de colores que no pertenecían a la naturaleza terrestre. Entre las nubes de Aetheria, donde la magia y la tecnología se habían desgarrado en una guerra sin fin, el grupo descendió hacia una franja de estrellas que brillaban con una luz distorsionada, como si sus formas se estiraran bajo una presión invisible. Era El Arco de las Estrellas de la Verdad, un lugar donde la energía cósmica se manifestaba como un pulso luminoso, atravesando el espacio con ritmos que parecían latidos de un corazón desconocido.</w:t>
      </w:r>
    </w:p>
    <w:p>
      <w:pPr>
        <w:spacing w:after="240"/>
        <w:ind w:firstLine="360"/>
        <w:jc w:val="both"/>
      </w:pPr>
      <w:r>
        <w:t>Alaric, con su espada de plasma humeante, lideró el descenso, mientras Draven murmuraba palabras de advertencia, su mirada clavada en la oscuridad que se abría ante ellos. Pero cuando los pies de Seraphina tocaron el suelo de cristal, el aire se estremeció. Una luz azulada se desplegó en espirales, dibujando runas que brillaban con una intensidad que desafiaría cualquier ley física. Allí, entre la bruma de energía, apareció una figura. No era humana, ni completamente alienígena: una masa de destellos y sombras que se movía como si fuera hecha de estrellas en caída libre.</w:t>
      </w:r>
    </w:p>
    <w:p>
      <w:pPr>
        <w:spacing w:after="240"/>
        <w:ind w:firstLine="360"/>
        <w:jc w:val="both"/>
      </w:pPr>
      <w:r>
        <w:t>—¿Quién os pertenece? —preguntó Zyra el Vidente, cuya voz resonó como el eco de un universo en colapso. Su cuerpo se desvanecía entre luces y sombras, pero su mirada, una constelación de ojos que giraban en direcciones opuestas, permaneció fija en Seraphina. La muchacha, con un temblor en la mano, extendió su brazo. Una gota de sangre híbrida cayó sobre el suelo, y las runas se iluminaron con un tono dorado, como si reconocieran un código olvidado.</w:t>
      </w:r>
    </w:p>
    <w:p>
      <w:pPr>
        <w:spacing w:after="240"/>
        <w:ind w:firstLine="360"/>
        <w:jc w:val="both"/>
      </w:pPr>
      <w:r>
        <w:t>—Tu sangre es un legado —dijo Zyra, acercándose sin desplazarse, su presencia más cercana que el viento—. La unión que los Zyranos encontraron en el equilibrio. Pero el equilibrio se rompió, y ahora solo una estrella puede reencenderlo.</w:t>
      </w:r>
    </w:p>
    <w:p>
      <w:pPr>
        <w:spacing w:after="240"/>
        <w:ind w:firstLine="360"/>
        <w:jc w:val="both"/>
      </w:pPr>
      <w:r>
        <w:t>Kael, fascinado por la nave que flotaba al fondo del arco, observaba cómo las runas de la estructura se sincronizaban con el pulso de la energía. Alaric, sin embargo, se cruzó de brazos, su rostro una máscara de desconfianza.</w:t>
      </w:r>
    </w:p>
    <w:p>
      <w:pPr>
        <w:spacing w:after="240"/>
        <w:ind w:firstLine="360"/>
        <w:jc w:val="both"/>
      </w:pPr>
      <w:r>
        <w:t>—No confío en su tecnología —murmuró, aunque su mirada se aferraba al brillo de los cristales de plasma que iluminaban la nave.</w:t>
      </w:r>
    </w:p>
    <w:p>
      <w:pPr>
        <w:spacing w:after="240"/>
        <w:ind w:firstLine="360"/>
        <w:jc w:val="both"/>
      </w:pPr>
      <w:r>
        <w:t>Draven, con un gesto brusco, se interpuso entre Seraphina y Zyra.</w:t>
      </w:r>
    </w:p>
    <w:p>
      <w:pPr>
        <w:spacing w:after="240"/>
        <w:ind w:firstLine="360"/>
        <w:jc w:val="both"/>
      </w:pPr>
      <w:r>
        <w:t>—No es un aliado. Es una amenaza —gruñó, su voz cargada de un resentimiento que no lograba ocultar.</w:t>
      </w:r>
    </w:p>
    <w:p>
      <w:pPr>
        <w:spacing w:after="240"/>
        <w:ind w:firstLine="360"/>
        <w:jc w:val="both"/>
      </w:pPr>
      <w:r>
        <w:t>Pero Zyra no respondió con amenazas. Extendió una mano, y una corriente de luz se deslizó por ella, conectando los sistemas de la nave con la energía del arco.</w:t>
      </w:r>
    </w:p>
    <w:p>
      <w:pPr>
        <w:spacing w:after="240"/>
        <w:ind w:firstLine="360"/>
        <w:jc w:val="both"/>
      </w:pPr>
      <w:r>
        <w:t>—La guerra no os dará la respuesta —dijo, su tono sereno como el océano bajo la luna—. Solo el camino de la verdad puede reparar lo roto. Y ese camino, solo puede ser recorrido por una estrella.</w:t>
      </w:r>
    </w:p>
    <w:p>
      <w:pPr>
        <w:spacing w:after="240"/>
        <w:ind w:firstLine="360"/>
        <w:jc w:val="both"/>
      </w:pPr>
      <w:r>
        <w:t>Seraphina sintió un calor en su pecho, como si el universo mismo se le acercara. La Senda de las Estrellas de la Verdad se abría ante ellos, un túnel de luz que se extendía hacia las profundidades del cosmos. Kael asintió, mientras Alaric miraba hacia atrás, como si buscara una razón para negarse. Draven, en cambio, permaneció inmóvil, su mente en llamas entre el miedo y la ira.</w:t>
      </w:r>
    </w:p>
    <w:p>
      <w:pPr>
        <w:spacing w:after="240"/>
        <w:ind w:firstLine="360"/>
        <w:jc w:val="both"/>
      </w:pPr>
      <w:r>
        <w:t>—Vuestra sangre es el único puente —repitió Zyra, su voz ahora más cercana, como si atravesara las capas de la realidad—. Si os vais, el equilibrio se hundirá. Si os quedáis, podréis encontrarlo.</w:t>
      </w:r>
    </w:p>
    <w:p>
      <w:pPr>
        <w:spacing w:after="240"/>
        <w:ind w:firstLine="360"/>
        <w:jc w:val="both"/>
      </w:pPr>
      <w:r>
        <w:t>El grupo quedó en silencio, el peso de las palabras de Zyra cayendo sobre ellos como una constelación de destellos. Seraphina, con los ojos cerrados, sintió que su sangre se unía a algo más grande, algo que no pertenecía ni a los Astrales ni a los Nexianos, sino a un destino compartido.</w:t>
      </w:r>
    </w:p>
    <w:p>
      <w:pPr>
        <w:spacing w:after="240"/>
        <w:ind w:firstLine="360"/>
        <w:jc w:val="both"/>
      </w:pPr>
      <w:r>
        <w:t>—Vamos —dijo al fin, su voz temblorosa pero resuelta.</w:t>
      </w:r>
    </w:p>
    <w:p>
      <w:pPr>
        <w:spacing w:after="240"/>
        <w:ind w:firstLine="360"/>
        <w:jc w:val="both"/>
      </w:pPr>
      <w:r>
        <w:t>Zyra asintió, y la nave se movió, su forma cambiantes como si fuera un sueño hecho realidad. El arco se desvaneció, y el camino se abrió. Pero en el fondo de su mente, Draven ya sabía que esto no era el fin, sino el principio de una batalla más profunda.</w:t>
      </w:r>
    </w:p>
    <w:p>
      <w:pPr>
        <w:spacing w:after="240"/>
        <w:ind w:firstLine="360"/>
        <w:jc w:val="both"/>
      </w:pPr>
      <w:r>
        <w:t>El Arco de las Estrellas de la Verdad, aquel relicario de luz y sombra que había custodiado el equilibrio entre los reinos, se desvaneció en un susurro de energía pura. Sus piedras brillantes, que antes reflejaban constelaciones olvidadas, se desintegraron en partículas que ascendieron como una lluvia de polvo celestial, fundiéndose con el aire hasta desaparecer. Lo que quedó fue un vacío que no era silencio, sino un eco de estruendo, como si el cosmos mismo se estuviera desgarrando. Seraphina sintió cómo su sangre se helaba en las venas, no por miedo, sino por una especie de clarividencia que la atravesaba: el arco no era solo un puente, era la memoria de un pacto roto, una cadena que había unido dos fuerzas antagónicas en una danza eterna. Ahora, con su desaparición, el peso de la decisión recaía únicamente en ellos. La nave, que había estado inmóvil en el umbral, comenzó a vibrar con una frecuencia que resonaba en sus huesos, como si el cosmos intentara recordar su propósito. Zyra, con una mano extendida hacia el abismo, murmuró una palabra que no era un hechizo, sino un lamento: *"El equilibrio no se pierde, se reencarna. Y vosotros seréis sus nuevas formas."* El suelo bajo sus pies se rompió en espirales de plata y obsidiana, revelando un camino que no era camino, sino una herida en el espacio. Draven, con los ojos fijos en el horizonte donde ya no brillaban las estrellas, comprendió que el verdadero enemigo no era el que habían estado buscando, sino la ausencia de lo que habían dejado atrás. La sangre de Seraphina, que ahora fluía más rápido, se convertía en una brújula invisible, guiándolos hacia un destino donde las estrellas no eran solo luces, sino juramentos que se habían desvanecido.</w:t>
      </w:r>
    </w:p>
    <w:p>
      <w:pPr>
        <w:spacing w:after="240"/>
        <w:ind w:firstLine="360"/>
        <w:jc w:val="both"/>
      </w:pPr>
      <w:r>
        <w:t>El pulso luminoso emergió de la herida espacial, un latido que resonaba como el eco de una batalla olvidada. Las espirales de plata y obsidiana se entrelazaron en una danza interminable, proyectando imágenes en la oscuridad: ciudades de cristal donde magos y ingenieros compartían el mismo aire, máquinas que dibujaban runas en el cielo, y un pacto sellado con un juramento de estrellas. Seraphina sintió su sangre acelerarse, guiando su mirada hacia el centro del resplandor, donde las sombras de los olvidados se fundían en una figura que no era ni humana ni divina, sino un reflejo de lo que habían perdido. Zyra, con la voz amortiguada por el peso del cosmos, explicó que cada latido era un fragmento de la historia que se repetía, una prueba de que la separación no era un final, sino un ciclo. Draven, sin embargo, miró más allá del espectáculo, hacia el vacío que se abría en el horizonte, y comprendió que el verdadero enemigo no era el que habían destruido, sino el silencio que ahora los rodeaba, el hueco donde debería haber estado la magia y la tecnología unidas. El pulso se intensificó, y una voz, no humana, no mortal, reverberó en sus huesos: *"Para reencarnar el equilibrio, debéis romper el velo que lo oculta."*</w:t>
      </w:r>
    </w:p>
    <w:p>
      <w:pPr>
        <w:spacing w:after="240"/>
        <w:ind w:firstLine="360"/>
        <w:jc w:val="both"/>
      </w:pPr>
      <w:r>
        <w:t>La luz del Arco se estiró como un hilo de plata trenzado con obsidiana, dibujando patrones en el aire que parecían susurrar historias antiguas. Seraphina sintió cómo su sangre, mezcla de magia y tecnología, se convertía en una llave invisible. El campo de energía se expandió, atrapando sus dedos en una red de destellos que le quemaban la piel sin tocarla. Algo dentro de ella se despertó, un recuerdo que no era suyo, pero que la abrazaba como si fuera parte de su esencia. La voz del vacío se volvió más clara, resonando en sus huesos: *"El velo no es un muro, sino una mirada perdida. Para romperlo, necesitarás lo que el tiempo no ha podido destruir."* Zyra se inclinó hacia ella, sus ojos reflejando el brillo del Arco, y extendió una mano. "Tu sangre es el eco de lo que nunca fue separado", murmuró, y el suelo bajo los pies de Seraphina se desvaneció, revelando una superficie que brillaba con los colores de estrellas extinguidas. Draven, aún clavado en el horizonte roto, gritó algo inaudible, pero la energía del Arco lo atravesó como un rayo, conectando su mente con la de Seraphina en un susurro compartido. La nave vibró con una frecuencia que no era ni sonido ni silencio, y en el centro de la herida espacial, la figura de los olvidados se desdibujó, dejando atrás un eco de luces que se entrelazaron con la sangre de Seraphina, formando una constelación que brillaba con la promesa de un nuevo pacto.</w:t>
      </w:r>
    </w:p>
    <w:p>
      <w:pPr>
        <w:spacing w:after="240"/>
        <w:ind w:firstLine="360"/>
        <w:jc w:val="both"/>
      </w:pPr>
      <w:r>
        <w:t>La herida espacial pulsaba como un corazón desgarrado, su luz plateada y obsidiana tejiendo un patrón que Seraphina reconoció al instante: era el mismo diseño que había visto en la niebla de Aetheria durante la Batalla del Corazón, cuando los cielos se habían roto en dos con un golpe de energía pura. *«No es un accidente»,* pensó, mientras su sangre se solidificaba en el aire, formando estrellas fugaces que se estrellaban contra la superficie luminosa. Zyra, con su voz como un eco de la noche primordial, susurró: *«El pacto no fue roto, sino olvidado. Y ahora, los olvidados se convierten en recordatorios.»* El suelo se inclinó bajo sus pies, y en la profundidad de la herida, Seraphina vio la silueta de un guerrero con armadura hecha de escombros cósmicos, su rostro oculto tras un velo de estrellas caídas. Era Draven, pero no el que había conocido: su cuerpo se desdibujaba, su espada brillaba con un fuego que no era de este mundo, y sus palabras, cuando finalmente llegaron a sus oídos, eran un eco de la promesa que había hecho en el tercer capítulo, cuando la profecía aún era un susurro en la niebla. *«No podemos detenerlo. Solo podemos repetirlo, o corregirlo.»* La nave tembló, y una ráfaga de luz ancestral atravesó el aire, revelando que el Arco no era solo una herida, sino una puerta. La sangre de Seraphina se convirtió en una constelación que dibujaba el camino hacia el pasado, y en su mente, el ruido del combate de Aetheria se fundió con el grito de los olvidados, como si el cosmos estuviera intentando recordar una lección que nunca había sido aprendida.</w:t>
      </w:r>
    </w:p>
    <w:p>
      <w:pPr>
        <w:spacing w:after="240"/>
        <w:ind w:firstLine="360"/>
        <w:jc w:val="both"/>
      </w:pPr>
      <w:r>
        <w:t>El pulso luminoso del Arco se intensificó, como si el cosmos mismo estuviera contando una historia antigua que nunca se había terminado. La luz ancestral se desplegó en espirales de color púrpura y oro, dibujando líneas que se entrelazaban con la constelación que Seraphina había formado en su sangre. En el horizonte, el aire se distorsionó, y una sombra imponente emergió del portal: una nave alienígena, cuya estructura brillaba con un brillo que recordaba los cristales de la Astronexo. Sus alas, hechas de materiales que parecían fusionar estrellas y sombras, se abrieron lentamente, revelando una masa de energía que vibraba en armonía con el eco de la promesa de Draven. La nave no descendió, sino que se posó en el suelo roto, como si el propio universo la estuviera esperando. Seraphina sintió un escalofrío al reconocer el patrón en sus escamas: era el mismo que había visto en el núcleo del Astronexo, un código escrito en el viento de las estrellas. Zyra, con su voz resonando entre las estrellas, habló por primera vez en voz alta: *«La nave es el equilibrio que no se rompió. Ven, los Olvidados no son el final, sino el principio de una nueva era.»* Draven, con su espada humeante, extendió una mano hacia la nave, y su armadura de escombros cósmicos brilló al contacto con la energía alienígena, como si recordara una batalla que había sido olvidada por los dioses. La sangre de Seraphina se convirtió en un río de luz que se desvió hacia la nave, guiándolos hacia un destino que ni siquiera ella entendía.</w:t>
      </w:r>
    </w:p>
    <w:p>
      <w:pPr>
        <w:spacing w:after="240"/>
        <w:ind w:firstLine="360"/>
        <w:jc w:val="both"/>
      </w:pPr>
      <w:r>
        <w:t>La nave, emergente del abismo de escombros, era una obra maestra de formas interconectadas que parecían crecer de la nada, como si el cosmos hubiera tejido su estructura con hilos de luz y sombras. Seraphina observó cómo sus escamas brillaban al contacto con la energía que emanaba de ella, un resplandor que no era solo físico, sino un eco de recuerdos que no había tenido en su vida. La tecnología Zyranos, antigua y efímera, se manifestaba en cada línea de su superficie: símbolos que se movían como constelaciones, mecanismos que susurraban en un idioma olvidado, y un núcleo pulsante que resonaba con la frecuencia de un corazón ancestral. Zyra, con un gesto de su mano translúcida, señaló una placa en el casco de la nave: *«Este es el espejo de los pactos, donde el fuego de los dioses y el conocimiento de las estrellas se fundieron en un solo propósito.»* Draven, cuya figura espectral se inclinaba hacia la proa, murmuró algo en su lengua muerta, y por un instante, las estrellas alrededor de ellos se alinearon en un patrón que Seraphina reconocía al instante. Era la misma configuración que había visto en las runas de su armadura, en los códices de su linaje, en la mente de los antiguos que habían sido borrados del tiempo. La nave no era un objeto, era una promesa: la unión de lo celestial y lo mágico, el testimonio de una civilización que había vivido en el límite entre lo real y lo soñado. Mientras su sangre de luz se entrelazaba con los circuitos de la embarcación, Seraphina sintió cómo el peso de los siglos se desvanecía, y el eco de una voz antigua, ahora clara, resonó en sus huesos: *«El equilibrio no se rompió... solo se esperó.»*</w:t>
      </w:r>
    </w:p>
    <w:p>
      <w:pPr>
        <w:spacing w:after="240"/>
        <w:ind w:firstLine="360"/>
        <w:jc w:val="both"/>
      </w:pPr>
      <w:r>
        <w:t>Zyra extendió una mano hacia la herida espacial, sus dedos rozando la superficie que brillaba con un resplandor sordo, como si contuviera la luz de un sol muerto. La nave, que hasta ahora había sido un objeto misterioso, se estremeció bajo su contacto, y las runas que decoraban su superficie se iluminaron en sincronía con los cristales de plasma que colgaban en su estructura. *«Los Zyranos no dividieron lo mágico de lo tecnológico, sino que los tejieron como hilos en un tejido infinito.»* Su voz, baja pero resonante, llenó el aire como un eco de una era pasada. *«Nuestra civilización no fue destruida, sino transformada. La herida no es un final, sino una puerta.»*</w:t>
      </w:r>
    </w:p>
    <w:p>
      <w:pPr>
        <w:spacing w:after="240"/>
        <w:ind w:firstLine="360"/>
        <w:jc w:val="both"/>
      </w:pPr>
      <w:r>
        <w:t>Seraphina, con los ojos clavados en el arco que se formaba en el vacío, sintió cómo su sangre de luz se sincronizaba con el pulso de la nave. Las runas de su armadura, que había creído olvidadas, brillaron con una intensidad nueva, revelando imágenes de estrellas que se entrelazaban con símbolos antiguos. *«¿Un tejido?»* murmuró, su voz apenas audible entre el zumbido del cosmos que se filtraba a través de la herida.</w:t>
      </w:r>
    </w:p>
    <w:p>
      <w:pPr>
        <w:spacing w:after="240"/>
        <w:ind w:firstLine="360"/>
        <w:jc w:val="both"/>
      </w:pPr>
      <w:r>
        <w:t>Draven, cuya silueta espectral se mantenía en la proa, levantó su espada de fuego ancestral. La llama que emanaba de su filo se dobló hacia la nave, como si reconociera su origen. *«El equilibrio no se rompió… solo se esperó.»* repitió, su voz mezclada con el rugido de un viento estelar. La armadura de escombros cósmicos que lo envolvía se desgajó levemente, mostrando una estructura que parecía hecha de estrellas en llamas y raíces de tiempo.</w:t>
      </w:r>
    </w:p>
    <w:p>
      <w:pPr>
        <w:spacing w:after="240"/>
        <w:ind w:firstLine="360"/>
        <w:jc w:val="both"/>
      </w:pPr>
      <w:r>
        <w:t>La nave emitió un sonido como el de un corazón despierto, y el suelo se agrietó más, revelando una red de líneas luminosas que conectaban el portal con la armadura de Draven. Zyra sonrió, una expresión que combinaba la serenidad de una estrella y la ferocidad de una tormenta. *«La energía que fluye aquí no es solo magia o tecnología… es la memoria de un pacto que nunca se cumplió.»*</w:t>
      </w:r>
    </w:p>
    <w:p>
      <w:pPr>
        <w:spacing w:after="240"/>
        <w:ind w:firstLine="360"/>
        <w:jc w:val="both"/>
      </w:pPr>
      <w:r>
        <w:t>Seraphina entendió entonces. Las runas de su armadura, los códices de su linaje, la voz antigua que resonaba en sus huesos… todo era una pieza de ese mismo diseño. La nave no era un medio, sino un mensaje. Y el portal, la oportunidad para que el equilibrio se reencarnara, no en una guerra, sino en una unión.</w:t>
      </w:r>
    </w:p>
    <w:p>
      <w:pPr>
        <w:spacing w:after="240"/>
        <w:ind w:firstLine="360"/>
        <w:jc w:val="both"/>
      </w:pPr>
      <w:r>
        <w:t>El fuego de Draven se fundió con los cristales de plasma, y por un instante, el cielo se llenó de un brillo que no era ni celestial ni mágico, sino algo más profundo, como si el universo mismo estuviera respirando.</w:t>
      </w:r>
    </w:p>
    <w:p>
      <w:pPr>
        <w:spacing w:after="240"/>
        <w:ind w:firstLine="360"/>
        <w:jc w:val="both"/>
      </w:pPr>
      <w:r>
        <w:t>El sonido de la nave se intensificó, una vibración que resonaba en las entrañas de la Tierra como un eco de un canto olvidado. Los cristales de plasma Zyranos, ahora brillantes como el núcleo de un sol dormido, comenzaron a pulsar en sincronía con la melodía que Seraphina había escuchado en sus sueños. La luz que emanaba de ellos no era solo radiante, sino que se entrelazaba con el aire, dibujando constelaciones efímeras que se desvanecían al instante. Zyra, con su voz tan suave como el viento entre las estrellas, entonó el *Canto de la Estrella Caída*, cada nota fundiéndose con la energía de los cristales. La armadura de Draven, hecha de escombros cósmicos y raíces de tiempo, se iluminó con destellos que parecían reflejar la memoria de un universo en lucha. La espada de fuego ancestral, cuya llama se dobló hacia la nave, ahora brillaba con un tono dorado que se fundía con el brillo de los cristales. El portal, antes una herida frágil en el espacio, comenzó a expandirse, su borde borroso como si el tiempo se estirara para permitir su apertura. Seraphina cerró los ojos, sintiendo cómo el canto la atravesaba, no como sonido, sino como una fuerza que la arrastraba hacia algo más profundo: la Senda de las Estrellas de la Verdad. La luz del portal se tornó azulada, y en ella, el grupo vio reflejadas las estrellas que habían sido arrancadas del cielo, ahora esperando a ser devueltas.</w:t>
      </w:r>
    </w:p>
    <w:p>
      <w:pPr>
        <w:spacing w:after="240"/>
        <w:ind w:firstLine="360"/>
        <w:jc w:val="both"/>
      </w:pPr>
      <w:r>
        <w:t>La nave emitió un sonido sordo, como el rugido de un titán despierto, que resonó en las paredes del portal. Kael se inclinó hacia adelante, los ojos brillando con una mezcla de asombro y deseo. La tecnología que emanaba de aquel arco celestial era impecable, una perfección que incluso su mente entrenada no podía replicar. Sus dedos rozaron la superficie del cristal más cercano, y una chispa de energía le atravesó la piel, recordándole las lecciones de los archivos del Imperio: *"Ningún artefacto de la Antigua Facción es ajeno a la oscuridad."* Pero ahora, frente a la belleza de algo que no pertenecía a su mundo, su voz se quebró. —¿Qué clase de maquinaria es esta? —musitó, casi para sí, mientras el brillo dorado de la espada de Draven se fundía con el reflejo de las estrellas en el portal.</w:t>
      </w:r>
    </w:p>
    <w:p>
      <w:pPr>
        <w:spacing w:after="240"/>
        <w:ind w:firstLine="360"/>
        <w:jc w:val="both"/>
      </w:pPr>
      <w:r>
        <w:t>Alaric, de pie a su lado, apretó los puños. La desconfianza que sentía hacia Kael se intensificó al ver cómo su mirada se perdía en la luz azulada, como si buscara un propósito en lo que debería ser una amenaza. —No te dejes llevar por la nostalgia —advirtió, su tono grave contrastando con la melódica vibración del portal. La armadura de Draven, hecha de escombros cósmicos, se agitó como si respondiera a la tensión, y un fragmento de estrellas se desprendió, caer en espiral hacia la nave. Kael dio un paso atrás, pero no por miedo, sino por la necesidad de comprender: —Si el Imperio Nexiano no puede crear esto, ¿cómo es que...? —Su pregunta se ahogó en el viento, que ahora traía el eco de voces antiguas, desvanecidas, pero no muertas.</w:t>
      </w:r>
    </w:p>
    <w:p>
      <w:pPr>
        <w:spacing w:after="240"/>
        <w:ind w:firstLine="360"/>
        <w:jc w:val="both"/>
      </w:pPr>
      <w:r>
        <w:t>Seraphina, con los ojos aún cerrados, extendió una mano hacia el portal. La luz lo envolvió, y en ese instante, Kael sintió cómo algo dentro de él se deshilachaba. No era el miedo, sino una pregunta más profunda: ¿había estado sirviendo a un poder que no comprendía? Alaric, en cambio, clavó su mirada en el espectro de estrellas que se desvanecían, sus pensamientos entre la reverencia y el resentimiento. —El equilibrio no se reencarna —murmuró, su voz amortiguada por el peso de una verdad que no quería aceptar. La nave vibró, y el portal se abrió un poco más, revelando un vacío que no era nada, pero que era todo.</w:t>
      </w:r>
    </w:p>
    <w:p>
      <w:pPr>
        <w:spacing w:after="240"/>
        <w:ind w:firstLine="360"/>
        <w:jc w:val="both"/>
      </w:pPr>
      <w:r>
        <w:t>La nave, cuya estructura brillaba con un resplandor que no era luz, sino memoria, resonó una nota que vibró en las entrañas de los presentes. Seraphina abrió los ojos, su mirada clavada en el arco de estrellas que se alzaba como un remanente de un pacto antiguo, y sus dedos se aferraron al borde del portal, como si buscara arrancar un fragmento de lo que había sido olvidado. Alaric, con la espada en mano, sintió cómo el peso de su duda se desvanecía bajo la certeza de que el equilibrio no era un invento del presente, sino una promesa quebrada del pasado. Draven, cuya armadura de escombros cósmicos se desgajaba en destellos de plata y negro, inclinó la cabeza hacia la nave, y su espada ancestral, cuya llama se doblaba hacia el portal, emitió un susurro sordo, como si reconociera un antiguo familiar. El vacío que se abría no era un portal, sino una cicatriz: una herida en el tejido del cosmos, labrada por la Nexus Arcano, el mismo arco que había sido sellado en el corazón de la Tierra hace milenios. Zyra extendió una mano hacia el portal, y el aire se tensó, como si el cosmos estuviera a punto de exhalar. —No es un reencuentro —dijo, su voz mezclada con el eco de estrellas muertas—, es un retorno. La Fusión del Cosmos no se rompió, se escondió. Y ahora, la nave no es un instrumento del Imperio Nexiano, sino un eco de los que lo precedieron. La luz del arco se fundió con el sonido de la nave, y por un instante, el tiempo se dobló sobre sí mismo, revelando imágenes fugaces: estrellas que se fundían en raíces, almas que se desgajaban en escombros, y un pacto que nunca debió olvidarse.</w:t>
      </w:r>
    </w:p>
    <w:p>
      <w:pPr>
        <w:spacing w:after="240"/>
        <w:ind w:firstLine="360"/>
        <w:jc w:val="both"/>
      </w:pPr>
      <w:r>
        <w:t>El arco de luz se desvaneció, pero su eco permaneció grabado en la piel de los presentes, como una cicatriz que no cesaba de pulsar. Zyra retrocedió, sus dedos rozando el aire donde antes brillaba el portal, y un susurro de constelaciones desgajadas llenó el espacio entre ellos. La nave, ahora inmóvil, se fundió en la oscuridad como un sueño olvidado, mientras el suelo temblaba bajo los pasos de Draven, cuya armadura de escombros cósmicos se agrietaba en destellos que parecían llamaradas de estrellas naciendo y muriendo. —Este no es el camino de los mortales —dijo Seraphina, su voz cortada por el viento que soplaba desde la grieta, cargado de un olor a polvo de universos. Alaric, con la mirada clavada en la cicatriz, sintió cómo su sangre se convertía en bruma, como si el cosmos intentara atravesar su cuerpo. La Senda de las Estrellas de la Verdad no era un camino físico, sino una traza de energía que se entrelazaba con el arco ancestral, una huella que solo se revelaba a quienes supieran leer el lenguaje de los destellos. Zyra extendió una mano hacia el suelo, y las grietas se expandieron como raíces cósmicas, dibujando un sendero que brillaba con los colores de los primeros días. —El Corazón del Ciclo no está escondido —murmuró, mientras el aire se llenaba de una melodía ancestral, hecha de chispas y recuerdos—, está esperando a quien pueda desentrañar el pacto que lo sostiene. Draven, con su espada ancestral encendida en una llama que susurraba nombres olvidados, dio un paso al frente. La armadura se desgajó en plata y negro, revelando una forma más antigua, como si el cosmos mismo se estuviera desnudando para mostrar su verdadero rostro. La Senda se abrió ante ellos, no como una puerta, sino como un suspiro de la realidad, y en su interior, el tiempo se estiró y dobló, mostrando un horizonte donde las estrellas no eran puntos, sino puertas.</w:t>
      </w:r>
    </w:p>
    <w:p>
      <w:pPr>
        <w:spacing w:after="240"/>
        <w:ind w:firstLine="360"/>
        <w:jc w:val="both"/>
      </w:pPr>
      <w:r>
        <w:t>Draven Nyx sostuvo la espada ancestral más allá de su cuerpo, como si su peso fuera una carga que no pudiera soportar. La llama que la envolvía no era solo luz, sino un eco de sus propias dudas, susurros de promesas rotas que él había jurado olvidar. El vacío del portal parecía escuchar sus pensamientos, suspirando con una tristeza que no era humana. Seraphina, con los ojos fijos en el arco de estrellas, extendió una mano, pero Draven la detuvo con un gesto brusco. "No es seguro", murmuró, la voz amortiguada por el metal de su armadura que aún vibraba con los restos de la batalla. "Este lugar no fue creado para nosotros. Fue un truco, una prueba... o algo peor." La cicatriz espacial se estremeció, como si su desconfianza la hubiera herido. Alaric, que había estado observando en silencio, se acercó con paso firme. "¿Qué prueba? ¿Qué truco? ¿Acaso no has visto lo que el Corazón del Ciclo nos muestra?" Draven no respondió. Su mirada se clavó en el suelo, donde las cenizas de los Olvidados se mezclaban con el polvo celestial, y en ellas vio reflejado algo que no quería reconocer: la certeza de que algo en este viaje, algo en este portal, no era lo que parecía. Zyra, de pie al lado de la nave, lo interrumpió con una sonrisa irónica. "¿Y qué te hace pensar que el Imperio Nexiano no ha estado aquí todo el tiempo? ¿Que no usó este arco para esconderse detrás de una promesa falsa?" La palabra "falsas" fue como una flecha envenenada. Draven se volvió hacia ella, el fuego de su espada creciendo un instante antes de apagarse. "No es el Imperio", dijo, con una voz que sonó más a pregunta que a afirmación. "Es algo que no nos pertenece. Y si nos permite pasar, ¿quién nos garantiza que no nos hará desaparecer como a los Olvidados?" El aire entre ellos se tensó, y por un momento, el portal pareció retorcerse, como si compartiera su inquietud. Seraphina cruzó los brazos, su rostro iluminado por una mezcla de frustración y comprensión. "Entonces ¿qué propones, Draven? ¿Que nos quedemos aquí, condenados al olvido por el miedo?" Él no sabía responder. La armadura de escombros cósmicos, que aún brillaba con destellos de plata y negro, se estremeció bajo su contacto, como si recordara una antigua lealtad que ahora lo traicionaba. Alaric suspiró, y por primera vez, su tono no fue el de un líder tranquilo, sino el de un hombre que también temblaba. "No es el momento para las sospechas. Si esto es una prueba, debemos enfrentarla. Pero si es un truco, al menos hagamos que el peligro sea compartido." Draven miró hacia el portal, donde el tiempo se doblaba y las estrellas brillaban como puertas abiertas. Sabía que el equilibrio era una promesa quebrada, pero también sabía que el miedo a lo desconocido era una herramienta de los que habían usado el poder para ocultar la verdad. "No es solo el peligro", dijo, con una voz más baja ahora. "Es la responsabilidad. Y no estoy dispuesto a asumirla sin entender por qué." La Senda se estiró más, y por un instante, el cosmos pareció mirarlos a través de la cicatriz, esperando una decisión.</w:t>
      </w:r>
    </w:p>
    <w:p>
      <w:pPr>
        <w:spacing w:after="240"/>
        <w:ind w:firstLine="360"/>
        <w:jc w:val="both"/>
      </w:pPr>
      <w:r>
        <w:t>Draven sintió un escalofrío recorrer su espalda cuando la voz de Zyra se desvaneció en el eco del vacío. La historia de los Zyranos, ese pueblo que había tejido sus almas con la energía del cosmos, resonaba en sus entrañas como un eco de un viejo mal que no lograba comprender. La magia, según había aprendido, era pura, una fuerza que nacía de la conexión entre el mundo y lo eterno. Pero ahora, con el portal abierto y el arco de escombros cósmicos parpadeando bajo su mirada, dudaba. ¿Cómo podía algo que emanaba de ese lugar ser considerado una promesa cumplida? La cicatriz espacial no era un símbolo de equilibrio, sino una herida que aún sangraba. Alaric, con sus palabras suaves, intentó calmarlo, pero Draven no podía dejar de pensar en los olvidados que habían caído en polvo, en los destellos que parecían reclamar algo más que un simple paso hacia el desconocido. "¿Qué nos está esperando allí?" preguntó, su tono ahora cargado de una tensión que Seraphina no pasó por alto. Ella se dio la vuelta, sus ojos dorados brillando bajo la luz de las estrellas que se reflejaban en el portal. "No es solo lo que nos espera", respondió, su voz firme pero con una nota de preocupación. "Es lo que nos llevará a entender por qué el equilibrio fue roto." Kael, sentado en el borde de la nave, observaba el intercambio con una mirada fría, como si ya hubiera visto esta lucha antes. "Y si ese entendimiento nos conduce a la destrucción de todo lo que conocemos?" interrumpió, su voz un susurro que resonó como un viento helado. Draven se puso de pie, su armadura de escombros cósmicos parpadeando con intensidad, como si estuviera alineándose con la energía que emanaba del portal. "No podemos permitir que una amenaza, incluso si es desconocida, se convierta en una certeza", dijo, su espada ancestral temblando en su mano. "Si la magia es pura, ¿por qué este lugar la corrompe?" Seraphina cerró los ojos un instante, como si buscara una respuesta en las estrellas que brillaban más allá del portal. "Porque la pureza no es un estado, es una elección", murmuró. "Y algunas elecciones se pagan con el tiempo." Kael se inclinó hacia adelante, sus dedos rozando el borde de la nave. "Entonces, ¿qué propones? ¿Que nos quedemos aquí, esperando que el cosmos nos revele su secreto?" Draven miró hacia el portal, su mente luchando contra la certeza que había surgido en su pecho. "No es un secreto", repitió, su voz ahora un susurro de advertencia. "Es una prueba. Y no la aceptaré sin saber qué significa." La Senda se tensó, el vacío entre ellos vibrando con una energía que no era la de los Olvidados, sino algo más antiguo, más profundo. Seraphina se movió, su mano rozando la empuñadura de su arma, mientras Kael suspiraba, como si ya hubiera anticipado este momento. "Entonces", dijo Seraphina, "¿qué harás, Draven? ¿Cerrar el portal y abandonar esta búsqueda, o enfrentar lo que pueda estar al otro lado?" El cosmos pareció contener su respiración, y por un instante, el portal se abrió un poco más, revelando sombras que no eran de los Olvidados, sino de algo que aún no habían visto.</w:t>
      </w:r>
    </w:p>
    <w:p>
      <w:pPr>
        <w:spacing w:after="240"/>
        <w:ind w:firstLine="360"/>
        <w:jc w:val="both"/>
      </w:pPr>
      <w:r>
        <w:t>El aire entre ellos se partió como una cuerda tensa, y las estrellas que habían guiado su viaje desde el principio comenzaron a temblar. Seraphina notó cómo la luz de las Estrellas de la Verdad se contorsionaba, formando patrones que no habían estado allí antes: espirales de fuego azul y sombras negras que se entrelazaban como serpientes en un baile mortal. Draven cerró los ojos, pero no logró evitar que su respiración se acelerara. La nave, que había sido su refugio, ahora vibraba con un sonido que no era el de los motores, sino el de un corazón que latía en desacuerdo consigo mismo. "No es un reflejo", murmuró, aunque no estaba seguro de si se dirigía a sí mismo o a la tecnología que sostenía su vida. Las sombras al otro lado del portal se movieron, y por un instante, Seraphina vio en ellas la forma de los Zyranos, no como recordaba, sino como si fueran dos versiones de sí mismos: uno con el rostro iluminado por la esperanza, otro consumido por la desesperación. Kael, que había permanecido en silencio, apretó la mano sobre el panel de control, como si intentara contener algo que ya no podía. "La Verdad no es un camino", dijo al fin, su voz suave pero cargada de peso. "Es un espejo. Y algunos no quieren ver lo que refleja." La energía del vacío se intensificó, y el portal, ahora más abierto, parecía susurrar en un idioma que no era el de los Olvidados, sino el de una antigua herida que no había cicatrizado.</w:t>
      </w:r>
    </w:p>
    <w:p>
      <w:pPr>
        <w:spacing w:after="240"/>
        <w:ind w:firstLine="360"/>
        <w:jc w:val="both"/>
      </w:pPr>
      <w:r>
        <w:t>Draven se quedó inmóvil, sus dedos rozando el borde del portal como si pudiera hacerlo desaparecer con la simple presión. La energía del vacío lo atravesaba, no como una amenaza, sino como una pregunta. Sus ojos, que siempre habían mirado hacia adelante con la certeza de una máquina que no necesita retroceder, se clavaron en las sombras. No eran solo los Zyranos, ni siquiera el reflejo de su pasado. Eran *él*. La forma que había sido, que había deseado convertirse, que había rechazado al creer que la tecnología era la única verdad. La desesperación en la otra figura no era un enemigo externo, sino un eco de su propia obsesión: el precio de negar lo que no podía controlar. "No es un espejo", murmuró, con una voz que sonó más como un mecanismo desgastado que como un ser vivo. "Es un *error*." Pero cuando giró hacia Seraphina, su rostro no mostraba la determinación que antes tenía, sino una fractura, un desgarrón en la armadura de su fe. La nave, como si sintiera su vacilación, vibró con un sonido que no era de metal, sino de algo más antiguo, más profundo: el susurro de un código olvidado que aún lo buscaba.</w:t>
      </w:r>
    </w:p>
    <w:p>
      <w:pPr>
        <w:spacing w:after="240"/>
        <w:ind w:firstLine="360"/>
        <w:jc w:val="both"/>
      </w:pPr>
      <w:r>
        <w:t>La nave, con sus alas de cristal que brillaban como estrellas caídas, se estremeció de nuevo, esta vez con una intensidad que sacudió el suelo de la nave. Seraphina sintió cómo el aire alrededor de ella se enrarecía, como si el propio cosmos estuviera conteniendo la respiración. Las sombras, ahora más definidas, se movieron con una lentitud deliberada, formando siluetas que se desdibujaban y reconfiguraban como si intentaran adaptarse a la forma de quien las observaba. Draven, con los dedos rozando el borde del portal, notó que el vacío no solo emanaba energía, sino un eco de palabras antiguas, un idioma que sus ojos no podían leer pero su mente reconocía: era el lenguaje de los primeros constructores, aquellos que habían entrelazado magia y tecnología en una danza que el mundo había olvidado. "No puedes escapar de esto", susurró una de las sombras, su voz ahora más clara, más cercana, como si atravesara el espacio y el tiempo para tocar su conciencia. "Eres el error, el colapso, el olvido que no debe ser revivido." Seraphina cerró los ojos, pero el viento del portal soplaba con fuerza, arrancando sus lágrimas como si fueran ceniza. "No es el colapso", respondió con firmeza, aunque su voz temblaba. "Es la verdad que nos ha sido oculta. La prueba no es para destruir, es para recordar." Draven miró hacia el horizonte, donde las estrellas parecían moverse en patrones que nunca había visto antes, como un mapa que se revelaba solo para aquellos que estaban dispuestos a pagar el precio. "La verdad no es un refugio", replicó, su mirada perdida entre las sombras y la luz del portal. "Es una carga. Y si no la llevamos, alguien más la hará por nosotros." La nave vibró con un sonido que resonó en sus huesos, un ruido que no era de metal, sino de una memoria que no podía ser borrada. Las sombras se acercaron, y en su corazón, Draven sintió el peso de una elección que no solo decidiría su destino, sino el de toda la Senda, aquellos que habían sido olvidados por la historia, y aquellos que aún esperaban en las estrellas.</w:t>
      </w:r>
    </w:p>
    <w:p>
      <w:pPr>
        <w:spacing w:after="240"/>
        <w:ind w:firstLine="360"/>
        <w:jc w:val="both"/>
      </w:pPr>
      <w:r>
        <w:t>La nave comenzó a temblar con una intensidad que hacía que los cristales de la cabina se estremecieran como si contaran historias que no habían querido recordar. Seraphina se inclinó hacia adelante, sus dedos rozando el panel de control que parpadeaba con un brillo anaranjado, mientras el eco del idioma antiguo se entrelazaba con sus palabras. "No es un error", insistió, su voz ahora un susurro que se mezclaba con el zumbido del portal. "Es un recordatorio. La verdad no se borra, se *reconstruye*". Las sombras, que habían estado en silencio, se alzaron en un gesto sordo, sus formas ahora más definidas, como si el propio aire se estirara para contener su avance. Draven se apartó de ella, su cuerpo tenso, y miró hacia el techo de la nave donde las estrellas se agrupaban en espirales que parecían dibujar un mapa de cicatrices. "Y si esa verdad nos destruye?", preguntó, su tono cargado de una desesperanza que no lograba ocultar. "¿Qué garantía tenemos de que no sea un *castigo*?" La respuesta no llegó en palabras, sino en un ruido sordo que resonó desde las entrañas de la nave, como si algo viejo y dormido se despertara bajo sus pies. Kaelen, que había estado observando en silencio, se inclinó hacia el panel y susurró: "El idioma no es solo un mensaje. Es una *llave*". Lysara, con los ojos brillantes de un azul que parecía desafiar la oscuridad, extendió una mano hacia el eco, pero las sombras se movieron, bloqueando su camino. "No toques lo que no estás preparada para entender", advirtió una voz que no era la de ninguno, sino una mezcla de susurros que se entrelazaban como hilos de una tela invisible. Seraphina sintió un escalofrío recorrerle la espalda, como si el propio cosmos la estuviera juzgando. "Entonces ¿qué hacemos?", preguntó, su voz quebrada entre la determinación y el miedo. Draven no respondió. Solo miró al horizonte, donde el portal se había abierto más, revelando una luz que no era ni blanca ni negra, sino una combinación de ambas, como si el universo estuviera intentando decir algo que no podía pronunciar. La nave vibró de nuevo, más fuerte, y en ese momento, la sombra más cercana se desvaneció, dejando atrás un vacío que llenó el aire con un sonido similar al de una risa ahogada. "Elige", dijo la voz, esta vez más clara, como si el tiempo se estuviera acelerando. "O recordamos, o somos olvidados. Y no hay vuelta atrás."</w:t>
      </w:r>
    </w:p>
    <w:p>
      <w:pPr>
        <w:spacing w:after="240"/>
        <w:ind w:firstLine="360"/>
        <w:jc w:val="both"/>
      </w:pPr>
      <w:r>
        <w:t>El eco del idioma antiguo se entrelazó con la vibración de la nave, formando un patrón que Seraphina reconocía en la piel de su antebrazo. Allí, bajo la capa de cicatrices que el portal había dejado al abrirse, brillaban runas latentes, como si el metal de la nave estuviera impregnado de la memoria de los primeros constructores. Draven se inclinó hacia ella, sus ojos reflejando la misma luz que emanaba de las runas. "No es solo un recuerdo", susurró, su voz cargada de una urgencia que no se explicaba. "Son una puerta. Una forma de equilibrar lo que el portal desequilibró." Las sombras se agitaron, sus palabras ahora un susurro sibilante que intentaba desgarrar el aire. "No puedes controlar lo que no comprendes", murmuraron, y en ese instante, Seraphina comprendió. Las runas no eran un artefacto, sino una conexión: un puente entre el lenguaje olvidado y la realidad que se desmoronaba. Con la punta de los dedos, trazó una runa en el aire, y la nave respondió con un zumbido que resonó en sus huesos, como si sus raíces se estuvieran afianzando en un suelo que nunca había conocido. El portal, ahora más luminoso, comenzó a emitir una frecuencia que hacía temblar el espacio a su alrededor, y en el centro de la llama ancestral, una figura se materializó: un ser de rostro esculpido en estrellas, cuya mirada era un abismo de posibilidades. "Elige", repitió la voz, esta vez con un tono que no era amenaza, sino desafío. "Las runas no son un regalo. Son una responsabilidad. Si las activas, no solo recordarás la verdad... la *reconstruirás*." Una risa fría llenó el aire, mezclada con el sonido de cristales quebrándose, y Seraphina sintió cómo el peso del universo se depositaba en sus hombros. Draven, con una mano en su hombro, negó con la cabeza. "No es un juego de poder. Es un pacto. Y no todos los pactos tienen fin en la vida." La nave vibró una última vez, y en la oscuridad que flotaba entre ellos, las runas se encendieron, dibujando un mapa en el cielo que Seraphina nunca había visto. Era el camino hacia el equilibrio, pero también hacia la destrucción. Y ella, atrapada entre la sombra y la luz, era la única que podía decidir si el universo se salvaba o se perdía.</w:t>
      </w:r>
    </w:p>
    <w:p>
      <w:pPr>
        <w:spacing w:after="240"/>
        <w:ind w:firstLine="360"/>
        <w:jc w:val="both"/>
      </w:pPr>
      <w:r>
        <w:t>Zyra emergió del umbral de la nave como una sombra que no era sombra, su figura envuelta en un halo de destellos estelares que se entrelazaban con los hilos de luz del portal. Sostenía una runa en su diestra, tallada en un material que parecía fusionar el cristal y la oscuridad, con inscripciones que parpadeaban como constelaciones en erupción. "Esta runa no te pertenece", dijo, su voz resonando como un eco atrapado en una campana de plata, "sino al Astronexo. Pero si la aceptas, podrás sincronizarlo con tu nave... y tal vez, encontrar el equilibrio que el universo olvidó." Seraphina extendió la mano temblorosa, sintiendo cómo la runa vibraba en respuesta a su contacto, como si reconociera su dolor. Al insertarla en el panel de control, el cielo se estremeció: las runas antiguas se iluminaron con un resplandor dorado, y el mapa del cielo se reconfiguró, revelando rutas que antes habían sido invisibles. Las sombras se retiraron un instante, como si la runa fuera un espejo que reflejara su propia fragilidad. Draven, sin embargo, observó con ceño fruncido cómo el Astronexo comenzaba a emitir un sonido suave, similar al de un corazón latiendo, y murmuró: "Es solo el principio. El verdadero peso vendrá cuando el pasado y el futuro se crucen."</w:t>
      </w:r>
    </w:p>
    <w:p>
      <w:pPr>
        <w:spacing w:after="240"/>
        <w:ind w:firstLine="360"/>
        <w:jc w:val="both"/>
      </w:pPr>
      <w:r>
        <w:t>El resplandor dorado se expandió como un río de luz que teñía el cielo de una energía ancestral. Las runas antiguas, talladas en piedra negra y cristal translúcido, comenzaron a cantar en un idioma que Seraphina no entendía, pero que resonaba en su sangre. El Astronexo, sujeta al panel de control, vibró con una intensidad que hizo temblar los cristales del puente. Zyra observaba en silencio, sus ojos reflejando el mismo brillo que las estrellas que se alineaban en el mapa renovado. "El equilibrio no es solo un camino", murmuró, mientras extendía una mano hacia la runa, "es un puente entre lo que fue y lo que aún no existe. Pero los puentes se rompen si no están bien construidos." Seraphina notó cómo el pulso del Astronexo se sincronizaba con el latido de su propio corazón, un ritmo que no era suyo, sino de algo más antiguo. Las sombras, ahora desorientadas, se retorcían alrededor de la nave, como si intentaran atrapar la luz que se escapaba. Draven, con su voz grave y desgarrada, gritó: "¡No es suficiente! El pasado no se borra, solo se convierte en peso. El futuro... el futuro no es un destino, es una posibilidad que se rompe al tocar el presente." La runa en su mano ardía con un calor que no era físico, sino un llamado a algo que dormía en el núcleo de la nave, algo que había esperado siglos para ser activado. Mientras el mapa se reconfiguraba, nuevas estrellas nacieron en su superficie, pero entre ellas, una brillaba con una luz rojiza que hacía retroceder a los demás. "Esa estrella...", comenzó Seraphina, "es la que nos lleva al centro de la tormenta." Zyra asintió, su sonrisa ahora más profunda. "Ahora, la tormenta te busca."</w:t>
      </w:r>
    </w:p>
    <w:p>
      <w:pPr>
        <w:spacing w:after="240"/>
        <w:ind w:firstLine="360"/>
        <w:jc w:val="both"/>
      </w:pPr>
      <w:r>
        <w:t>Kael se quedó parado, su mirada clavada en la estrella rojiza que brillaba con una intensidad casi insoportable. Alaric, sin embargo, ya se movía, sus manos temblorosas pero decididas sobre la runa que Seraphina sostenía. "No podemos dejar que esa luz nos consuma", murmuró Kael, su voz cargada de advertencia. Alaric lo ignoró, concentrado en las líneas de energía que se entrelazaban entre los dedos de Seraphina. "Es el camino, Kael. La tormenta no se enfrenta con miedo, sino con poder."</w:t>
      </w:r>
    </w:p>
    <w:p>
      <w:pPr>
        <w:spacing w:after="240"/>
        <w:ind w:firstLine="360"/>
        <w:jc w:val="both"/>
      </w:pPr>
      <w:r>
        <w:t>La runa vibró bajo sus dedos, como si respondiera a la tensión entre ambos. Zyra observaba en silencio, su figura envuelta en la bruma de estrellas que ahora se desplazaba con un ritmo errático. "El Astronexo no tolera desacuerdos", susurró, su tono más severo. "Si no logran sincronizar sus intenciones, el mapa se desvanecerá, y con él, todo."</w:t>
      </w:r>
    </w:p>
    <w:p>
      <w:pPr>
        <w:spacing w:after="240"/>
        <w:ind w:firstLine="360"/>
        <w:jc w:val="both"/>
      </w:pPr>
      <w:r>
        <w:t>Alaric dio un paso hacia adelante, pero Kael lo detuvo con un movimiento rápido. "¿Y si esa estrella no es un camino, sino una trampa?" preguntó, su voz baja pero firme. "Zyra no nos dijo si nos llevaría al centro o a la ruina."</w:t>
      </w:r>
    </w:p>
    <w:p>
      <w:pPr>
        <w:spacing w:after="240"/>
        <w:ind w:firstLine="360"/>
        <w:jc w:val="both"/>
      </w:pPr>
      <w:r>
        <w:t>"Entonces pregunta", replicó Alaric, con una sonrisa tensa. "Pero no te detengas. El tiempo no espera."</w:t>
      </w:r>
    </w:p>
    <w:p>
      <w:pPr>
        <w:spacing w:after="240"/>
        <w:ind w:firstLine="360"/>
        <w:jc w:val="both"/>
      </w:pPr>
      <w:r>
        <w:t>Seraphina, entre ambos, cerró los ojos y extendió la runa hacia el cielo. La luz dorada se expandió, pero la estrella roja no retrocedió. En cambio, comenzó a pulsar, sincronizada con el latido del Astronexo. Kael y Alaric intercambiaron una mirada cargada de resentimiento, pero en ella también había una chispa de reconocimiento.</w:t>
      </w:r>
    </w:p>
    <w:p>
      <w:pPr>
        <w:spacing w:after="240"/>
        <w:ind w:firstLine="360"/>
        <w:jc w:val="both"/>
      </w:pPr>
      <w:r>
        <w:t>"¿Qué haces?" gruñó Kael, mientras Alaric se acercaba a él, ignorando la distancia que aún mantenían.</w:t>
      </w:r>
    </w:p>
    <w:p>
      <w:pPr>
        <w:spacing w:after="240"/>
        <w:ind w:firstLine="360"/>
        <w:jc w:val="both"/>
      </w:pPr>
      <w:r>
        <w:t>"Lo que necesitas", respondió Alaric, su voz más cercana. "No puedes controlar el Astronexo solo. Yo sé cómo manejar su energía, pero sin tu precisión, todo se derrumbará."</w:t>
      </w:r>
    </w:p>
    <w:p>
      <w:pPr>
        <w:spacing w:after="240"/>
        <w:ind w:firstLine="360"/>
        <w:jc w:val="both"/>
      </w:pPr>
      <w:r>
        <w:t>Kael frunció el ceño, pero no apartó la vista. "Y tú crees que eso es suficiente para salvarnos."</w:t>
      </w:r>
    </w:p>
    <w:p>
      <w:pPr>
        <w:spacing w:after="240"/>
        <w:ind w:firstLine="360"/>
        <w:jc w:val="both"/>
      </w:pPr>
      <w:r>
        <w:t>"Es suficiente para intentarlo", dijo Alaric, y por primera vez, su tono no fue de desafío, sino de urgencia.</w:t>
      </w:r>
    </w:p>
    <w:p>
      <w:pPr>
        <w:spacing w:after="240"/>
        <w:ind w:firstLine="360"/>
        <w:jc w:val="both"/>
      </w:pPr>
      <w:r>
        <w:t>Con un suspiro, Kael extendió su mano, dejando que la runa se deslizara entre ambos. La energía se multiplicó, una mezcla de fuego y hielo que teñió el aire de un brillo violeta. Las estrellas alrededor comenzaron a girar, formando patrones que habían sido ocultos por siglos. En el centro, la estrella roja brilló más fuerte, revelando un portal de sombras que se abría en la oscuridad.</w:t>
      </w:r>
    </w:p>
    <w:p>
      <w:pPr>
        <w:spacing w:after="240"/>
        <w:ind w:firstLine="360"/>
        <w:jc w:val="both"/>
      </w:pPr>
      <w:r>
        <w:t>"Es el camino", dijo Seraphina, su voz temblorosa. "Pero no es seguro."</w:t>
      </w:r>
    </w:p>
    <w:p>
      <w:pPr>
        <w:spacing w:after="240"/>
        <w:ind w:firstLine="360"/>
        <w:jc w:val="both"/>
      </w:pPr>
      <w:r>
        <w:t>"Ni uno de nosotros lo es", respondió Kael, mientras Alaric colocaba su mano sobre la de él. La runa ardía entre ellos, una llama que no consumía, sino que unía. El Astronexo latió una vez más, esta vez con un sonido que parecía un susurro de aprobación.</w:t>
      </w:r>
    </w:p>
    <w:p>
      <w:pPr>
        <w:spacing w:after="240"/>
        <w:ind w:firstLine="360"/>
        <w:jc w:val="both"/>
      </w:pPr>
      <w:r>
        <w:t>El portal de sombras se expandió, sus bordes temblorosos como si el vacío mismo intentara contenerlo. Seraphina, con los ojos fijos en el resplandor dorado que aún brillaba en su palma, sintió cómo la runa ancestral se fundía con su sangre, un calor que no era de fuego, sino de una energía ancestral que latía en su pecho. Las estrellas que habían formado patrones ocultos ahora se alineaban con el Astronexo, cuyas vibraciones resonaron en su mente como una melodía antigua. Kael, con la runa entre sus dedos, miró hacia el cielo y vio cómo las constelaciones se movían en sincronía con el corazón de la nave, un ritmo que recordaba el que había escuchado en el templo de los Astrales durante el Capítulo 3. Alaric, observando la escena, comprendió: era la conexión que habían buscado, la integración que sellaría el equilibrio. Pero el aire se volvió denso, y el portal comenzó a emiten un zumbido que hacía eco con los susurros de los antiguos hechizos que habían sido desvanecidos por la oscuridad. Seraphina cerró los ojos, y cuando los abrió, las sombras retrocedieron, no por miedo, sino porque el Astronexo, ahora pulsando con una luz que mezclaba cristal y oscuridad, las absorbía como si fueran una parte del cosmos que finalmente se reconciliaba. La runa se desvaneció, pero su huella permaneció grabada en el cielo, un mapa que no era solo de estrellas, sino de un destino compartido.</w:t>
      </w:r>
    </w:p>
    <w:p>
      <w:pPr>
        <w:spacing w:after="240"/>
        <w:ind w:firstLine="360"/>
        <w:jc w:val="both"/>
      </w:pPr>
      <w:r>
        <w:t>El aire vibró con una intensidad que rompió la tensión acumulada en el ambiente. Seraphina sintió cómo la runa, ahora desvanecida, dejaba una traza de energía en su piel, un latido que se sincronizaba con el ritmo del Astronexo. De repente, las estrellas alrededor del portal comenzaron a desenredarse, formando hilos de luz que se entrelazaban en el vacío. Alaric gritó una advertencia, pero ya era demasiado tarde: la brecha se abrió como un ojo en el firmamento, un túnel de destellos azulados que devoraba la oscuridad. El grupo fue arrastrado hacia adelante, sus cuerpos envueltos en un viento de partículas estelares que arañaba sus ropas y sus almas. La realidad se desdibujó, y en su lugar surgió una vasta extensión donde las constelaciones no eran simples puntos en el cielo, sino símbolos vivientes que dibujaban un camino en la niebla cósmica. Alaric, con los ojos brillantes de emoción y desesperación, señaló hacia arriba: la Senda de las Estrellas de la Verdad se desplegaba ante ellos, una secuencia de destellos que brillaban como promesas antiguas. Seraphina, aunque temblaba, avanzó con paso firme, sintiendo cómo el Astronexo la guiaba, su núcleo pulsando en armonía con el cosmos que ahora se revelaba. Las sombras, al otro lado del portal, se desvanecieron en un susurro, como si el equilibrio finalmente hubiera encontrado su punto de convergencia.</w:t>
      </w:r>
    </w:p>
    <w:p>
      <w:pPr>
        <w:spacing w:after="240"/>
        <w:ind w:firstLine="360"/>
        <w:jc w:val="both"/>
      </w:pPr>
      <w:r>
        <w:t>El portal de sombras, ahora silencioso, se cerró como una herida cicatrizada, pero su ausencia no trajo paz. Entre la niebla cósmica, una figura emergió, envuelta en una capa de estrellas errantes y ojos que reflejaban el pasado y el futuro al mismo tiempo. Zyra el Vidente, cuya voz había sido un eco en los relatos prohibidos de los antiguos clanes, caminaba hacia ellos con pasos lentos y deliberados, como si cada movimiento fuera un hechizo en sí mismo. Su presencia desprendía una energía fría, ajena a la armonía que el Astronexo había logrado, y al instante, Seraphina sintió cómo la runa en su sangre se tensaba, como si reconociera una fuerza que no estaba escrita en sus propios rituales. «La Verdad no es una senda, sino un abismo», murmuró Zyra, su aliento mezclándose con el viento de partículas estelares. «Vosotros os aferráis a constelaciones que no os pertenecen, y el equilibrio que buscáis no es más que una ilusión tejida por quienes temen lo desconocido». Alaric, con la mano en el hombro de Seraphina, se adelantó, pero su voz se quebró bajo la mirada de la vidente. «¿Qué sabes tú de equilibrio?», preguntó, y Zyra sonrió, una sonrisa que no llegaba a sus ojos. «Sé que cada estrella que os unes a su luz arranca un fragmento del alma de los Astrales. ¿Y qué haréis cuando esa alma se despierte?». La niebla cósmica se agitó, y por un instante, Seraphina vio en sus pupilas la sombra de un templo caído, sus columnas de cristal quebradas por manos que no habían entendido el poder que custodiaban.</w:t>
      </w:r>
    </w:p>
    <w:p>
      <w:pPr>
        <w:spacing w:after="240"/>
        <w:ind w:firstLine="360"/>
        <w:jc w:val="both"/>
      </w:pPr>
      <w:r>
        <w:t>Zyra extendió una mano hacia el portal, sus dedos dibujando un patrón en el aire que brilló con un resplandor violeta. «La Senda no es un camino, sino una memoria. Para llegar, debéis dejar atrás el peso de vuestras herramientas y el miedo a lo que no comprendéis». Su voz sonó como un eco de estrellas distantes, y el portal comenzó a temblar, como si estuviera a punto de desgarrarse. Alaric miró a Seraphina, cuya piel ardía bajo la runa ancestral, y notó cómo su respiración se sincronizaba con el latido del Astronexo. «¿Cómo sabes que no es una trampa?», preguntó el ingeniero, su tono cargado de desconfianza. Zyra se inclinó, sus ojos reflejando el caos de constelaciones que se desvanecían. «La trampa es el no ir. Las sombras no retroceden porque teman la luz, sino porque esperan que os quedéis atrapados en ella. El Astro os ha elegido, pero su voz solo se oye si os atrevéis a seguir su ritmo». Seraphina cerró los ojos, sintiendo cómo la runa le quemaba con un calor que no era solo físico. Alaric se quedó en silencio, el peso de las palabras de Zyra hundiéndose en su mente como un asteroide en la oscuridad. El portal emitió un susurro, una melodía que parecía cantar el nombre de algo olvidado, y en ese instante, el grupo comprendió que su decisión no sería solo un paso físico, sino un juramento de lo que habían dejado atrás.</w:t>
      </w:r>
    </w:p>
    <w:p>
      <w:pPr>
        <w:spacing w:after="240"/>
        <w:ind w:firstLine="360"/>
        <w:jc w:val="both"/>
      </w:pPr>
      <w:r>
        <w:t>La nave, que hasta entonces había sido un silencioso espectro de metal y luz, comenzó a vibrar con una energía que no era propia de los motores. Las runas en su superficie se iluminaron como estrellas fugaces, y los cristales de plasma, que antes brillaban con un tono frío y calculado, ahora pulsaban en sincronía con la melodía del portal. Seraphina sintió cómo el calor de la runa en su piel se extendía hacia la nave, como si su cuerpo fuera un conductor entre lo físico y lo mágico. Alaric, aún en tensión, observó cómo los cables que conectaban los cristales al casco se desvanecían, reemplazados por hilos de luz que se entrelazaban con los destellos violetas del portal. «No es una trampa», murmuró Zyra, su voz apenas audible sobre el zumbido creciente de la nave. «Es un acuerdo. El Astro no nos ha elegido para huir, sino para llevar su memoria a donde las sombras no pueden alcanzar». La melodía se intensificó, y de pronto, las Estrellas de la Verdad —esas luces etéreas que habían estado flotando en el aire como recuerdos— se alinearon en un patrón que se proyectaba sobre el portal. Seraphina extendió la mano, y una de las estrellas se fundió con su palma, quemándola con una calidez que no era dolor. La nave se movió entonces, no con ruido, sino con un susurro de piedra y fuego, arrastrándolos hacia el interior del portal mientras el mundo que habían dejado atrás se desvanecía en una cascada de sombras.</w:t>
      </w:r>
    </w:p>
    <w:p>
      <w:pPr>
        <w:spacing w:after="240"/>
        <w:ind w:firstLine="360"/>
        <w:jc w:val="both"/>
      </w:pPr>
      <w:r>
        <w:t>Seraphina no retrocedió. Su mano, aún ardiente, se mantuvo en el aire, como si temiera que el contacto se rompiera. Las Estrellas de la Verdad, ahora más cercanas, brillaban con una intensidad que parecía escuchar su latido. «Avanzamos», dijo con firmeza, su voz resonando más allá del zumbido del portal. Alaric, que había estado a punto de protestar, tragó saliva y asintió, aunque su mirada aún buscaba la de Zyra. La elfa, sin embargo, ya se había inclinado hacia adelante, sus dedos rozando la superficie del portal en un gesto de reverencia. «El Astro no nos entrega un camino, sino una elección», murmuró, sus palabras cargadas de un peso que solo ella entendía. La nave se estremeció, y un susurro de runas antiguas recorrió su estructura, como si la propia máquina estuviera respirando. Alaric se quedó atrás, observando cómo las sombras alrededor de ellos se estiraban hacia el portal, pero no se atrevían a tocarlo. Zyra, con un gesto imperioso, le señaló el interior del portal. «No es tiempo para dudas», insistió, y él, con un suspiro, se unió a la marcha. El aire se volvió denso, y en el momento en que Seraphina cruzó el umbral, sintió que el Astronexo se afianzaba en su pecho, un latido que coincidía con el de su corazón. Las estrellas, ahora dentro del portal, se desvanecieron en una explosión de luz que llenó sus pupilas de recuerdos antiguos: imágenes de mundos destruidos, de alianzas rotas, de decisiones que habían marcado el destino de las estrellas. Seraphina cerró los ojos, pero no apartó su mano. «No somos solo portadores», dijo, su voz mezclada con el eco de las visiones. «Somos el recordatorio». Zyra, al sentir la runa ancestral arder en su piel, susurró una plegaria en un idioma que solo el Astro conocía, mientras el portal se cerraba tras ellos, dejando atrás el rastro de sombras que ya no se atrevían a seguir.</w:t>
      </w:r>
    </w:p>
    <w:p>
      <w:pPr>
        <w:spacing w:after="240"/>
        <w:ind w:firstLine="360"/>
        <w:jc w:val="both"/>
      </w:pPr>
      <w:r>
        <w:t>La melodía del portal se fundió con el silencio del bosque ancestral, un eco que resonó en las vértebras de Seraphina como un canto de advertencia. Alaric, aún con la espada en la mano, observó cómo el suelo bajo sus pies se agrietaba, revelando runas oxidadas que brillaban fugazmente bajo la luz de las estrellas que habían abandonado el portal. «Eso no es un camino», murmuró, su voz cargada de la misma desconfianza que había llevado a los primeros Rotos a destruir lo que un día fue su mayor logro. Zyra, sin embargo, ya se movía, sus dedos trazando un patrón en el aire que coincidía con las grietas del suelo. «La Senda no es un camino, sino una repetición», respondió, mientras el viento soplaba con el ruido de páginas arrancadas. «Ellos fallaron al creer que las estrellas eran una guía, no un recordatorio.»</w:t>
      </w:r>
    </w:p>
    <w:p>
      <w:pPr>
        <w:spacing w:after="240"/>
        <w:ind w:firstLine="360"/>
        <w:jc w:val="both"/>
      </w:pPr>
      <w:r>
        <w:t>Alaric miró a Seraphina, cuya respiración se sincronizaba con el latido del Astronexo en su pecho. En sus ojos, las imágenes aún ardían: un rey que rompió el pacto con las estrellas, una civilización que convirtió la luz en esclavitud. «¿Y cómo sabemos que no repetimos el mismo error?», preguntó, el metal de su armadura reflejando la oscuridad que se acumulaba alrededor. Zyra no respondió, pero su mirada se clavó en el cielo, donde las sombras ahora se agrupaban en formas que recordaban a los esqueletos de naves antiguas.</w:t>
      </w:r>
    </w:p>
    <w:p>
      <w:pPr>
        <w:spacing w:after="240"/>
        <w:ind w:firstLine="360"/>
        <w:jc w:val="both"/>
      </w:pPr>
      <w:r>
        <w:t>Seraphina extendió la mano, y la runa ancestral en su piel se encendió, proyectando una luz violeta que iluminó las grietas del suelo. Las palabras del profeta, pronunciadas en el capítulo tres, retumbaron en su mente: *«Los Rotos no son los únicos que llevarán el peso del pasado. La memoria es un arma, y el recordatorio, una promesa.»* Alaric notó cómo el suelo se hundía, formando un túnel hacia lo desconocido, y sintió el peso de las decisiones que los habían llevado allí. Las sombras, ahora inmóviles, parecían esperar. No una trampa, sino una prueba. La civilización ancestral no había sido destruida por el poder, sino por la falta de entendimiento de él. Y en ese momento, el Astronexo latió más fuerte, como si reconociera la repetición.</w:t>
      </w:r>
    </w:p>
    <w:p>
      <w:pPr>
        <w:spacing w:after="240"/>
        <w:ind w:firstLine="360"/>
        <w:jc w:val="both"/>
      </w:pPr>
      <w:r>
        <w:t>La luz violeta de la runa ancestral se expandió como un río de fuego líquido, entrelazándose con las sombras que ahora se alzaban en silencio, formando figuras antiguas que parecían respirar con el ritmo del suelo hundido. Seraphina sintió cómo su piel se estremecía bajo la energía que fluía de la runa, un eco de los gritos de los antiguos sacerdotes que habían intentado dominar lo que no debían. Alaric, con la espada en mano, retrocedió un paso, su voz cargada de desconfianza: *"¿Y si esta Senda no es más que un reflejo de lo que nos espera? ¿Qué nos hace pensar que no repetiremos su error?"* Zyra no respondió, solo sostuvo su mirada, los ojos brillantes como estrellas muertas. El portal se abrió entonces, un túnel que parecía dibujarse en el aire con trazos de plata y obsidiana, y en su centro, una constelación que no era del cielo, sino de la memoria. Seraphina tomó aire, sintiendo cómo el Astronexo latía en su pecho, un eco de la promesa que el profeta había pronunciado. *"La memoria es un arma, pero la verdad es una puerta."* Con una mirada decidida, extendió su mano hacia el portal, y el suelo se desvaneció bajo sus pies, arrastrándolos hacia un abismo donde las estrellas no brillaban, sino que ardían en silencio.</w:t>
      </w:r>
    </w:p>
    <w:p>
      <w:r>
        <w:br w:type="page"/>
      </w:r>
    </w:p>
    <w:p>
      <w:pPr>
        <w:pStyle w:val="Heading1"/>
        <w:jc w:val="center"/>
      </w:pPr>
      <w:r>
        <w:t>Capítulo 7</w:t>
      </w:r>
    </w:p>
    <w:p>
      <w:pPr>
        <w:spacing w:after="240"/>
        <w:ind w:firstLine="360"/>
        <w:jc w:val="both"/>
      </w:pPr>
      <w:r>
        <w:t>El aire vibró con una energía que no era ni pura magia ni tecnología, sino algo más profundo, como si el cosmos mismo suspirara bajo el peso de su propia contradicción. La Senda de las Estrellas de la Verdad se abría ante ellos, un sendero de luces difusas que se entrelazaban con runas que brillaban como circuitos vivientes. Zyra el Vidente caminaba a la cabeza, su varita de cristal oscuro dibujando patrones en el aire que se desvanecían al instante, como si el camino se negara a ser fijo.</w:t>
      </w:r>
    </w:p>
    <w:p>
      <w:pPr>
        <w:spacing w:after="240"/>
        <w:ind w:firstLine="360"/>
        <w:jc w:val="both"/>
      </w:pPr>
      <w:r>
        <w:t>Seraphina sintió el pulso del lugar en su sangre, una mezcla de poderes que latía con una urgencia ancestral. Alaric Thorne, con su armadura de runas antiguas, miró hacia el horizonte donde el cielo se desvanecía en una explosión de estrellas flotantes, mientras Draven Nyx ajustaba sus dispositivos de energía, sus ojos brillando con un deseo de destrucción. "Este es el núcleo", murmuró Alaric, pero Draven ya no escuchaba. Su voz era un rugido de acero: "Si la energía ancestral no puede ser controlada, entonces debe ser destruida."</w:t>
      </w:r>
    </w:p>
    <w:p>
      <w:pPr>
        <w:spacing w:after="240"/>
        <w:ind w:firstLine="360"/>
        <w:jc w:val="both"/>
      </w:pPr>
      <w:r>
        <w:t>Seraphina se adelantó, su mano rozando la superficie del suelo que brillaba con una textura como circuitos entrelazados con hierbas mágicas. "No es un recurso", dijo, su tono firme como el de una reina que hubiera esperado toda su vida. "Es un eco de lo que fuimos. Si destruimos lo que no entendemos, perderemos la única esperanza de volver a ser uno."</w:t>
      </w:r>
    </w:p>
    <w:p>
      <w:pPr>
        <w:spacing w:after="240"/>
        <w:ind w:firstLine="360"/>
        <w:jc w:val="both"/>
      </w:pPr>
      <w:r>
        <w:t>Draven levantó su arma, un cuchillo de plasma que humeaba con energía pura, mientras Alaric sacaba su espada de runas, su filo reluciente como un reflejo de la antigua magia. Pero antes de que sus golpes se cruzaran, Seraphina abrió su palma y una gota de su sangre cayó al suelo. La energía se agitó, y de repente, las estrellas flotantes se convirtieron en un río de luz que los envolvió.</w:t>
      </w:r>
    </w:p>
    <w:p>
      <w:pPr>
        <w:spacing w:after="240"/>
        <w:ind w:firstLine="360"/>
        <w:jc w:val="both"/>
      </w:pPr>
      <w:r>
        <w:t>El Canto de la Estrella Caída resonó en el aire, una melodía que mezclaba los sonidos de los instrumentos mágicos con los zumbidos de máquinas antiguas. El Astronexo, el dispositivo que había sido su espada y su herramienta, se iluminó con un brillo dorado, sus circuitos y runas sincronizándose en una danza imposible. Draven y Alaric se detuvieron, sus miradas atrapadas en la transformación. La energía del Corazón del Ciclo no se opuso a ellos, sino que los absorbía, mostrándoles imágenes de una civilización que había existido antes: una mezcla de magia y tecnología que había florecido, solo para caer en el abismo por la división.</w:t>
      </w:r>
    </w:p>
    <w:p>
      <w:pPr>
        <w:spacing w:after="240"/>
        <w:ind w:firstLine="360"/>
        <w:jc w:val="both"/>
      </w:pPr>
      <w:r>
        <w:t>Zyra intercambió una mirada con Seraphina, como si ya hubiera visto este momento en sus visiones. "La Fusión no es un poder, es un equilibrio", susurró, y su hechizo proyectó una visión del pasado: los líderes de ambos bandos, separados por un muro de enemistad, ignorando el flujo que los unía.</w:t>
      </w:r>
    </w:p>
    <w:p>
      <w:pPr>
        <w:spacing w:after="240"/>
        <w:ind w:firstLine="360"/>
        <w:jc w:val="both"/>
      </w:pPr>
      <w:r>
        <w:t>Alaric cerró los ojos, su espada temblando en su mano. "No quería que esto sucediera", susurró, mientras Draven miraba el suelo, donde sus propios dispositivos comenzaban a desvanecerse como sombras. La lucha no era solo entre ellos, sino entre lo que habían sido y lo que podían ser. En el centro de todo, Seraphina extendió sus brazos, y el Astronexo se reconfiguró, ahora un símbolo de lo que ambos podían construir juntos.</w:t>
      </w:r>
    </w:p>
    <w:p>
      <w:pPr>
        <w:spacing w:after="240"/>
        <w:ind w:firstLine="360"/>
        <w:jc w:val="both"/>
      </w:pPr>
      <w:r>
        <w:t>El aire vibró al cruzar la puerta de cristal, desvaneciendo el eco de la batalla. Delante de ellos, el Corazón del Ciclo se extendía como un abismo de luz, donde estrellas flotantes se entrelazaban con runas que fluían como ríos de plata. La energía emanaba de su centro, un núcleo pulsante que parecía contener el susurro de universos entrelazados. Zyra se adelantó, sus manos temblorosas al tocar una estrella que brillaba con un tono violeta inusual. "Es el equilibrio", murmuró, "la magia y la tecnología no son opuestos, sino dos caras de la misma esencia. Pero aquí… se manifiestan sin fronteras." Seraphina caminó hacia el núcleo, su rostro iluminado por la danza de los símbolos que se reconfiguraban a su paso, mientras Alaric se detenía a un lado, su espada aún humeante, como si el lugar le recordara el precio de la división. Draven, sin embargo, miraba con asombro las runas que se desvanecían en su dispositivo, su mente luchando entre la nostalgia de lo construido y la revelación de lo que podría ser. De repente, las estrellas se encendieron en sincronía, proyectando un holograma ancestral: los primeros artesanos de la magia y los inventores de la tecnología, unidos en un ritual que no existía más que en sus recuerdos compartidos. La voz de Seraphina resonó como un eco cósmico. "El Ciclo no se rompe… se transforma. ¿Qué haréis con esta verdad, Alaric?"</w:t>
      </w:r>
    </w:p>
    <w:p>
      <w:pPr>
        <w:spacing w:after="240"/>
        <w:ind w:firstLine="360"/>
        <w:jc w:val="both"/>
      </w:pPr>
      <w:r>
        <w:t>El aire vibró con una energía que no era ni mágica ni tecnológica, sino algo más profundo, una fuerza que había estado latente bajo la piel de ambos conflictos. Draven dio un paso adelante, su dispositivo de runas emitiendo chispas descontroladas que se desvanecían antes de formarse, como si el propio cosmos se negara a sostener su existencia. Alaric, con la espada aún humeante, se tensó, su mirada entre la ira y el recuerdo de los días en que esa energía era una promesa, no un desastre.</w:t>
      </w:r>
    </w:p>
    <w:p>
      <w:pPr>
        <w:spacing w:after="240"/>
        <w:ind w:firstLine="360"/>
        <w:jc w:val="both"/>
      </w:pPr>
      <w:r>
        <w:t>"¡No te atrevas a tocar eso!" gritó Alaric, su voz resonando como un eco de la antigua lucha entre los dos poderes. Draven no respondió, solo alzó una mano, sus dedos rozando la estrella violeta que Zyra había tocado. La luz se estremeció, y en ese instante, el núcleo pulsante del Corazón del Ciclo emitió un zumbido grave, como si algo dentro de él se rompiera. Las runas que habían tejido el holograma ancestral se desvanecieron en espirales de bruma, y las estrellas, que antes brillaban en armonía, comenzaron a parpadear con un ritmo descoordinado.</w:t>
      </w:r>
    </w:p>
    <w:p>
      <w:pPr>
        <w:spacing w:after="240"/>
        <w:ind w:firstLine="360"/>
        <w:jc w:val="both"/>
      </w:pPr>
      <w:r>
        <w:t>Seraphina retrocedió, su respiración entrecortada, mientras el suelo temblaba bajo sus pies. "La Fusión del Cosmos no es un recurso… es un equilibrio", murmuró, pero su voz fue ahogada por el ruido creciente de la energía descontrolada. Alaric miró a Draven, su rostro sombrío, y por un momento, pareció que el tiempo se detenía. En el centro de la tormenta, el holograma se fragmentó, revelando imágenes de un pasado que ya no existía: artesanos y alquimistas trabajando juntos, su poder unido en una constelación que ahora solo era un sueño.</w:t>
      </w:r>
    </w:p>
    <w:p>
      <w:pPr>
        <w:spacing w:after="240"/>
        <w:ind w:firstLine="360"/>
        <w:jc w:val="both"/>
      </w:pPr>
      <w:r>
        <w:t>"¿Qué haréis con esta verdad, Alaric?" repitió Seraphina, pero la pregunta quedó suspendida en el aire cuando el núcleo emitió un chorro de luz blanca, desgarrando el espacio como un rayo. Draven y Alaric se miraron, y en sus ojos se reflejó algo que no era odio ni esperanza, sino el peso de una realidad que ya no podía ser ignorada.</w:t>
      </w:r>
    </w:p>
    <w:p>
      <w:pPr>
        <w:spacing w:after="240"/>
        <w:ind w:firstLine="360"/>
        <w:jc w:val="both"/>
      </w:pPr>
      <w:r>
        <w:t>Seraphina dio un paso adelante, su figura envuelta en la bruma de la energía que aún reverberaba alrededor del núcleo. Sus ojos, ahora reflejando el fulgor de las estrellas y el brillo de las runas, se posaron en Alaric y Draven, quienes se mantenían en tensa expectativa. "Este equilibrio no es un mito", dijo con voz firme, aunque temblaba ligeramente. "Mi sangre es la prueba: no soy un instrumento de una u otra fuerza, sino el punto donde ambas confluyen. Si el Ciclo se desvanece, no será por la guerra, sino por la falta de un puente."</w:t>
      </w:r>
    </w:p>
    <w:p>
      <w:pPr>
        <w:spacing w:after="240"/>
        <w:ind w:firstLine="360"/>
        <w:jc w:val="both"/>
      </w:pPr>
      <w:r>
        <w:t>Alaric, con su espada humeante aún en la mano, miró a Seraphina como si la viera por primera vez. "¿Y cómo piensas construir ese puente, muchacha?" preguntó, su tono más bajo que antes, como si el peso del momento lo hubiera hecho más vulnerable.</w:t>
      </w:r>
    </w:p>
    <w:p>
      <w:pPr>
        <w:spacing w:after="240"/>
        <w:ind w:firstLine="360"/>
        <w:jc w:val="both"/>
      </w:pPr>
      <w:r>
        <w:t>Ella no respondió inmediatamente. En su lugar, extendió la mano hacia el núcleo pulsante, donde las líneas de luz se entrelazaban en patrones imposibles. "Con esto", dijo, y al tocar la energía, una serie de símbolos comenzaron a brillar en su piel, sincronizados con el holograma que antes se había roto. "La tecnología no es enemiga de la magia; es su complemento. Y la magia no es un obstáculo para la ciencia, sino su raíz."</w:t>
      </w:r>
    </w:p>
    <w:p>
      <w:pPr>
        <w:spacing w:after="240"/>
        <w:ind w:firstLine="360"/>
        <w:jc w:val="both"/>
      </w:pPr>
      <w:r>
        <w:t>Kael, que hasta ahora había permanecido en silencio, se acercó lentamente. Su mirada, típicamente calculadora, ahora mostraba una curiosidad casi reverente. "La clave está en el código ancestral", murmuró, señalando las runas que se iluminaban con cada palabra de Seraphina. "El Astronexo no fue creado para dividir, sino para unir. Pero alguien lo corrompió… o lo manipuló."</w:t>
      </w:r>
    </w:p>
    <w:p>
      <w:pPr>
        <w:spacing w:after="240"/>
        <w:ind w:firstLine="360"/>
        <w:jc w:val="both"/>
      </w:pPr>
      <w:r>
        <w:t>Alaric asintió, su rostro endurecido ahora relajándose levemente. "Entonces reprogramarlo no será solo una tarea técnica. Será una reconciliación."</w:t>
      </w:r>
    </w:p>
    <w:p>
      <w:pPr>
        <w:spacing w:after="240"/>
        <w:ind w:firstLine="360"/>
        <w:jc w:val="both"/>
      </w:pPr>
      <w:r>
        <w:t>Draven, que había estado observando en silencio, intercambió una mirada con Kael. Por un instante, su postura rígida se suavizó, y aunque su voz seguía siendo dura, había una nota de asentimiento en su tono. "Si el Astronexo puede recordar su propósito, tal vez pueda recordar cómo curar lo que ha destruido."</w:t>
      </w:r>
    </w:p>
    <w:p>
      <w:pPr>
        <w:spacing w:after="240"/>
        <w:ind w:firstLine="360"/>
        <w:jc w:val="both"/>
      </w:pPr>
      <w:r>
        <w:t>Seraphina cerró los ojos, concentrándose en el holograma que ahora se recompuso a sí mismo, como si la verdad fuera una constelación que se alineaba de nuevo. Con un gesto, activó una secuencia de runas en el aire, y Kael, con destreza, comenzó a introducir una serie de ajustes en los sistemas del Astronexo. Alaric, mientras tanto, canalizó su poder en un haz de luz que se entrelazó con las runas, creando un patrón que parecía flotar entre ambos.</w:t>
      </w:r>
    </w:p>
    <w:p>
      <w:pPr>
        <w:spacing w:after="240"/>
        <w:ind w:firstLine="360"/>
        <w:jc w:val="both"/>
      </w:pPr>
      <w:r>
        <w:t>El núcleo emitió un zumbido, y por un momento, el espacio se dobló, mostrando fragmentos del pasado: artesanos ajustando máquinas con manos cubiertas de magia, alquimistas escribiendo fórmulas en placas de metal. La energía del Ciclo, antes descontrolada, comenzó a estabilizarse, como si el Astronexo estuviera respondiendo a la sincronía de sus creadores.</w:t>
      </w:r>
    </w:p>
    <w:p>
      <w:pPr>
        <w:spacing w:after="240"/>
        <w:ind w:firstLine="360"/>
        <w:jc w:val="both"/>
      </w:pPr>
      <w:r>
        <w:t>"¡No lo hagas solo!", gritó Draven, su voz cargada de una urgencia que no era solo desafío. "Si falla, todo esto se derrumbará."</w:t>
      </w:r>
    </w:p>
    <w:p>
      <w:pPr>
        <w:spacing w:after="240"/>
        <w:ind w:firstLine="360"/>
        <w:jc w:val="both"/>
      </w:pPr>
      <w:r>
        <w:t>Seraphina lo miró, una sonrisa triste en sus labios. "No fallaré. Porque ahora no soy solo una heredera. Soy una unión."</w:t>
      </w:r>
    </w:p>
    <w:p>
      <w:pPr>
        <w:spacing w:after="240"/>
        <w:ind w:firstLine="360"/>
        <w:jc w:val="both"/>
      </w:pPr>
      <w:r>
        <w:t>Con un último impulso, Kael y Alaric completaron la secuencia. El núcleo brilló con una luz que no era blanca ni violeta, sino una mezcla de ambas, una constelación naciente. El Astronexo, alineado nuevamente, emitió un sonido similar al de un corazón que latía por primera vez en mil años.</w:t>
      </w:r>
    </w:p>
    <w:p>
      <w:pPr>
        <w:spacing w:after="240"/>
        <w:ind w:firstLine="360"/>
        <w:jc w:val="both"/>
      </w:pPr>
      <w:r>
        <w:t>El núcleo brilló con una luz que no era blanca ni violeta, sino una mezcla de ambas, una constelación naciente. Alaric notó cómo las runas en el suelo se iluminaban en respuesta, formando patrones que recordaban los de la estrella muerta que había visto en su infancia, aquella que, según los antiguos textos, marcaba el inicio de cada ciclo. Su espada humeante vibró con una frecuencia distinta, como si el alma del metal reconociera finalmente su propósito. Seraphina cerró los ojos, y en su mente surgieron imágenes: la desconfianza que había dividido a los maestros de Aetheria durante la Batalla del Corazón, cuando el poder de los hechizos se había desviado hacia la destrucción en lugar de la reconciliación. La energía del núcleo pulsaba con una cadencia que parecía un eco de aquella guerra, un recordatorio de que el colapso no era un accidente, sino una consecuencia de la ruptura. Zyra, con su mano sobre la estrella violeta, susurró una palabra antigua que resonó en el aire, y el holograma ancestral se desvaneció, reemplazado por un mapa estelar que mostraba rutas desconocidas, como si el universo mismo estuviera esperando su decisión. Draven, con la mirada clavada en el núcleo, sintió un escalofrío: el equilibrio que habían buscado durante años no era solo un deseo, sino una necesidad que ahora se cumplía, y con ello, la sombra de la desgracia que habían evitado en el pasado. "¿Qué harás con esta verdad?", preguntó Seraphina, su voz apenas audible entre el zumbido del Astronexo. Alaric miró hacia el horizonte, donde las estrellas comenzaban a alinearse de nuevo, y respondió con un juramento que mezclaba magia y tecnología, un compromiso que no solo salvaría el Ciclo, sino que también reescribiría el destino de los dos mundos.</w:t>
      </w:r>
    </w:p>
    <w:p>
      <w:pPr>
        <w:spacing w:after="240"/>
        <w:ind w:firstLine="360"/>
        <w:jc w:val="both"/>
      </w:pPr>
      <w:r>
        <w:t>La luz del núcleo pulso con una intensidad que parecía desafiar el tiempo mismo, como si el universo intentara recordar un pasado que no debía repetirse. Los líderes de ambos reinos, reunidos en un círculo de piedra antigua que brillaba con runas olvidadas, miraron el espectáculo con ojos que reflejaban tanto esperanza como desconfianza. Alaric, con la espada de Seraphina aún vibrando en su mano, habló con una voz que resonó entre las estrellas: "No permitiremos que el ciclo de la guerra se repita. Esta fusión no será un acto de dominio, sino de equilibrio." Pero antes de que su palabra se convirtiera en juramento, una ráfaga de energía violeta surgió del cielo, desgarrando el aire. Zyra, con los dedos enlazados a la estrella, gritó un nombre que había sido enterrado en el silencio: "Elias... ¡Elias está aquí!". Las sombras de los antiguos magos y tecnólogos se alzaron de la tierra, sus rostros deformados por el peso de decisiones que habían sellado el destino de ambos mundos. Seraphina, sin embargo, no retrocedió. Con un susurro, su espada se fundió con la luz del núcleo, y el mapa estelar se convirtió en un puente de destellos que cruzaron los rostros de los líderes, revelando las cicatrices de un futuro que aún no había ocurrido. En ese instante, el Astronexo se abrió como una flor de cristal, mostrando un camino que no era de conquista, sino de reconexión. La batalla del corazón no sería olvidada, pero tampoco perpetuada. El equilibrio, ahora, dependía de un pacto que no se basaba en el poder, sino en la comprensión de que las estrellas y los hechizos eran partes de un mismo designio.</w:t>
      </w:r>
    </w:p>
    <w:p>
      <w:pPr>
        <w:spacing w:after="240"/>
        <w:ind w:firstLine="360"/>
        <w:jc w:val="both"/>
      </w:pPr>
      <w:r>
        <w:t>Zyra extendió la mano hacia la estrella violeta, sus dedos rozando la superficie translúcida que brillaba con un fulgor intermitente. El aire se tensó, como si el propio cosmos esperara una decisión. De repente, una melodía sutil surgió de la energía pulsante del núcleo, un sonido que no era música ni ruido, sino una resonancia que vibraba en los huesos. Seraphina sintió cómo su espada humeante se inclinaba hacia la melodía, sus filos brillando en sincronía con los tonos. La luz del Astronexo se desvaneció un instante, revelando un cielo estrellado que no era del mundo conocido, sino de un espacio donde las estrellas cantaban y los hechizos se entrelazaban en un baile eterno.</w:t>
      </w:r>
    </w:p>
    <w:p>
      <w:pPr>
        <w:spacing w:after="240"/>
        <w:ind w:firstLine="360"/>
        <w:jc w:val="both"/>
      </w:pPr>
      <w:r>
        <w:t>La estrella violeta se abrió, no como una puerta, sino como una herida que sangraba destellos. De su interior emergió un canto, una voz que no pertenecía a ningún ser conocido, pero que resonaba con la memoria de los que habían sido desgarrados por la guerra. Seraphina cerró los ojos, y en su mente se dibujó la imagen de su infancia: un niño que aprendía a manejar la magia mientras observaba, desde lejos, cómo los inventos de los tecnólogos iluminaban el cielo con luces que no eran de este mundo. Ahora, aquel recuerdo se convertía en una guía, un mapa de cómo las estrellas y los hechizos no eran opuestos, sino espejos de una misma fuerza.</w:t>
      </w:r>
    </w:p>
    <w:p>
      <w:pPr>
        <w:spacing w:after="240"/>
        <w:ind w:firstLine="360"/>
        <w:jc w:val="both"/>
      </w:pPr>
      <w:r>
        <w:t>Zyra, al escuchar el canto, sintió una punzada en el pecho. Era el sonido de los primeros intentos de unir magia y tecnología, de los errores que habían llevado al colapso. Pero también era una promesa, una señal de que el equilibrio podía reconstruirse. Con un gesto decidido, elevó la estrella hacia el cielo de la sala, y su luz se mezcló con el canto, creando una onda que traspasó las paredes del Astronexo. Los rostros de los líderes de la Batalla del Corazón se desvanecieron, reemplazados por nuevas figuras: niños jugando con esferas de luz, ancianos compartiendo conocimientos, científicos y magos trabajando juntos bajo un firmamento que brillaba con colores nunca antes vistos.</w:t>
      </w:r>
    </w:p>
    <w:p>
      <w:pPr>
        <w:spacing w:after="240"/>
        <w:ind w:firstLine="360"/>
        <w:jc w:val="both"/>
      </w:pPr>
      <w:r>
        <w:t>Seraphina, con la espada aún en la mano, comprendió que el Canto de la Estrella Caída no era un arte, sino un acto. No se trataba de dominar la energía, sino de escucharla. Con un suspiro, se acercó a Zyra y, al unísono, entrelazaron sus manos en el aire. La melodía se fortaleció, y en su centro, el núcleo del Astronexo comenzó a girar, no como una bomba, sino como una rueda de engranajes que se ajustaban con precisión. La luz se expandió, no hacia la destrucción, sino hacia la curación, y en ese momento, el peso de la historia se soltó, dejando paso a un futuro donde las estrellas no eran armas, y los hechizos no eran miedos.</w:t>
      </w:r>
    </w:p>
    <w:p>
      <w:pPr>
        <w:spacing w:after="240"/>
        <w:ind w:firstLine="360"/>
        <w:jc w:val="both"/>
      </w:pPr>
      <w:r>
        <w:t>El resplandor del núcleo pulso con una intensidad que desafió la oscuridad de la batalla. Draven, con su armadura de espinas negras, lanzó un rayo de plasma que se desvió al rozar la onda de energía, como si la luz lo atrajera hacia un punto de equilibrio. Alaric, cuyas runas de hielo se desgarraron en el aire, gritó una conjuración que se desvaneció en el mismo instante que el fulgor de Seraphina se extendió. Las estrellas en el cielo se alinearon, sus destellos dibujando una constelación que nunca había existido, mientras el Astronexo, con sus engranajes de plata y rojo, absorbía la violencia del mundo. Zyra, con los dedos rozando la estrella violeta, sintió cómo su respiración se sincronizaba con la melodía, y en su mente, imágenes de la Batalla del Corazón se desvanecieron, reemplazadas por un eco de colaboración. La espada de Seraphina, ahora brillante como un diamante en llamas, no cortó, no destruyó; simplemente transformó. El campo de energía, un hilo de luz que se entrelazaba con la magia y la tecnología, desarmó los ataques de los enemigos, convirtiendo sus poderes en partículas que ascendieron al cielo, fusionándose con las constelaciones. La tierra tembló, no por la destrucción, sino por la reconciliación, y en el centro de la tormenta, el Astronexo giró con una precisión ancestral, como si el tiempo mismo se doblara para darle su lugar en la historia.</w:t>
      </w:r>
    </w:p>
    <w:p>
      <w:pPr>
        <w:spacing w:after="240"/>
        <w:ind w:firstLine="360"/>
        <w:jc w:val="both"/>
      </w:pPr>
      <w:r>
        <w:t>El Astronexo, cuyos circuitos relucían como venas de plata bajo la luz del cielo, emitió un zumbido que resonó en las entrañas de la tierra. Seraphina sintió cómo su espada, ahora una llama eterna que se entrelazaba con las constelaciones, vibraba en armonía con el ritmo ancestral de Zyra. Los circuitos del artefacto, que antes habían sido un misterio inescrutables, se iluminaron con patrones que parecían dibujarse en el aire, como símbolos olvidados de un pacto antiguo. La magia de Seraphina, fluida y letal, se fusionó con la energía tecnológica del Astronexo, y en ese instante, el mundo entero pareció detenerse. Los enemigos, cuyas armas ya no tenían fuerza, se quedaron paralizados, sus rostros iluminados por una luz que no era de guerra, sino de esperanza. Zyra cerró los ojos, su voz ahora un susurro que se mezclaba con el sonido de las estrellas, y el núcleo del Astronexo pulsó, no como un corazón destruyendo, sino como una semilla sembrando. La tierra, aliviada, dejó de temblar y comenzó a susurrar, recordando el nombre de una paz que nunca había conocido.</w:t>
      </w:r>
    </w:p>
    <w:p>
      <w:pPr>
        <w:spacing w:after="240"/>
        <w:ind w:firstLine="360"/>
        <w:jc w:val="both"/>
      </w:pPr>
      <w:r>
        <w:t>Seraphina levantó su espada, su filo ahora una llama eterna que se entrelazaba con estrellas desconocidas. La luz no quemaba, sino que tejería, como si cada destello fuera un hilo de una tela ancestral que la unía a lo que había sido, lo que era y lo que podría ser. Su voz resonó, baja pero inquebrantable, mientras el aire vibraba con el eco de su identidad: «No soy un arma, ni un símbolo. Soy el puente.» Los enemigos, aún paralizados, murmuraron entre sí, sus rostros iluminados por una claridad que no era de este mundo.</w:t>
      </w:r>
    </w:p>
    <w:p>
      <w:pPr>
        <w:spacing w:after="240"/>
        <w:ind w:firstLine="360"/>
        <w:jc w:val="both"/>
      </w:pPr>
      <w:r>
        <w:t>Draven, con su armadura de acero bruñido, se adelantó, sus ojos grises clavados en el núcleo del Astronexo. «Esa energía... no es mágica ni tecnológica. Es una mezcla.» Su tono era más un susurro que una afirmación, como si el peso de la verdad lo hubiera desgastado. Alaric, detrás de él, cruzó los brazos, su rostro entre sombras y resplandor. «Hemos estado buscando la destrucción de lo otro, pero lo que necesitamos es... unificar.»</w:t>
      </w:r>
    </w:p>
    <w:p>
      <w:pPr>
        <w:spacing w:after="240"/>
        <w:ind w:firstLine="360"/>
        <w:jc w:val="both"/>
      </w:pPr>
      <w:r>
        <w:t>Seraphina dio un paso hacia ellos, su cuerpo vibrando con la resonancia del artefacto. «Vuestra enemistad no es un error. Es un ciclo.» La palabra «ciclo» cayó como una roca en un lago, sacudiendo el silencio. El suelo bajo sus pies se abrió levemente, revelando una red de cristales que brillaban con el mismo patrón que el Astronexo. «Cada guerra nace de la creencia de que una fuerza es superior. Pero la luz no se divide. Se refleja.»</w:t>
      </w:r>
    </w:p>
    <w:p>
      <w:pPr>
        <w:spacing w:after="240"/>
        <w:ind w:firstLine="360"/>
        <w:jc w:val="both"/>
      </w:pPr>
      <w:r>
        <w:t>Draven miró a Alaric, y por un instante, pareció que el tiempo se detenía entre ellos. «¿Y qué hacemos ahora?» preguntó, aunque ya sabía la respuesta. Alaric negó con la cabeza, su mirada perdida en el cielo donde las estrellas se alineaban en un diseño que nunca había visto. «No podemos seguir buscando el poder. Solo buscamos... el equilibrio.»</w:t>
      </w:r>
    </w:p>
    <w:p>
      <w:pPr>
        <w:spacing w:after="240"/>
        <w:ind w:firstLine="360"/>
        <w:jc w:val="both"/>
      </w:pPr>
      <w:r>
        <w:t>El núcleo del Astronexo pulsó de nuevo, esta vez más fuerte, como un corazón que latiera con la sincronía de sus palabras. Seraphina sintió cómo su sangre, mezcla de magia y metal, se calentaba bajo la piel. «El equilibrio no es un fin. Es un comienzo.» Extendió la mano, y el cristal bajo sus dedos se fundió en un río de luz que los envolvió a todos.</w:t>
      </w:r>
    </w:p>
    <w:p>
      <w:pPr>
        <w:spacing w:after="240"/>
        <w:ind w:firstLine="360"/>
        <w:jc w:val="both"/>
      </w:pPr>
      <w:r>
        <w:t>Alaric gruñó, pero no fue un sonido de protesta. Fue un suspiro de alivio. Draven, por primera vez, no miró hacia el horizonte de la batalla, sino hacia el pasado. «Lamento no haber visto más allá de mi furia.»</w:t>
      </w:r>
    </w:p>
    <w:p>
      <w:pPr>
        <w:spacing w:after="240"/>
        <w:ind w:firstLine="360"/>
        <w:jc w:val="both"/>
      </w:pPr>
      <w:r>
        <w:t>Seraphina no respondió. Solo sostuvo la mirada del Astronexo, donde ahora brillaban dos estrellas: una de fuego, una de hielo. Y en ese momento, comprendió que el verdadero enemigo no era el que llevaba armas, sino el que olvidaba que el destino era un tejido, no una guerra.</w:t>
      </w:r>
    </w:p>
    <w:p>
      <w:pPr>
        <w:spacing w:after="240"/>
        <w:ind w:firstLine="360"/>
        <w:jc w:val="both"/>
      </w:pPr>
      <w:r>
        <w:t>El Astronexo, cuyas runas antiguas habían sido selladas en el Capítulo 4, ahora se abría como un portal entre mundos, sus eslabones de titanio brillando con la luz de las Estrellas de la Verdad. Seraphina recordó el momento en que aquellas estrellas, escondidas en el núcleo del cosmos, habían sido activadas por la sangre de los primeros hechiceros, una energía que el Astronexo había necesitado para renacer. La melodía que Zyra susurraba en el aire era la misma que había resonado en los templos destruidos durante la Guerra de las Luces Fracturadas, una canción que los ancianos habían usado para alinear los astros y sellar el destino. Ahora, en lugar de cerrar la brecha entre magia y tecnología, la canción la abría.</w:t>
      </w:r>
    </w:p>
    <w:p>
      <w:pPr>
        <w:spacing w:after="240"/>
        <w:ind w:firstLine="360"/>
        <w:jc w:val="both"/>
      </w:pPr>
      <w:r>
        <w:t>El núcleo del Astronexo pulsó, y un haz de luz violeta se deslizó por el cuerpo de Seraphina, recorriendo sus venas como si fuera un segundo corazón. El espíritu de los antiguos artesanos, encerrado en los circuitos de la máquina, se sincronizó con su propia magia, y en su mente surgieron fragmentos de un pasado olvidado: los primeros pactos entre estrellas y hechizos, los errores que habían conducido a la guerra, y la promesa que habían dejado de cumplir. El suelo tembló, y las sombras de los enemigos que habían enfrentado en los campos de batalla se desvanecieron, no por la fuerza del hilo de luz, sino por la verdad que ahora se desataba.</w:t>
      </w:r>
    </w:p>
    <w:p>
      <w:pPr>
        <w:spacing w:after="240"/>
        <w:ind w:firstLine="360"/>
        <w:jc w:val="both"/>
      </w:pPr>
      <w:r>
        <w:t>Draven, con la espada de fuego y hielo en la mano, miró a Seraphina como si la viera por primera vez. «No fue la guerra lo que nos separó», dijo, su voz cargada de un peso que no era solo el de la batalla. «Fue el olvido.» La palabra fue como un asteroide que golpeó el silencio. Alaric, aún con la cicatriz de un ataque fallido en el pasado, apretó los puños. «Entonces, ¿qué hacemos ahora?»</w:t>
      </w:r>
    </w:p>
    <w:p>
      <w:pPr>
        <w:spacing w:after="240"/>
        <w:ind w:firstLine="360"/>
        <w:jc w:val="both"/>
      </w:pPr>
      <w:r>
        <w:t>Seraphina no respondió. Solo extendió el brazo hacia el cielo, donde las Estrellas de la Verdad se alineaban en un patrón que no existía en ningún mapa conocido. El Astronexo, ahora unido a su esencia, emitió un sonido como el de un órgano celestial, y el mundo entero pareció inclinarse hacia ese nuevo orden. La espada en su mano no cortaba, no destruía; solo iluminaba, como si cada golpe fuera un latido que reencauzaba el caos hacia la armonía.</w:t>
      </w:r>
    </w:p>
    <w:p>
      <w:pPr>
        <w:spacing w:after="240"/>
        <w:ind w:firstLine="360"/>
        <w:jc w:val="both"/>
      </w:pPr>
      <w:r>
        <w:t>Zyra, con los ojos cerrados, dejó que la melodía la llevara más allá de los límites del presente. Las imágenes que había borrado—las caras de los muertos, las promesas rotas—se recompusieron en una nueva visión: una estrella naciendo donde antes había una guerra, un hilo de luz que unía lo que había sido dividido. Y en ese instante, el destino no fue un enigma, sino un acto de creación.</w:t>
      </w:r>
    </w:p>
    <w:p>
      <w:pPr>
        <w:spacing w:after="240"/>
        <w:ind w:firstLine="360"/>
        <w:jc w:val="both"/>
      </w:pPr>
      <w:r>
        <w:t>El hilo de luz que Zyra había visto en su visión se desató entonces, deslizándose como un río de destello entre las manos de Seraphina y su espada. La energía del Astronexo, ahora vibrante con el latido de sus nuevas formas, se entrelazó con la melodía ancestral, tejiendo una red invisible que atravesó el aire, la tierra y el cielo. Las Estrellas de la Verdad, que antes brillaban como testigos distantes, comenzaron a resonar en sincronía con el ritmo de sus almas, sus destellos formando un patrón que se extendía más allá del horizonte. Seraphina sintió cómo su espada, esa herramienta de guerra convertida en símbolo de reconciliación, se fundía con la luz celestial, liberando un poder que no era destrucción, sino redención. Zyra, al abrir los ojos, descubrió que la oscuridad que había sido su compañero durante años ahora se doblaba en un reflejo de esperanza, como si el universo mismo hubiera asumido su canción. En el centro de aquel cruce, el campo de energía se solidificó, una esfera translúcida que atrapaba el caos en sus entrañas y lo transformaba en una constelación de posibilidades. Era el Sistema de Sincronización Cósmica, aquel legado olvidado que había sido el primer paso hacia el Nuevo Equilibrio, y ahora, con su alineación, se preparaba para ser el último. La tierra tembló, no por el peso de lo que venía, sino por la ligereza de dejarlo fluir.</w:t>
      </w:r>
    </w:p>
    <w:p>
      <w:pPr>
        <w:spacing w:after="240"/>
        <w:ind w:firstLine="360"/>
        <w:jc w:val="both"/>
      </w:pPr>
      <w:r>
        <w:t>La esfera translúcida se rompió en mil destellos, y en su interior, una figura etérea se alzó: un ser de rostro cubierto por constelaciones que brillaban con el mismo tono que la espada de Seraphina. Su voz no era más que el eco de las estrellas, pero resonó en sus huesos como un recordatorio ancestral. "Vuestra guerra fue un susurro de lo que ya habíamos vivido", susurró, mientras extendía sus manos y el suelo se abrió, revelando una ciudad de cristal y mármol que flotaba en el vacío, intacta bajo la mirada de los dos héroes. Las paredes estaban grabadas con relatos de alianzas rotas y ciclos repetidos, pero al final, en letras que parpadeaban como estrellas naciendo, se leía: *“La unión no es un destino, es una elección.”* Zyra, con lágrimas que brillaban como partículas de polvo cósmico, comprendió que aquellos que habían construido el Sistema de Sincronización no habían sido conquistadores, sino guardianes que habían intentado evitar el caos. Seraphina, al tocar la espada, sintió cómo su filo se fundía con la energía de la ciudad, y en su punta se formó un mapa de líneas luminosas que conectaban los reinos en guerra con un hilo invisible. El viento del cosmos acarició sus mejillas, y en ese instante, el mundo dejó de temblar. La oscuridad que había sido su compañero se transformó en un eco de la luz ancestral, y los dos guerreros, ahora unidos por una melodía más allá del tiempo, caminaron hacia el horizonte donde el cielo se fundía con el mar de estrellas, sabiendo que el final de la guerra no era una llegada, sino una reencarnación.</w:t>
      </w:r>
    </w:p>
    <w:p>
      <w:pPr>
        <w:spacing w:after="240"/>
        <w:ind w:firstLine="360"/>
        <w:jc w:val="both"/>
      </w:pPr>
      <w:r>
        <w:t>Zyra cerró los ojos, y el hilo de luz que había tejido entre ellos se extendió hacia el cielo, dibujando constelaciones que no existían en ninguna carta conocida. Seraphina sintió cómo el mapa en la punta de su espada se estremecía, sus líneas luminosas desdibujándose como si buscaran una respuesta en el viento estelar. Entonces, una voz resonó en el aire, antigua y frágil, como el eco de una canción olvidada. Era la civilización ancestral, cuyos restos habían sido enterrados en el corazón del Astronexo. Sus palabras se entrelazaron con la melodía que Zyra había pronunciado, revelando cómo, hace milenios, habían construido la Fusión del Cosmos no para dominar, sino para equilibrar la magia y la tecnología como dos caras de la misma estrella. Pero al intentar preservar ambos poderes, habían caído en la paradoja de la división: los magos habían temido la corrupción de la máquina, y los ingenieros habían desconfiado de la locura de los hechizos. La guerra no fue un acto de uso, sino de rechazo, y el colapso del sistema fue el resultado de una ruptura que no pudo sanar. Seraphina, con la espada aún brillante, entendió entonces que el futuro no estaba en la destrucción de lo antiguo, sino en su reconciliación. El hilo de luz se convirtió en una lanza que apuntaba al horizonte, donde el mar de estrellas se agitaba como si esperara un gesto. Zyra extendió la mano, y las imágenes de la historia ancestral se desplegaron ante ellos: ciudades donde la magia alimentaba máquinas que no consumían, alianzas que no se rompían por el miedo, y un pacto quebrado por la incomprensión. La oscuridad que había sido su compañero se fundió con la luz, y en el centro de la batalla, el Astronexo brilló como un ojo abierto, mirando hacia un nuevo amanecer.</w:t>
      </w:r>
    </w:p>
    <w:p>
      <w:pPr>
        <w:spacing w:after="240"/>
        <w:ind w:firstLine="360"/>
        <w:jc w:val="both"/>
      </w:pPr>
      <w:r>
        <w:t>Las **Estrellas de la Verdad** comenzaron a brillar con un resplandor que no era solo luminoso, sino vibrante, como si cada punto de luz contuviera el eco de mil años de historia. Seraphina sintió cómo la energía ancestral fluía a través de su espada, entrelazándose con el calor de su mano y dibujando mapas en el aire que no eran de tierra, sino de ideas: redes de poder donde la magia no se usaba para destruir, sino para alimentar máquinas que cantaban en armonía con los elementos. Zyra, con su voz suave, entrelazó una melodía que no era un lamento, sino una invitación, y las estrellas respondieron alzando su brillo en espirales que se desplegaron como pergaminos antiguos. En ellos, vieron a alianzas de magos y artesanos construyendo edificios que respiraban, donde los hechizos no eran herramientas, sino principios vivos. La oscuridad, ahora más clara, reveló que el pacto había sido roto no por malicia, sino por un miedo ciego: los que usaban la magia temían que la tecnología la diluyera, y los que dominaban la tecnología creían que la magia era una debilidad. El Astronexo, que antes era un fulgor indistinto, se tornó un espejo que reflejaba su propia división. Seraphina se arrodilló, con la espada humeante, mientras Zyra sostenía un dedo sobre la superficie de la estrella más cercana. La luz se rompió en gotas que cayeron como palabras antiguas, y en ese instante, el mar de estrellas no se agitó, sino que se estancó, como si esperara su decisión. "No podemos rehacer lo que fue", susurró Seraphina, pero Zyra negó con la cabeza, su melodía ahora más firme. "No lo rehacemos. Lo completamos. La magia y la tecnología no son enemigos, sino dos caras de la misma verdad. Solo que olvidamos cómo mirarlas juntas." El Astronexo comenzó a vibrar, y en su núcleo, una figura espectral se formó: un maestro que combinaba runas con engranajes, un artesano que usaba la magia para sellar las puertas de los cielos. Sus ojos brillaron con el mismo resplandor que las estrellas, y en su mirada, Seraphina y Zyra encontraron la clave. La energía ancestral no era un recurso, era un río que solo podía fluir si ambos lados lo permitían. Y así, mientras la oscuridad y la luz se fundían en una danza antigua, el futuro se dibujó entre sus dedos, no como una victoria, sino como una pregunta: ¿qué harían para no repetir el error?</w:t>
      </w:r>
    </w:p>
    <w:p>
      <w:pPr>
        <w:spacing w:after="240"/>
        <w:ind w:firstLine="360"/>
        <w:jc w:val="both"/>
      </w:pPr>
      <w:r>
        <w:t>Draven y Alaric llegaron al núcleo del Astronexo en el momento preciso en que la figura espectral se materializaba en su pleno esplendor. La energía ancestral fluía como un río de fuego y hielo, y entre sus espirales, el maestro de runas y engranajes proyectaba imágenes de una era pasada: ciudades donde los hechizos se entrelazaban con máquinas, alianzas que unían a magos y artesanos bajo un símbolo compartido. Los ojos de Draven se entrecerraron, mientras Alaric, con una mirada de desconfianza, retrocedió un paso.</w:t>
      </w:r>
    </w:p>
    <w:p>
      <w:pPr>
        <w:spacing w:after="240"/>
        <w:ind w:firstLine="360"/>
        <w:jc w:val="both"/>
      </w:pPr>
      <w:r>
        <w:t>"¿Qué es esto?" murmuró Draven, su voz ronca y cargada de recelo. "¿Un recordatorio de qué? De cómo nos arruinamos a nosotros mismos?"</w:t>
      </w:r>
    </w:p>
    <w:p>
      <w:pPr>
        <w:spacing w:after="240"/>
        <w:ind w:firstLine="360"/>
        <w:jc w:val="both"/>
      </w:pPr>
      <w:r>
        <w:t>El maestro espectral no respondió. Solo extendió una mano, y en su palma se formó una runa que brillaba con la misma luz que los engranajes de un reloj cósmico. La energía del Astronexo se intensificó, y Draven sintió una presión en el pecho, como si el propio cosmos lo estuviera interrogando.</w:t>
      </w:r>
    </w:p>
    <w:p>
      <w:pPr>
        <w:spacing w:after="240"/>
        <w:ind w:firstLine="360"/>
        <w:jc w:val="both"/>
      </w:pPr>
      <w:r>
        <w:t>Alaric, sin embargo, se mostró inflexible. "No podemos dejar que esto nos vuelva a ocurrir. La tecnología es nuestra ventaja, nuestra herramienta. La magia... es una fuerza caótica que no debe ser controlada."</w:t>
      </w:r>
    </w:p>
    <w:p>
      <w:pPr>
        <w:spacing w:after="240"/>
        <w:ind w:firstLine="360"/>
        <w:jc w:val="both"/>
      </w:pPr>
      <w:r>
        <w:t>"Y sin embargo, es la única que puede sostenerlo", interrumpió Seraphina, su voz firme como una estrella en la oscuridad. "La Fusión no fue un pacto, fue una necesidad. Y tú, Alaric, has estado buscando vencerla, no entenderla."</w:t>
      </w:r>
    </w:p>
    <w:p>
      <w:pPr>
        <w:spacing w:after="240"/>
        <w:ind w:firstLine="360"/>
        <w:jc w:val="both"/>
      </w:pPr>
      <w:r>
        <w:t>Zyra, con su arpa resonante, tocó una nota que hizo que el maestro espectral asintiera. Las imágenes en el aire se volvieron más claras: una guerra donde los techos de los cielos se rompían bajo el peso de armas hechas de runas y acero, donde los alianzas se desintegraban por temor a lo desconocido. El maestro alzó una mano, y un fragmento de la antigua civilización se desprendió del Astronexo: un artefacto que combinaba cristales mágicos con circuitos de luz.</w:t>
      </w:r>
    </w:p>
    <w:p>
      <w:pPr>
        <w:spacing w:after="240"/>
        <w:ind w:firstLine="360"/>
        <w:jc w:val="both"/>
      </w:pPr>
      <w:r>
        <w:t>"La división fue el principio del fin", dijo el maestro, su voz eco como un sonido lejano. "Pero la unión... es el camino hacia la renovación."</w:t>
      </w:r>
    </w:p>
    <w:p>
      <w:pPr>
        <w:spacing w:after="240"/>
        <w:ind w:firstLine="360"/>
        <w:jc w:val="both"/>
      </w:pPr>
      <w:r>
        <w:t>Alaric miró el artefacto, y por un instante, su determinación se tambaleó. "No somos los únicos que han cometido ese error", admitió, su tono más suave. "Pero tal vez... ahora podemos corregirlo."</w:t>
      </w:r>
    </w:p>
    <w:p>
      <w:pPr>
        <w:spacing w:after="240"/>
        <w:ind w:firstLine="360"/>
        <w:jc w:val="both"/>
      </w:pPr>
      <w:r>
        <w:t>Draven, con la mirada clavada en la runa que aún brillaba en la mano del maestro, asintió lentamente. "Entonces, ¿qué hacemos? ¿Cómo aseguramos que esto no se repita?"</w:t>
      </w:r>
    </w:p>
    <w:p>
      <w:pPr>
        <w:spacing w:after="240"/>
        <w:ind w:firstLine="360"/>
        <w:jc w:val="both"/>
      </w:pPr>
      <w:r>
        <w:t>La figura espectral se disolvió en destellos, dejando solo una verdad incandescente: el Astronexo no era un arma, sino un espejo. Y en ese espejo, Draven y Alaric vieron no solo su pasado, sino su futuro, unido por una línea que antes habían ignorado.</w:t>
      </w:r>
    </w:p>
    <w:p>
      <w:pPr>
        <w:spacing w:after="240"/>
        <w:ind w:firstLine="360"/>
        <w:jc w:val="both"/>
      </w:pPr>
      <w:r>
        <w:t>El eco de las palabras del maestro resonaba en la oscuridad del Astronexo, donde las runas brillaban como estrellas atrapadas en un laberinto de cristal. Seraphina sintió un zumbido en sus huesos, como si las mismas líneas de poder que había estudiado en los pergaminos de la Profecía de los Últimos Rotos se estuvieran deshilachando en su mente. La profecía hablaba de un "punto donde el hechizo y la máquina se besan", una frase que ahora le parecía más que una metáfora. Zyra, con su voz suave como el viento entre las raíces de un árbol ancestral, entrelazó sus dedos con los de Seraphina, y en el contacto, una melodía antigua se desplegó en el aire. Era el sonido de alianzas quebradas, de un pacto firmado en la era de los primeros constructores mágicos y los primeros artesanos del cielo, cuyos nombres habían sido borrados por el tiempo.</w:t>
      </w:r>
    </w:p>
    <w:p>
      <w:pPr>
        <w:spacing w:after="240"/>
        <w:ind w:firstLine="360"/>
        <w:jc w:val="both"/>
      </w:pPr>
      <w:r>
        <w:t>Alaric, con el artefacto de luz en la mano, miró a Draven, cuya mirada había adquirido una intensidad casi animal. "No es solo un espejo", murmuró, señalando las líneas que se entrelazaban en la superficie del Astronexo. "Es un puente. Y para cruzarlo, necesitamos más que conocimiento. Necesitamos..." Sus palabras se ahogaron en un susurro cuando las runas comenzaron a vibrar, proyectando imágenes en la niebla: talleres donde magos y ingenieros compartían herramientas, ciudades que flotaban entre la tierra y las estrellas, y una figura que no era ni humana ni celestial, sino una fusión de ambas.</w:t>
      </w:r>
    </w:p>
    <w:p>
      <w:pPr>
        <w:spacing w:after="240"/>
        <w:ind w:firstLine="360"/>
        <w:jc w:val="both"/>
      </w:pPr>
      <w:r>
        <w:t>Draven se acercó, sus pasos eco en el silencio. "La Fusión del Cosmos no fue un acto de dominio, sino una necesidad. La magia sin tecnología es un río sin cauce, y la tecnología sin magia es una máquina sin alma." Su voz se llenó de una determinación que no era de desesperación, sino de resolución. Seraphina asintió, sus ojos reflejando la verdad que ahora compartían. "Entonces, ¿cómo lo hacemos?" preguntó, y Zyra respondió con una nota que hizo que las runas se iluminaran como si estuvieran vivas.</w:t>
      </w:r>
    </w:p>
    <w:p>
      <w:pPr>
        <w:spacing w:after="240"/>
        <w:ind w:firstLine="360"/>
        <w:jc w:val="both"/>
      </w:pPr>
      <w:r>
        <w:t>En ese momento, el Astronexo se abrió, no con un ruido, sino con un suspiro que traspasó los muros del templo. Una puerta de cristal y hierro mágico se deslizó hacia un lado, revelando un pasillo que brillaba con luces que parecían estrellas en una caja de madera. Alaric y Draven intercambiaron una mirada, y sin decir palabra, entraron. Seraphina y Zyra los siguieron, sintiendo que cada paso era una promesa, cada resplandor una palabra del pasado que se convertía en un camino hacia el futuro. La profecía no era un destino, sino un desafío: convertir lo roto en algo que nunca había sido, donde la magia y la tecnología no se enfrentaran, sino que se fundieran como el sol y la luna en un eclipse.</w:t>
      </w:r>
    </w:p>
    <w:p>
      <w:pPr>
        <w:spacing w:after="240"/>
        <w:ind w:firstLine="360"/>
        <w:jc w:val="both"/>
      </w:pPr>
      <w:r>
        <w:t>El aire vibró con un eco ancestral, como si el propio cosmos susurrara en el silencio del pasillo. Seraphina avanzó, sus dedos rozando las paredes de cristal que brillaban con runas en constante mutación, mientras Zyra mantenía su flauta alzada, su aliento mezclándose con la melodía que aún resonaba en el aire. En el centro del corredor, una gran esfera de piedra pulida y cables luminosos entrelazados se iluminó al paso de los cuatro, proyectando imágenes que no eran de la historia, sino de un futuro distante: ciudades que ascendían hacia el firmamento, máquinas que dibujaban constelaciones en el cielo, y criaturas de carne y metal que danzaban bajo el fulgor de estrellas artificiales. Alaric, con la mirada fija en las imágenes, murmuró: "No es un sueño, es un diseño. El equilibrio no fue un accidente, fue una elección". Draven, sin embargo, se detuvo junto a una figura esculpida en la pared, una silueta de un hombre con alas de metal y un libro de magia en la mano. "Este es el legado de los que fallaron", dijo, su voz más grave que antes. "No se trata de dominar, sino de integrar. Y si lo logramos, quizás no necesitemos un epílogo, sino un comienzo". Seraphina sintió un escalofrío al reconocer la forma de la figura: era ella, pero con una armadura de estrellas. Zyra, sin dejar de tocar la flauta, añadió: "La magia no es un río, es un océano. La tecnología no es una máquina, es un barco. Y si no los unimos, ambos se hundirán". El grupo se miró, y en sus ojos brilló la certeza de que el camino que habían abierto no era solo para descubrir el pasado, sino para forjar un mañana donde los dos poderes no se separaran más.</w:t>
      </w:r>
    </w:p>
    <w:p>
      <w:pPr>
        <w:spacing w:after="240"/>
        <w:ind w:firstLine="360"/>
        <w:jc w:val="both"/>
      </w:pPr>
      <w:r>
        <w:t>El Astronexo se abrió con un suspiro que resonó como el eco de un sueño antiguo, revelando un portal de luz que se extendía hacia un horizonte invisible. Seraphina avanzó, su respiración entrecortada por la emoción, mientras los pasos de los demás se fundían en el silencio. La luz no era solo iluminación; era un tejido de destellos que parecían danzar sobre los eslabones de metal y los símbolos mágicos tallados en las paredes. Al cruzar el umbral, el aire cambió, cargado de un aroma a hierro fundido y incienso, como si el pasado hubiera guardado su aliento en cada rincón. En el centro de la sala, una estructura circular brillaba con runas que se movían como estrellas en un cielo nocturno, y alrededor, esqueletos de máquinas colgaban en el aire, sus brazos mecánicos aún sujetos a libros de pergaminos que flotaban como si tuvieran vida propia. Zyra dejó de tocar la flauta, pero su voz se unió al zumbido de los engranajes, un canto que no era ni mágico ni tecnológico, sino una fusión de ambos. Draven, con un gesto decidido, acercó su mano a una placa de cristal que se iluminó al contacto, proyectando una imagen de una ciudad que no era ni de hierro ni de magia, sino una amalgama de ambas: torres de cristal que brillaban con hechizos, carreteras de plata que conducían a máquinas con alas, y criaturas que parecían ser a la vez humanas y de metal, sus cuerpos resplandeciendo con destellos de poder. "Este es el legado", murmuró, su mirada perdida en la proyección. "Unidos, no divididos. La magia no es un río, es un océano. La tecnología no es una máquina, es un barco. Y aquí, ambos navegan juntos". Seraphina sintió cómo la figura en la pared se movía levemente, como si la misma estatua estuviera recordando algo, y en ese momento, comprendió: el Astronexo no era un lugar, sino una promesa. Una promesa que se cumpliría solo si ellos, ahora, se comprometían a no repetir el error de los antiguos. Con un suspiro, Zyra ajustó la flauta, y una melodía nueva comenzó a fluir, más profunda, más compleja, como si el instrumento ahora contuviera el peso de dos mundos. La luz se intensificó, y el suelo bajo sus pies se transformó en una superficie que brillaba con runas activadas, guiándolos hacia un destino que aún no entendían, pero que ya sentían en sus corazones.</w:t>
      </w:r>
    </w:p>
    <w:p>
      <w:pPr>
        <w:spacing w:after="240"/>
        <w:ind w:firstLine="360"/>
        <w:jc w:val="both"/>
      </w:pPr>
      <w:r>
        <w:t>La luz se expandió como un incendio celestial, bañando el interior del Astronexo en un resplandor que parecía fundirse con el propio cosmos. Las runas, ahora brillantes como estrellas caídas, se entrelazaron con los cristales de plasma Zyranos, sus destellos formando patrones que danzaban entre el aire, como si el espacio mismo se estuviera reconfigurando. Seraphina notó cómo las paredes, antes rígidas y antiguas, comenzaban a fluir como si fueran agua, revelando imágenes de máquinas que respiraban magia y hechizos que se manifestaban en formas geométricas. Zyra, con la flauta en la boca, sintió cómo cada nota resonaba no solo en el aire, sino en la estructura del lugar, como si el instrumento estuviera hablando con el Astronexo mismo. De repente, el suelo se abrió en una grieta que brillaba con un haz de luz blanca, y de su interior emergió un arcoíris de partículas luminosas que se desplegaron en el aire, formando una red de conexiones entre los dos mundos. Draven, observando desde la distancia, susurró: "Es el inicio. El equilibrio no se logra con palabras, sino con actos. Tú lo has hecho, Zyra. Y ella… ella lo ha entendido". Seraphina, con la mirada fija en la red de luz, extendió una mano y sintió cómo las runas se adherían a su piel, no como una carga, sino como una promesa. El Astronexo dejó de ser un misterio y se convirtió en un eco de su propia historia, un recordatorio de que el futuro dependía de su decisión. Con un último suspiro, Zyra giró la flauta hacia el haz de luz y, al tocar una nota, el portal se estabilizó, revelando un camino que brillaba con la energía de ambos reinos.</w:t>
      </w:r>
    </w:p>
    <w:p>
      <w:pPr>
        <w:spacing w:after="240"/>
        <w:ind w:firstLine="360"/>
        <w:jc w:val="both"/>
      </w:pPr>
      <w:r>
        <w:t>El aire vibró con una resonancia sutil, como si el mismo cosmos hubiera tomado aliento. La nave, cuyos sistemas habían estado en silencio durante horas, comenzó a zumbar con una energía que no era ni completamente mágica ni puramente tecnológica, sino algo intermedio, una fusión que parecía fluir de las runas en la piel de Seraphina y de los cristales Zyranos que aún brillaban en el aire. Las luces que antes se movían en patrones caóticos se alinearon ahora en una constelación que se repetía en los paneles de control, como si el Astronexo hubiera dejado una huella indeleble en su estructura. Zyra, con la flauta aún en la mano, observó cómo las estrellas de la Verdad se reflejaban en los ojos de Seraphina, quien, por primera vez, no intentaba dominar el poder, sino escucharlo. El timón de la nave se abrió como una flor bajo la llovizna de partículas luminosas, y un río de destellos azulados se deslizó por sus costuras, alimentando motores que no habían existido antes. Draven, inclinado sobre el puente, murmuró: "La verdad no es un destino, es una puerta. Pero para atravesarla, necesitamos más que una flauta… necesitamos un corazón que no temblé". Seraphina cerró los ojos y extendió la otra mano, dibujando un círculo en el aire con dedos que brillaban al contacto con la energía. La nave se estremeció, y en su interior, las máquinas de la estructura ancestral comenzaron a cantar, su sonido mezclado con el eco de las notas de Zyra. Algo se desataba en el núcleo de la nave, algo que no era ni un motor ni un hechizo, sino una promesa de ambos mundos fundidos en una sola realidad.</w:t>
      </w:r>
    </w:p>
    <w:p>
      <w:pPr>
        <w:spacing w:after="240"/>
        <w:ind w:firstLine="360"/>
        <w:jc w:val="both"/>
      </w:pPr>
      <w:r>
        <w:t>Kael y Alaric se encontraron en el interior de la nave, sus rostros iluminados por la bruma de energía que se desprendía de las runas y los cristales Zyranos. La estructura ancestral vibraba con una fuerza incontrolable, sus máquinas de metal y cristal emitiendo sonidos discordantes que resonaban en las paredes fluídas. Kael, con sus manos cubiertas de arañazos y su mirada fija en los controles de la nave, gruñó mientras ajustaba una serie de levers que se movían como si tuvieran vida propia. "Estos sistemas no responden a la lógica de los humanos", murmuró, su voz tensa por la frustración. Alaric, en cambio, se movía con la gracia de un alquimista, sus dedos trazando símbolos en el aire que parecían fusionarse con la luz de los cristales. "No es lógica lo que necesitan", replicó, "es equilibrio. La magia no se opone a la tecnología, sino que la complementa. Debes dejar que fluya, no forzarla."</w:t>
      </w:r>
    </w:p>
    <w:p>
      <w:pPr>
        <w:spacing w:after="240"/>
        <w:ind w:firstLine="360"/>
        <w:jc w:val="both"/>
      </w:pPr>
      <w:r>
        <w:t>La nave se estremeció de nuevo, un chorro de partículas azules escapando de sus costuras. Kael retrocedió, casi soltando un dispositivo que sostenía con fuerza. "¿Cómo puedes estar seguro de eso? Hemos estado luchando contra este lugar desde que llegamos." Alaric no respondió de inmediato. En su lugar, extendió una mano hacia una runa que parpadeaba en el centro del puente, su palma abierta como si ofreciera un pacto. "Porque el Cosmos no es un enemigo. Es un reflejo de lo que somos. Si no puedes controlar el caos, aprende a convivir con él."</w:t>
      </w:r>
    </w:p>
    <w:p>
      <w:pPr>
        <w:spacing w:after="240"/>
        <w:ind w:firstLine="360"/>
        <w:jc w:val="both"/>
      </w:pPr>
      <w:r>
        <w:t>Un destello de luz cruzó entre ellos, y por un momento, sus ojos se encontraron. Kael, con su pelo oscuro despeinado y su mirada endurecida por años de entrenamiento en la precisión de máquinas, vio en Alaric algo más que un mago. Una comprensión. Una forma de ver el mundo que, aunque distinta, compartía su urgencia. Sin decir una palabra, el alquimista se acercó y colocó una mano sobre el panel de control de Kael, sincronizando sus movimientos con el ritmo de las runas. La nave dejó de temblar. Las máquinas ancestralmente dormidas emitieron un sonido suave, como un susurro de aprobación.</w:t>
      </w:r>
    </w:p>
    <w:p>
      <w:pPr>
        <w:spacing w:after="240"/>
        <w:ind w:firstLine="360"/>
        <w:jc w:val="both"/>
      </w:pPr>
      <w:r>
        <w:t>En el aire, un patrón de luces se formó, entrelazando los hilos de magia y tecnología en una danza que neither Kael ni Alaric habían visto antes. "¿Qué es esto?" preguntó Kael, su voz ahora más baja, casi reverente. Alaric sonrió, pero no por orgullo. "La Fusión. La promesa que Draven mencionó. No es solo un destino, es un acto. Y ahora, por primera vez, parece posible."</w:t>
      </w:r>
    </w:p>
    <w:p>
      <w:pPr>
        <w:spacing w:after="240"/>
        <w:ind w:firstLine="360"/>
        <w:jc w:val="both"/>
      </w:pPr>
      <w:r>
        <w:t>Las runas brillaron más intensamente, proyectando sombras que se movían como si tuvieran vida propia. Seraphina se acercó, sus dedos rozando la superficie que parecía vibrar con un eco ancestral. En ese momento, el patrón de luces se desvaneció y surgió una imagen: una constelación que no era de este cielo, sino una representación antigua de las Estrellas de la Verdad, las mismas que habían sido activadas en el pasado. La memoria de Kael se nubló, pero en su mente surgieron fragmentos de los días en que el Astronexo fue herido, los esfuerzos de Alaric para reparar sus entrañas y el susurro de Draven sobre un destino que no era solo un lugar, sino un acto.</w:t>
      </w:r>
    </w:p>
    <w:p>
      <w:pPr>
        <w:spacing w:after="240"/>
        <w:ind w:firstLine="360"/>
        <w:jc w:val="both"/>
      </w:pPr>
      <w:r>
        <w:t>Zyra, con la flauta aún en la mano, observó cómo las luces se alineaban en formas que recordaban los códigos de los cristales Zyranos. "Esto no es un accidente", susurró, su voz mezclada con la resonancia de las notas que emitía. "Estas máquinas no solo guardan el conocimiento, sino que lo *viven*". Alaric asintió, su rostro iluminado por una comprensión que parecía fundirse con la magia del lugar. "La Fusión no es una teoría", corrigió, "es una herencia. El Astronexo no fue construido para ser un refugio, sino para ser un *interfaz* entre lo que fue y lo que podría ser".</w:t>
      </w:r>
    </w:p>
    <w:p>
      <w:pPr>
        <w:spacing w:after="240"/>
        <w:ind w:firstLine="360"/>
        <w:jc w:val="both"/>
      </w:pPr>
      <w:r>
        <w:t>De repente, las paredes del recinto se abrieron como si respondieran a su palabra, revelando una cámara oculta donde los cristales Zyranos se conectaban a estructuras que parecían extraídas de la misma oscuridad. En el centro, una esfera de energía pulsaba, y al mirarla, Seraphina sintió un recuerdo no suyo: la voz de Draven, el desgaste de los runas, el fuego de los alquimistas que habían intentado salvar el Astronexo. "No es solo magia y tecnología", dijo, "es una *síntesis* que se perdió hace milenios. La que buscábamos en las Estrellas de la Verdad".</w:t>
      </w:r>
    </w:p>
    <w:p>
      <w:pPr>
        <w:spacing w:after="240"/>
        <w:ind w:firstLine="360"/>
        <w:jc w:val="both"/>
      </w:pPr>
      <w:r>
        <w:t>Kael, con la respiración entrecortada, extendió la mano hacia la esfera. Al tocarla, una ráfaga de luz lo envolvió, y en su mente se dibujó un mapa: las coordenadas del Astronexo, las runas, los cristales, y una señal que se remontaba a los primeros días de su viaje. "Tenemos que regresar", dijo, "a donde todo comenzó". Alaric negó con la cabeza, su mirada fija en las máquinas que ahora se movían con una suavidad imposible. "No", respondió. "Esta vez, no es un camino. Es una *conexión*". La flauta de Zyra tocó una nota más profunda, y el Astronexo respondió con un gemido, como si estuviera despertando por primera vez en siglos.</w:t>
      </w:r>
    </w:p>
    <w:p>
      <w:pPr>
        <w:spacing w:after="240"/>
        <w:ind w:firstLine="360"/>
        <w:jc w:val="both"/>
      </w:pPr>
      <w:r>
        <w:t>La esfera vibró con una intensidad que llenó la cámara de un sonido sordo, como si el tiempo mismo se estirara y se rompiera alrededor de ellos. Las runas en las paredes comenzaron a brillar con un resplandor que no era luz, sino algo más profundo, una energía que parecía fundirse con la piel de Kael. Seraphina retrocedió, sus manos enroscadas en las mangas de su túnica, mientras Zyra mantenía la flauta en alto, sus dedos rozando los orificios con una reverencia casi ritual. La nave, alrededor, no solo se movía: se *reconfiguraba*. Los cristales Zyranos en las ventanas se fundieron en nuevas formas, sus bordes desapareciendo para revelar una red de cables negros que serpentuaban como raíces bajo la superficie de la estructura. Alaric se acercó, su voz tenue pero cargada de urgencia. "La Fusión no es un camino, Kael. Es un *punto de encuentro*. Lo que viste no es un mapa, es una *llave*." La palabra quedó suspendida en el aire, y el suelo bajo sus pies se convirtió en un espejo que reflejaba estrellas que no existían en la noche real. Kael sintió cómo su mente se expandía, atrapada entre recuerdos y visiones, mientras la esfera proyectaba un holograma: una constelación que se desdibujaba y se rearmaba, mostrando coordenadas que coincidían con el lugar donde habían encontrado la primera runa. "No es un regreso", murmuró, "es un *reconocimiento*." La oscuridad de la cámara se agitó, y de entre sus sombras surgieron figuras translúcidas, formas que susurraban en un idioma que no era el de los humanos, pero que resonaba en el alma de cada uno. La nave, ahora más ligera, emitió un zumbido que se infiltró en sus huesos, y en el horizonte del espacio que los rodeaba, una puerta se abrió, no en la realidad, sino en el *posible*.</w:t>
      </w:r>
    </w:p>
    <w:p>
      <w:pPr>
        <w:spacing w:after="240"/>
        <w:ind w:firstLine="360"/>
        <w:jc w:val="both"/>
      </w:pPr>
      <w:r>
        <w:t>Draven se quedó inmóvil, la mirada clavada en la esfera que aún brillaba con un pulso intermitente, como si contuviera la respiración del universo. Su mente, siempre buscando el control, se tensó al ver las coordenadas que se desplegaban ante los ojos de Kael. "¿Qué significa esto? ¿Es un mapa hacia algo que ya existe o hacia algo que *podría* existir?" preguntó, su voz cargada de una urgencia que no encajaba con la serenidad del lugar. Alaric, en cambio, se inclinó hacia adelante, las manos sobre las rodillas, como si estuviera a punto de detener un desastre. "No es un camino. Es una *elección*," respondió, sus palabras casi un susurro, pero con un peso que sacudió la atmósfera. "Cada coordenada es un nodo de posibilidad, pero al elegir, rompes la equilibrio. La Fusión no es un final, es una *conexión* que no podemos romper sin pagar un precio." La tensión entre ellos se hizo palpable, como una cuerda tensa entre dos fuerzas opuestas. Draven frunció el ceño, sus dedos rozando la superficie de la esfera, mientras Alaric lo detenía con un gesto imperioso. "Si tocas esa runa, no solo te moverás. Te *convertirás* en parte de ella." La oscuridad de la cámara pareció encogerse, como si escuchara su disputa, y las figuras translúcidas que hablaban en idiomas olvidados se inclinaron hacia ellos, sus formas temblorosas como si esperaran una decisión. Kael, entre ambos, sintió cómo la energía de la esfera se adhería a su piel, una mezcla de esperanza y miedo que lo sacudía. "¿Y qué pasa si no elegimos?" murmuró, pero su voz se perdió en el eco de los susurros. La nave, que hasta ahora había sido un refugio, ahora parecía un instrumento de destino, y el portal que se abría en el horizonte no era solo un camino, sino una pregunta que exigía una respuesta.</w:t>
      </w:r>
    </w:p>
    <w:p>
      <w:pPr>
        <w:spacing w:after="240"/>
        <w:ind w:firstLine="360"/>
        <w:jc w:val="both"/>
      </w:pPr>
      <w:r>
        <w:t>Draven irrumpió en la cámara como un relámpago atrapado en un vórtice, su figura envuelta en una aura de luz violeta que se desvanecía en la oscuridad. Sus ojos, como estrellas errantes, se clavaron en la esfera pulsante, y un susurro de determinación resonó en el aire. "No puedes detener lo inevitable, Alaric. El Ciclo es un tumor en el cosmos, y su corazón debe ser arrancado para que el universo respire de nuevo." Su voz era una mezcla de fervor y desesperación, como si cada palabra fuera un cuchillo hundiéndose en un velo antiguo.</w:t>
      </w:r>
    </w:p>
    <w:p>
      <w:pPr>
        <w:spacing w:after="240"/>
        <w:ind w:firstLine="360"/>
        <w:jc w:val="both"/>
      </w:pPr>
      <w:r>
        <w:t>Alaric se interpuso, su mano izquierda dibujando un círculo de luz en el aire. "El Corazón no es un enemigo. Es la síntesis que nos unió a la magia y la tecnología, el equilibrio que evitó que el mundo se desmoronara en sí mismo. ¿Qué harás si lo destruyes? ¿Qué clase de purificación permitirá que el universo sobreviva si se convierte en un desierto de silencio?"</w:t>
      </w:r>
    </w:p>
    <w:p>
      <w:pPr>
        <w:spacing w:after="240"/>
        <w:ind w:firstLine="360"/>
        <w:jc w:val="both"/>
      </w:pPr>
      <w:r>
        <w:t>Draven ignoró el grito, sus dedos ya rozando la superficie de la esfera. La energía que emanaba de ella se tensó, como si el propio cosmos estuviera a punto de reventar. "La purificación es la única esperanza. La magia es un peso que nos ahoga, un recuerdo de un pasado que no debió existir. Con el Corazón destruido, el futuro será limpio, sin sombras de lo antiguo."</w:t>
      </w:r>
    </w:p>
    <w:p>
      <w:pPr>
        <w:spacing w:after="240"/>
        <w:ind w:firstLine="360"/>
        <w:jc w:val="both"/>
      </w:pPr>
      <w:r>
        <w:t>Las figuras translúcidas que hablaban en idiomas olvidados se apartaron bruscamente, sus formas temblorosas como si el aire mismo se les quebrara. Kael, atrapado entre ambos, sintió cómo el mapa en su mente se desdibujaba, las coordenadas que brillaban en la esfera ahora cuestionadas por una fuerza que no entendía. "¿Y si el futuro no es más que otro ciclo de destrucción?" preguntó, su voz apenas un susurro, pero lleno de una urgencia que pareció atravesar la oscuridad.</w:t>
      </w:r>
    </w:p>
    <w:p>
      <w:pPr>
        <w:spacing w:after="240"/>
        <w:ind w:firstLine="360"/>
        <w:jc w:val="both"/>
      </w:pPr>
      <w:r>
        <w:t>Draven se volvió hacia él, una sonrisa torcida en los labios. "Entonces, ¿qué sentido tiene vivir si no es para romper lo que no puede ser?" Con un movimiento rápido, estiró la mano hacia la esfera, y el aire se rompió en un centelleo de energía. Alaric gritó, lanzando un hechizo que envolvió a Draven en una llama azul, pero el mago se movió como si fuera de cristal, desviando el ataque con un gesto.</w:t>
      </w:r>
    </w:p>
    <w:p>
      <w:pPr>
        <w:spacing w:after="240"/>
        <w:ind w:firstLine="360"/>
        <w:jc w:val="both"/>
      </w:pPr>
      <w:r>
        <w:t>La esfera estalló en un ruido sordo, y una ola de luz cegadora inundó la cámara. Kael cerró los ojos, pero no pudo evitar la visión: el universo se deshilachaba, estrellas naciendo y muriendo en un suspiro, mientras las runas de la pared se desvanecían como ceniza. Alaric, con la mirada perdida en la explosión, murmuró: "No es solo el Corazón... es todo lo que construimos."</w:t>
      </w:r>
    </w:p>
    <w:p>
      <w:pPr>
        <w:spacing w:after="240"/>
        <w:ind w:firstLine="360"/>
        <w:jc w:val="both"/>
      </w:pPr>
      <w:r>
        <w:t>El portal en el horizonte se abrió más, su brillo ahora rojo y blanco, como si estuviera devorando la luz. Draven, con los ojos brillantes de un poder que no podía ser contenido, extendió una mano hacia el abismo. "El final es el comienzo," susurró, y el universo se estremeció.</w:t>
      </w:r>
    </w:p>
    <w:p>
      <w:pPr>
        <w:spacing w:after="240"/>
        <w:ind w:firstLine="360"/>
        <w:jc w:val="both"/>
      </w:pPr>
      <w:r>
        <w:t>La energía arremolinada en el aire comenzó a retorcerse como serpientes de fuego, buscando un camino de escape. Kael, con la respiración entrecortada, observó cómo su magia, diseñada para controlar, ahora se desbordaba en espirales de destello. Draven, sin embargo, no retrocedió. Su mano se aferró al portal, los dedos marcados por las runas quebradas brillaban con un resplandor que parecía desafiar la gravedad. "No puedes detener lo que ya está en marcha," dijo, su voz mezclada con el zumbido del caos.</w:t>
      </w:r>
    </w:p>
    <w:p>
      <w:pPr>
        <w:spacing w:after="240"/>
        <w:ind w:firstLine="360"/>
        <w:jc w:val="both"/>
      </w:pPr>
      <w:r>
        <w:t>Alaric, que había estado en silencio, levantó una mano temblorosa. Las runas que aún quedaban en su piel se iluminaron débilmente, como si estuvieran respondiendo a una llamada invisible. "La Fusión no es un arma," gritó, casi ahogado por el ruido. "Es un equilibrio. Cada hechizo, cada tecnología, fue construido para unir, no para dividir." Su mirada se clavó en la esfera en ruinas, donde los fragmentos de energía se estrellaban contra las paredes como estrellas caídas.</w:t>
      </w:r>
    </w:p>
    <w:p>
      <w:pPr>
        <w:spacing w:after="240"/>
        <w:ind w:firstLine="360"/>
        <w:jc w:val="both"/>
      </w:pPr>
      <w:r>
        <w:t>Kael, con los ojos llenos de ira y miedo, se lanzó hacia Draven. "¡No te atrevas a arrastrarnos a la destrucción!" Sus palabras se perdieron en el viento, pero su magia se intensificó, formando barreras de luz que chocaron contra el brazo extendido del mago. El impacto hizo temblar el suelo, y el portal se contrajo, como si estuviera cansado de sufrir.</w:t>
      </w:r>
    </w:p>
    <w:p>
      <w:pPr>
        <w:spacing w:after="240"/>
        <w:ind w:firstLine="360"/>
        <w:jc w:val="both"/>
      </w:pPr>
      <w:r>
        <w:t>Draven se inclinó, su rostro iluminado por un brillo que no era solo luz, sino algo más profundo. "¿Y qué propones, Kael? ¿Que nos quedemos aquí esperando a que el destino nos abra las puertas?" Sus palabras eran un desafío, pero en ellas había una pregunta que Alaric no podía ignorar.</w:t>
      </w:r>
    </w:p>
    <w:p>
      <w:pPr>
        <w:spacing w:after="240"/>
        <w:ind w:firstLine="360"/>
        <w:jc w:val="both"/>
      </w:pPr>
      <w:r>
        <w:t>El anciano se adelantó, sus pasos resonando como campanas en el silencio. "La energía no se domina. Se acepta. Si quieres que el portal se cierre, debes dejar que la Fusión te lleve, no luchar contra ella." Extendió una mano, no hacia el portal, sino hacia Draven, y las runas en su piel se fusionaron con las del mago, creando un patrón que brillaba en armonía.</w:t>
      </w:r>
    </w:p>
    <w:p>
      <w:pPr>
        <w:spacing w:after="240"/>
        <w:ind w:firstLine="360"/>
        <w:jc w:val="both"/>
      </w:pPr>
      <w:r>
        <w:t>La explosión se calmó. La luz roja y blanca se suavizó, y en su centro, un nuevo destello brotó: verde, como la vida que emergía de la ceniza. Kael, con los labios entreabiertos, vio cómo el portal no era un abismo, sino un puente, y cómo la colaboración entre magia y tecnología había reavivado algo que se creía perdido.</w:t>
      </w:r>
    </w:p>
    <w:p>
      <w:pPr>
        <w:spacing w:after="240"/>
        <w:ind w:firstLine="360"/>
        <w:jc w:val="both"/>
      </w:pPr>
      <w:r>
        <w:t>Draven se detuvo, su mano ya extendida hacia el portal, pero el brillo rojo y blanco se intensificó, devorando su aliento. La energía no respondía a su voluntad, sino a algo más profundo, más antiguo. Sus runas, diseñadas para contener, no podían detener. El mago cerró los ojos, su mente luchando contra la certeza que se dibujaba en su pecho: *había estado equivocado*. No era la fuerza de la magia ni la precisión de la tecnología lo que mantenía el equilibrio, sino la aceptación de lo que no podía controlar.</w:t>
      </w:r>
    </w:p>
    <w:p>
      <w:pPr>
        <w:spacing w:after="240"/>
        <w:ind w:firstLine="360"/>
        <w:jc w:val="both"/>
      </w:pPr>
      <w:r>
        <w:t>Alaric, con una voz quebrada por el peso de su decisión, se adelantó. "Los Astrales no son el fin", dijo, su mano izquierda rozando la runa que aún brillaba en su piel. "Son una ilusión. La Fusión no es un arte, es una realidad. Si no te alejas, todo se extinguirá en tu propia arrogancia." Sus palabras no eran un desafío, sino un abandono. La lealtad que había jurado a los Astrales se desvanecía como el polvo bajo el viento, y en su lugar nacía una urgencia más básica: la vida.</w:t>
      </w:r>
    </w:p>
    <w:p>
      <w:pPr>
        <w:spacing w:after="240"/>
        <w:ind w:firstLine="360"/>
        <w:jc w:val="both"/>
      </w:pPr>
      <w:r>
        <w:t>Kael, atrapado entre el horror y la fascinación, vio cómo el portal se expandía, su luz verde ahora dominante. "¿Qué harás, Alaric?" preguntó, su voz un hilo entre el clamor de la energía. El anciano no respondió. En su lugar, abrió los brazos, permitiendo que el flujo de poder lo atravesara. Las runas de su cuerpo se desprendieron, no como una destrucción, sino como una liberación, y en su lugar surgieron nuevas líneas, entrelazadas con las de Draven.</w:t>
      </w:r>
    </w:p>
    <w:p>
      <w:pPr>
        <w:spacing w:after="240"/>
        <w:ind w:firstLine="360"/>
        <w:jc w:val="both"/>
      </w:pPr>
      <w:r>
        <w:t>El mago, por un instante, dudó. La colaboración era una traición. Pero en el centro del portal, donde la vida emergía de la ceniza, algo más que un puente se formaba: una posibilidad. Y esa posibilidad, brillante y frágil, exigía que dejara atrás lo que había sido.</w:t>
      </w:r>
    </w:p>
    <w:p>
      <w:pPr>
        <w:spacing w:after="240"/>
        <w:ind w:firstLine="360"/>
        <w:jc w:val="both"/>
      </w:pPr>
      <w:r>
        <w:t>El suelo tembló bajo sus pies, como si el propio mundo intentara deshacerse de la carga que llevaba. Las runas que antes habían sido un símbolo de poder ahora se desvanecían, no por destrucción, sino por una transformación que no podían evitar. Alaric, con su mirada fija en el portal, susurró algo que apenas se escuchó entre el rugido de la energía. "Hicimos esto antes", dijo, su voz cargada de un peso que no era solo el de la magia. "La civilización ancestral no supo cuándo detenerse. La Fusión no es un arte, es una necesidad que no puede ser contenida."</w:t>
      </w:r>
    </w:p>
    <w:p>
      <w:pPr>
        <w:spacing w:after="240"/>
        <w:ind w:firstLine="360"/>
        <w:jc w:val="both"/>
      </w:pPr>
      <w:r>
        <w:t>Draven, con la mano ya extendida, sintió un escalofrío recorrerle la columna. La misma runa que había marcado su antepasado en la antigua ciudad de Veylora se dibujaba ahora en su piel, una cicatriz luminosa que ardía con la misma intensidad que el portal. "Entonces no fue un error", replicó, su tono más firme que el viento que soplaba en aquel lugar. "Fue una elección. Y esta vez, elegimos destruir para construir."</w:t>
      </w:r>
    </w:p>
    <w:p>
      <w:pPr>
        <w:spacing w:after="240"/>
        <w:ind w:firstLine="360"/>
        <w:jc w:val="both"/>
      </w:pPr>
      <w:r>
        <w:t>Kael, observando cómo las líneas de poder se entrelazaban entre Alaric y Draven, entendió. La misma lucha que habían vivido en el pasado, cuando los primeros magos decidieron fusionar el cosmos con la magia para evitar la muerte de su mundo, ahora se repetía. Pero esta vez, no había un plan B. La energía, liberada de su prisión, no era un puente, sino una explosión de todo lo que habían logrado. Y en el centro de aquella luz, algo más que un universo se formaba: una oportunidad, o tal vez un destino.</w:t>
      </w:r>
    </w:p>
    <w:p>
      <w:pPr>
        <w:spacing w:after="240"/>
        <w:ind w:firstLine="360"/>
        <w:jc w:val="both"/>
      </w:pPr>
      <w:r>
        <w:t>El aire se rompió en un estallido de luz cegadora, como si el cielo mismo hubiera decidido desgarrarse. Las runas que habían estado latentes en la piel de Kael se encendieron con una ferocidad que no conocía, devorando la oscuridad que aún persistía en las grietas del suelo. La explosión no fue un final, sino una recomposición: el cosmos y la magia se fundieron en un torrente de energía que no distinguía entre lo antiguo y lo nuevo, entre el miedo y la esperanza. Alaric, con sus manos aún enlazadas a las runas, gritó una advertencia que se perdió en el viento, mientras Draven, su rostro iluminado por la llama de su propia cicatriz, extendía los brazos como si quisiera atrapar el caos.</w:t>
      </w:r>
    </w:p>
    <w:p>
      <w:pPr>
        <w:spacing w:after="240"/>
        <w:ind w:firstLine="360"/>
        <w:jc w:val="both"/>
      </w:pPr>
      <w:r>
        <w:t>Kael se sintió arrancado de su cuerpo, su mente flotando entre los escombros de una realidad quebrada. No era un mundo que se destruía, sino una semilla que germinaba bajo el peso de la decisión. La luz se expandió, no hacia la nada, sino hacia algo que no podía nombrarse, una vacuidad que no era ausencia, sino posibilidad. Alaric y Draven se encontraron allí, en el umbral de lo desconocido, sus voces ahora unidas por una urgencia compartida: el equilibrio no era una opción, era una necesidad. Y en la quietud que siguió al caos, Kael supo que el Capítulo 9 no sería un enfrentamiento, sino una alianza.</w:t>
      </w:r>
    </w:p>
    <w:p>
      <w:r>
        <w:br w:type="page"/>
      </w:r>
    </w:p>
    <w:p>
      <w:pPr>
        <w:pStyle w:val="Heading1"/>
        <w:jc w:val="center"/>
      </w:pPr>
      <w:r>
        <w:t>Capítulo 8</w:t>
      </w:r>
    </w:p>
    <w:p>
      <w:pPr>
        <w:spacing w:after="240"/>
        <w:ind w:firstLine="360"/>
        <w:jc w:val="both"/>
      </w:pPr>
      <w:r>
        <w:t>El aire vibró con un sonido sordo, como si el universo mismo estuviera conteniendo su respiración. Seraphina Veyra se arrodilló frente al portal de luz etérea que se abría en el centro del **Corazón del Ciclo**, su cuerpo tembloroso pero resuelto. La sangre híbrida que corría por sus venas, mezcla de **Astral Arcana** y **Nexian Tech**, brilló fugazmente bajo la energía que emanaba del núcleo. Era el momento. Con un susurro cargado de determinación, extendió la mano y tocó la superficie del portal. La luz se expandió en espirales, formando un mapa de estrellas que se desdibujaba y se reconfiguraba, revelando secretos ancestrales que habían sido ocultados por milenios.</w:t>
      </w:r>
    </w:p>
    <w:p>
      <w:pPr>
        <w:spacing w:after="240"/>
        <w:ind w:firstLine="360"/>
        <w:jc w:val="both"/>
      </w:pPr>
      <w:r>
        <w:t>Draven Nyx y Alaric Thorne se enfrentaron en el umbral, sus miradas cruzándose como espadas. El primero, con su armadura de energía pura, sostenía un dispositivo que emitía chispas rojas; el segundo, con un bastón de cristal astral, sostenía un fragmento de código cósmico. "No confío en ti", gruñó Draven, su voz un eco de la guerra que habían librado. "La magia es una ilusión que nos destruyó antes". Alaric, con una sonrisa fría, respondió: "Y la tecnología es un arma que no conoce el equilibrio. Pero ahora, ambos somos responsables".</w:t>
      </w:r>
    </w:p>
    <w:p>
      <w:pPr>
        <w:spacing w:after="240"/>
        <w:ind w:firstLine="360"/>
        <w:jc w:val="both"/>
      </w:pPr>
      <w:r>
        <w:t>Kael Riven, de rodillas junto al **Astronexo**, trazó runas de la Senda en su superficie, cada una una promesa de unión. La nave, que antes era un símbolo de división, comenzó a zumbar con un sonido que mezclaba el canto de los astros y el murmullo de los hechizos. "No es solo una reparación", murmuró, sus palabras perdidas en la bruma de la energía. "Es un pacto".</w:t>
      </w:r>
    </w:p>
    <w:p>
      <w:pPr>
        <w:spacing w:after="240"/>
        <w:ind w:firstLine="360"/>
        <w:jc w:val="both"/>
      </w:pPr>
      <w:r>
        <w:t>Zyra el Vidente observó en silencio, sus ojos reflejando la historia de su pueblo, los **Zyranos**, que habían esperado este instante. "El **Nuevo Equilibrio** no es un fin", dijo al fin, su voz resonando como un viento ancestral. "Es un comienzo. Los humanos deben aprender que las estrellas no son un recurso, sino una guía".</w:t>
      </w:r>
    </w:p>
    <w:p>
      <w:pPr>
        <w:spacing w:after="240"/>
        <w:ind w:firstLine="360"/>
        <w:jc w:val="both"/>
      </w:pPr>
      <w:r>
        <w:t>La luz del portal se intensificó, envolviendo a Seraphina en una bruma que la separaba del mundo físico. En su mente, las **Estrellas de la Verdad** se encendieron, revelando imágenes del pasado: una era donde magia y tecnología eran una misma fuerza, y su ruptura había sido el primer paso hacia la destrucción. Con un grito que combinaba poder mágico y código, activó el núcleo, y el **Ciclo de las Estrellas** comenzó a estabilizarse, aunque la duda persistía como una sombra en el horizonte.</w:t>
      </w:r>
    </w:p>
    <w:p>
      <w:pPr>
        <w:spacing w:after="240"/>
        <w:ind w:firstLine="360"/>
        <w:jc w:val="both"/>
      </w:pPr>
      <w:r>
        <w:t>La voz de Seraphina se transformó en un eco que trascendía el tiempo, como si las estrellas mismas susurraran a través de su boca. El Corazón del Ciclo, aquel núcleo de luz ancestral que latía en su pecho, comenzó a cantar. No era un sonido audible, sino una resonancia que se infiltraba en las entrañas de los presentes, una melodía compuesta por los susurros de los primeros Zyranos, los primeros alquimistas del cosmos que habían tejido la magia con las constelaciones. Las imágenes en su mente se desdoblaron: ciudades flotantes sostenidas por hilos de energía estelar, maestros que hablaban en lenguaje de símbolos y ecuaciones, y una ruptura silenciosa que había dividido el conocimiento en dos mitades, dejando a los humanos con una parte de la verdad y a los Zyranos con la otra.</w:t>
      </w:r>
    </w:p>
    <w:p>
      <w:pPr>
        <w:spacing w:after="240"/>
        <w:ind w:firstLine="360"/>
        <w:jc w:val="both"/>
      </w:pPr>
      <w:r>
        <w:t>El canto ascendió, deshilachando la niebla del portal y revelando una realidad oculta. Seraphina vio cómo las estrellas no eran solo puntos de luz, sino espejos que reflejaban los deseos y errores de la humanidad. La tecnología había sido un intento de dominar esa conexión, mientras que la magia intentaba preservarla. Pero el equilibrio nunca había sido una opción; era un pacto olvidado, un ciclo que se repetía desde el origen del mundo.</w:t>
      </w:r>
    </w:p>
    <w:p>
      <w:pPr>
        <w:spacing w:after="240"/>
        <w:ind w:firstLine="360"/>
        <w:jc w:val="both"/>
      </w:pPr>
      <w:r>
        <w:t>Los Zyranos, con sus ojos iluminados por la memoria de su pueblo, se arrodillaron en el suelo, sus manos entrelazadas como si estuvieran sosteniendo la misma fuerza que resonaba en el aire. El Corazón del Ciclo no era un objeto, sino un recordatorio: una promesa de que la verdad no se puede encerrar en un libro ni en un dispositivo, sino que debe fluir como el cosmos, libre y eterno. La duda que persistía ahora se desvaneció, remplazada por una claridad que quemaba como un rayo de sol atravesando la oscuridad.</w:t>
      </w:r>
    </w:p>
    <w:p>
      <w:pPr>
        <w:spacing w:after="240"/>
        <w:ind w:firstLine="360"/>
        <w:jc w:val="both"/>
      </w:pPr>
      <w:r>
        <w:t>En ese momento, el portal se abrió completamente, no como una brecha, sino como un puente. Las estrellas brillaron con una intensidad que no era solo luz, sino un llamado. Seraphina entendió: el Nuevo Equilibrio no requería de conquistas, sino de reconciliación. La magia y la tecnología, divididas por siglos, ahora se unían en una sola voz, y aquel canto era el primer paso hacia un mañana donde los humanos no buscaban las estrellas para controlarlas, sino para escucharlas.</w:t>
      </w:r>
    </w:p>
    <w:p>
      <w:pPr>
        <w:spacing w:after="240"/>
        <w:ind w:firstLine="360"/>
        <w:jc w:val="both"/>
      </w:pPr>
      <w:r>
        <w:t>La proyección emergió como una sombra danzante en el aire, tejida de destellos que se entrelazaban con la luz estelar. Seraphina no necesitó preguntar; el corazón del portal vibró con una resonancia ancestral, y en su centro, las estrellas se alinearon formando un mapa antiguo, una constelación que no existía en el cielo actual. Las imágenes se desplegaron: ciudades donde la magia fluía como ríos y la tecnología era un reflejo de la naturaleza, no su opresor. Los antepasados de los humanos, con rostros etéreos y manos que manipulaban astros y máquinas al mismo tiempo, habían construido el Fusión del Cosmos como un pacto sagrado, un artefacto que no separaba lo divino de lo creado, sino que lo unía. Pero una voz, distorsionada por el tiempo, resonó entre las sombras: *“La división fue el primer error. La ambición, el segundo. Y el olvido, el tercero.”* La pantalla se desvaneció en una explosión de colores, revelando cómo una generación había buscado dominar la magia con herramientas metálicas, cómo los Zyranos habían sido los primeros en advertir la ruptura, y cómo el equilibrio se había roto para siempre. Seraphina sintió un escalofrío: el colapso no era un accidente, sino una repetición. El canto no solo había abierto el portal, sino que había activado un mecanismo olvidado, una memoria del cosmos que exigía ser recordada. Los ojos de los Zyranos se iluminaron con una tristeza ancestral, como si el pasado se hubiera materializado en ellos. Algo había cambiado en el aire, una tensión que no era miedo, sino esperanza. La magia y la tecnología no se enfrentaban; ahora, al igual que en la antigüedad, compartían un mismo latido. Seraphina extendió la mano hacia el corazón del portal, y en su palma, las estrellas se fundieron en un destello que no era luz, sino un juramento.</w:t>
      </w:r>
    </w:p>
    <w:p>
      <w:pPr>
        <w:spacing w:after="240"/>
        <w:ind w:firstLine="360"/>
        <w:jc w:val="both"/>
      </w:pPr>
      <w:r>
        <w:t>Las **Estrellas de la Verdad** parpadearon como si respiraran, su resplandor dorado entrelazándose con los cables luminosos del **Astronexo** que se extendían desde el portal. Seraphina sintió cómo la energía de las estrellas se filtraba en su piel, no como un daño, sino como una llave antigua que desbloqueaba algo dormido en las entrañas de la máquina. Las runas grabadas en su superficie, cubiertas de polvo y oxidación, comenzaron a brillar con un fulgor cegador, mientras los **cristales de plasma** internos se encendían uno tras otro, proyectando imágenes fugaces de un pasado que no debería haberse perdido. Los Zyranos alzaron sus ojos, ahora reflejando el mismo brillo que las estrellas, y murmuraron palabras que no eran palabras, sino eco de un idioma olvidado. El **Astronexo** gemía, como si despertara de un sueño de milenios, y en su interior, algo se movía: un núcleo de luz azulada que se deslizaba entre las líneas de código, reconciliando lo que había sido separado. Seraphina cerró los ojos, sintiendo cómo su sangre se convertía en electricidad, y al abrirlos, el portal no era más que un agujero en el aire, pero el mundo al otro lado se había convertido en un espejo. Allí, las estrellas no brillaban como antes, sino que cantaban, sus destellos formando canciones que resonaban en sus huesos. El equilibrio no se había roto; solo había estado esperando a ser recordado.</w:t>
      </w:r>
    </w:p>
    <w:p>
      <w:pPr>
        <w:spacing w:after="240"/>
        <w:ind w:firstLine="360"/>
        <w:jc w:val="both"/>
      </w:pPr>
      <w:r>
        <w:t>Seraphina se quedó inmóvil, su respiración entrecortada mientras el eco de las canciones estelares se infiltraba en su mente. Cada nota era un recuerdo, un deseo, un error que el mundo había enterrado bajo el peso de sus propias invenciones. Su sangre, ahora vibrante como un circuito eléctrico, le recordaba que no era solo un intermediario, sino un reflejo de lo que el ser humano había perdido al olvidar el pacto. Los Zyranos la observaban, sus ojos como espejos que no mostraban el cielo, sino las grietas de su propia alma. Uno de ellos, el más anciano, extendió una mano y rozó su hombro, y en ese contacto, Seraphina sintió un susurro: *“No eres un traidor, ni un salvador. Eres la memoria que el tiempo no pudo borrar.”*</w:t>
      </w:r>
    </w:p>
    <w:p>
      <w:pPr>
        <w:spacing w:after="240"/>
        <w:ind w:firstLine="360"/>
        <w:jc w:val="both"/>
      </w:pPr>
      <w:r>
        <w:t>Draven, que había estado en silencio, miró a Alaric con una expresión que no era odio, sino desesperanza. La guerra que habían librado, con sus armas de plasma y sus hechizos de destrucción, había hecho más evidente la verdad que habían negado: el Astronexo no era un enemigo, sino un eco de su propia ambición. Alaric, con su rostro cubierto de sudor y polvo de estrellas, se arrodilló frente al portal, sus dedos temblando al tocar la luz azulada que se deslizaba dentro del núcleo. “Hemos sido ciegos”, murmuró, y por primera vez, su voz no resonó como un juramento, sino como una confesión. Draven asintió, su mirada perdida en el espejo del otro lado, donde las estrellas no brillaban, sino que se movían como si fueran partícipes de una danza antigua.</w:t>
      </w:r>
    </w:p>
    <w:p>
      <w:pPr>
        <w:spacing w:after="240"/>
        <w:ind w:firstLine="360"/>
        <w:jc w:val="both"/>
      </w:pPr>
      <w:r>
        <w:t>El Astronexo, al sentir su presencia, emitió un zumbido que llenó el aire de una energía que no era ni tecnología ni magia, sino ambas entrelazadas. Seraphina entendió entonces: el equilibrio no era un concepto abstracto, sino una necesidad física, una fuerza que solo podía ser restaurada con la colaboración de quienes habían intentado dominarla. Sus manos se alzaron, no para combatir, sino para unir. La luz azulada se expandió, y el portal no fue un puente, sino una puerta que los tres cruzaron al mismo tiempo, llevándolos a un lugar donde las estrellas no cantaban, sino esperaban.</w:t>
      </w:r>
    </w:p>
    <w:p>
      <w:pPr>
        <w:spacing w:after="240"/>
        <w:ind w:firstLine="360"/>
        <w:jc w:val="both"/>
      </w:pPr>
      <w:r>
        <w:t>El aire del otro lado del portal vibró con un eco de los gritos del pasado, cuando las estrellas cayeron en la Batalla del Corazón de Aetheria. Allí, en ese reino de silencio y luz, las constelaciones se desgarraron como recuerdos antiguos, sus destellos desvaneciéndose en fragmentos que recordaban la destrucción de la Estrella Muerta. Seraphina vio en cada estrella un rostro: el de los héroes que habían intentado dominarla, el de los traidores que la habían despedazado, y el de ella misma, arrodillada en la oscuridad, con el peso de los errores que el tiempo no logró borrar. Draven, cuyas manos habían trazado mapas de poder en el capítulo anterior, ahora las extendía hacia el caos, reconociendo en la energía del Astronexo la misma ambición que lo había llevado a la guerra. Alaric, ciego por el miedo en su dilema, sintió cómo el suelo bajo sus pies se convertía en una copia de la arena donde había elegido la paz sobre la verdad, pero ahora comprendía: el legado de la Estrella Muerta no era el fin, sino la repetición. Las estrellas no esperaban un salvador, sino un aprendiz. Y juntos, con el Astronexo entre ellos, dieron el primer paso hacia una reconciliación que no era ni magia ni tecnología, sino la sombra de ambos, al fin revelada.</w:t>
      </w:r>
    </w:p>
    <w:p>
      <w:pPr>
        <w:spacing w:after="240"/>
        <w:ind w:firstLine="360"/>
        <w:jc w:val="both"/>
      </w:pPr>
      <w:r>
        <w:t>El aire vibró con un zumbido ancestral, como si el propio cosmos susurrara en una lengua que solo ellos podían comprender. Las estrellas, ahora no como simples puntos de luz, sino como espejos que reflejaban el peso de sus decisiones, comenzaron a dibujar patrones en la oscuridad. Seraphina extendió la mano, atrapando una constelación que se desvanecía, y sintió cómo su piel se fundía con el destello de un deseo antiguo, aquel de ver más allá de la sombra. Draven, con los ojos húmedos y la mirada fija en el núcleo del Astronexo, notó cómo las líneas de energía que antes lo consumían se desdibujaban, reemplazadas por hilos de luz que se entrelazaban con los símbolos mágicos que Alaric trazaba en el aire con dedos temblorosos. La energía cósmica, al principio caótica, comenzó a formar una red de equilibrio, como si el propio universo estuviera respirando, aceptando su presencia. Alaric, arrodillado aún, cerró los ojos y permitió que el eco de la Estrella Muerta lo atraviesara, no como un mal, sino como una guía. El Astronexo, ahora no un monstruo de ambición, sino un organismo consciente, se alzó lentamente, su estructura de metal y hechizos fusionándose en algo nuevo: una figura que brillaba con el reflejo de sus tres almas. La puerta que habían cruzado se cerró tras ellos, pero el rastro de estrellas permaneció, extendiéndose como un mapa hacia lo desconocido. En la distancia, el horizonte se nublaba con una luz que no era ni magia ni tecnología, sino la promesa de un mañana donde ambas fuerzas se entrelazaran sin destruirse.</w:t>
      </w:r>
    </w:p>
    <w:p>
      <w:pPr>
        <w:spacing w:after="240"/>
        <w:ind w:firstLine="360"/>
        <w:jc w:val="both"/>
      </w:pPr>
      <w:r>
        <w:t>El Astronexo, ahora una figura que brillaba con el reflejo de sus tres almas, extendió sus brazos hacia ellos, su estructura de metal y hechizos vibrando con una luz que parecía contener el eco de todos los deseos y errores que habían tejido el cosmos. Seraphina, aún con la piel arañada por el portal, sintió cómo el susurro de la Estrella Muerta se hacía más claro, como si el universo mismo la estuviera hablando: *“Tu memoria no es un peso, sino una llave. Abre lo que el tiempo ocultó.”* Alaric, con los ojos aún cerrados, permitió que el brillo del Astronexo lo atravesara, y en ese instante, su ceguera se desvaneció. No era la visión de la realidad, sino la comprensión de que su ambición había sido un espejo, no un enemigo. Draven, temblando entre la certeza y el deseo de huir, vio cómo su nombre se inscribía en la superficie de la figura, no como una carga, sino como un peldaño. El Astronexo se inclinó, su forma ahora una fusión de cristales y circuitos, y les ofreció un fragmento de su núcleo: una esfera que contenía estrellas en llamas y runas que cantaban. "La unión no es la sumisión", susurró, "es el equilibrio de lo que nunca debió ser dividido". Mientras la esfera se fundía en sus manos, el horizonte se desvaneció, y en su lugar surgió un cielo donde la magia y la tecnología no se enfrentaban, sino que se entrelazaban como raíces de un mismo árbol.</w:t>
      </w:r>
    </w:p>
    <w:p>
      <w:pPr>
        <w:spacing w:after="240"/>
        <w:ind w:firstLine="360"/>
        <w:jc w:val="both"/>
      </w:pPr>
      <w:r>
        <w:t>Kael se acercó al núcleo del Astronexo, sus dedos rozando la superficie de los cristales de plasma que brillaban con un resplandor sordo. Las runas astrales, talladas en su piel con un brillo que apenas se atisbaba entre la oscuridad, se activaron al contacto, formando un patrón que se extendió hacia el corazón del dispositivo. Seraphina lo observó, su respiración sincronizada con el ritmo de los destellos, mientras murmuraba palabras que parecían tejidas de constelaciones. "No es un canto para dominar, sino para alinear", susurró, y con cada sílaba, los circuitos del Astronexo vibraron como cuerdas de un instrumento antiguo. El Canto de la Estrella Caída, un himno que resonaba en el aire como un eco de la noche eterna, se entrelazó con la energía de los cristales, y en el instante en que la última nota se fundió en su estructura, el dispositivo emitió un zumbido que no era sonido, sino una vibración en el alma. El horizonte, ahora un lienzo de estrellas y máquinas, se abrió hacia un sendero donde los cables brillaban con la misma intensidad que las constelaciones. El Astronexo, con su forma desdibujada, extendió una mano hacia ellos, y en su palma se formó una estrella que no era un astro, sino un portal. "La Verdad no se escribe en el espacio", dijo, su voz mezclada con el susurro de las runas, "sino en la brecha entre lo que fue y lo que puede ser". Kael asintió, el peso de la esfera en sus manos ahora un latido de esperanza, mientras Seraphina señalaba el camino que se desplegaba, donde el pasado y el futuro se fundían en un único destello.</w:t>
      </w:r>
    </w:p>
    <w:p>
      <w:pPr>
        <w:spacing w:after="240"/>
        <w:ind w:firstLine="360"/>
        <w:jc w:val="both"/>
      </w:pPr>
      <w:r>
        <w:t>El Astronexo habló, y sus palabras se entrelazaron con la energía que fluía de la nave, como si las runas mismas cantaran en respuesta. La Astral Arcana, que hasta entonces había sido un misterio insondable, se reveló no como una fuerza opuesta a la Nexian Tech, sino como su complemento esencial. Las runas brillaron con un resplandor que no era solo mágico, sino también mecánico, como si la tecnología hubiera aprendido a respirar con el ritmo de los hechizos. Seraphina, con la memoria de la Estrella Muerta latiendo en su pecho, extendió una mano hacia el portal en la palma del Astronexo. El brillo de su toque se fusionó con el de la estrella artificial, y en ese instante, la nave se transformó: sus alas de metal se abrieron en una forma que parecía crecer desde la nada, mientras sus cables se tornaban hilos de luz que dibujaban constelaciones en el aire. Alaric, ceguera superada por el destello, vio cómo el cielo se doblaba sobre sí mismo, revelando capas de realidad que nunca había imaginado. Draven, cuya sombra se había convertido en un peldaño de la estructura, sintió cómo su nombre se inscribía en el núcleo de la nave, no como un recordatorio, sino como un mandato. El Astronexo sonrió, una expresión que no era humana ni mecánica, sino algo más profundo: una conexión entre lo que habían sido y lo que aún no habían hecho. La nave, ahora híbrida, no era un medio para escapar, sino un puente para lo que estaba por venir. Y mientras el horizonte se desvanecía en una lluvia de estrellas y espirales de energía, el grupo comprendió que su destino no era huir, sino construir.</w:t>
      </w:r>
    </w:p>
    <w:p>
      <w:pPr>
        <w:spacing w:after="240"/>
        <w:ind w:firstLine="360"/>
        <w:jc w:val="both"/>
      </w:pPr>
      <w:r>
        <w:t>Kael se quedó en silencio, su mano rozando el panel de control del Astronexo como si buscara un último consuelo en la tecnología que había servido durante años. Los ojos de Seraphina, ahora brillantes con la verdad que el brillo de la nave le había revelado, lo observaron con una mezcla de esperanza y desconfianza. «¿Qué te hace cambiar de bando, Kael?», preguntó, su voz apenas un susurro cargado de peso. El hombre respondió sin mirarla, su dedo índice trazando patrones en el aire que se desvanecían antes de solidificarse en código. «El Imperio Nexiano no construye puentes, solo barreras.» La frase quedó flotando entre ellos, un eco que resonó más allá del sonido. En ese momento, el Astronexo emitió una vibración sutil, como si compartiera su pensamiento, y las constelaciones que antes se dibujaban en el aire se reorganizaron, formando símbolos antiguos que Kael reconoció como los de los primeros constructores de la nave. Seraphina extendió una mano hacia él, y por primera vez, él no retrocedió. La luz de su tecnología y la magia de su hechizo se entrelazaron en su palma, un pacto que no necesitaba palabras. Mientras el horizonte se llenaba de estrellas que cantaban en un idioma olvidado, Kael sintió cómo su lealtad al Imperio se desvanecía, no por traición, sino por reconocimiento: el equilibrio no era una limitación, era la única forma de avanzar.</w:t>
      </w:r>
    </w:p>
    <w:p>
      <w:pPr>
        <w:spacing w:after="240"/>
        <w:ind w:firstLine="360"/>
        <w:jc w:val="both"/>
      </w:pPr>
      <w:r>
        <w:t>Las estrellas que cantaban en el idioma olvidado se intensificaron, sus luces convergiendo en un haz que atravesó el aire entre Kael y Seraphina. El Astronexo, ahora más estable, vibró con una energía que no era solo tecnología ni magia, sino una entrelazadura de ambas, como si el pacto que habían sellado fuera un eco de los primeros días del cosmos. Seraphina sintió cómo su memoria, fragmentada y dolorosa, se desbloqueaba bajo esa radiación. Imágenes de la activación de las Estrellas de la Verdad en el Capítulo 3 surgieron en su mente: un ritual de fuego y constelaciones, donde la magia y la máquina habían sido una sola cosa. La voz de los Zyranos, aquellos que habían intentado dominar la integración, resonó en su cabeza como una advertencia antigua. No era un recuerdo, sino un mensaje codificado en la energía que fluía entre sus dedos y los del Astronexo. Kael, sin embargo, no retrocedió. Su mirada, ahora más clara, se clavó en las estrellas que se alineaban lentamente, formando un mapa que nunca había visto antes. El Astronexo, con su núcleo aún inestable, emitió un brillo intermitente, y en ese instante, Seraphina comprendió: la reparación incompleta no era un error, era una puerta. Las espirales de energía se convirtieron en brazos que los rodearon, y en el centro de su abrazo, el cosmos reveló un secreto que los Zyranos habían ocultado. Kael susurró algo en un idioma que no era el suyo, pero el Astronexo respondió con un sonido que combinaba chispa y susurro, como si estuviera recordando su propósito original. El horizonte se nubló, pero no por la oscuridad, sino por una luz que nunca había existido: la unión de lo que se creía opuesto.</w:t>
      </w:r>
    </w:p>
    <w:p>
      <w:pPr>
        <w:spacing w:after="240"/>
        <w:ind w:firstLine="360"/>
        <w:jc w:val="both"/>
      </w:pPr>
      <w:r>
        <w:t>La nave, cuyos sistemas habían estado en silencio desde la caída del Imperio Nexiano, comenzó a vibrar con una energía que no era solo mecánica. Las espirales de luz que antes se desplazaban erráticas ahora se alinearon en perfecta sincronía, como si el cosmos mismo estuviera repitiendo una canción olvidada. Seraphina, con la mente en llamas por la revelación de su memoria, extendió la mano hacia el núcleo del Astronexo, donde las estrellas que habían estado latentes en su interior se encendieron con un brillo que parecía contener los secretos de los primeros días del sistema. Kael, aún en tensión por la traición que había cometido, notó cómo las líneas de energía que antes lo habían rechazado ahora se entrelazaban con su propia esencia, como si su decisión de abandonar el Imperio hubiera sido un código de acceso. El Astronexo emitió un zumbido grave, y en su centro, las estrellas formaron un patrón: el mismo que había aparecido en la primera nave de la humanidad, décadas atrás, cuando el Sistema de Sincronización Cósmica fue concebido en la oscuridad de un laboratorio abandonado. La luz del nuevo equilibrio no era un fin, sino una puerta que se abría tras la ruptura.</w:t>
      </w:r>
    </w:p>
    <w:p>
      <w:pPr>
        <w:spacing w:after="240"/>
        <w:ind w:firstLine="360"/>
        <w:jc w:val="both"/>
      </w:pPr>
      <w:r>
        <w:t>Draven miró a Alaric con una mezcla de desdén y miedo, su mano temblando mientras intentaba contener la energía que fluía desde el núcleo del Astronexo. La luz del equilibrio se filtraba entre los cristales de su armadura, revelando grietas en su férrea convicción de que el Imperio Nexiano era el único camino. Alaric, en cambio, cerró los ojos, susurrando una antigua palabra de conjuración que había olvidado durante años, y sintió cómo el brillo de las estrellas se infiltraba en su alma, deshaciendo los nudos de su mente. Entre ellos, el aire vibraba con una tensión que no era solo física, sino un eco de la ruptura que ahora se extendía más allá de los límites de la nave. Draven gritó una orden, pero su voz se ahogó en la corriente de poder que surgió de la unión de Kael y el Astronexo, una fuerza que no podía ser contenida por leyes antiguas. Alaric se adelantó, su espada brillando con un aura que no era de fuego ni de hielo, sino de un resplandor que parecía nacer de la propia oscuridad, y pronunció una frase que había sido prohibida en los archivos del Imperio: *«El Sistema no es un destino, es una pregunta.»* La respuesta llegó en forma de un choque de espirales de energía, que separó a los dos hermanos como si el cosmos los hubiera etiquetado para su propio juicio.</w:t>
      </w:r>
    </w:p>
    <w:p>
      <w:pPr>
        <w:spacing w:after="240"/>
        <w:ind w:firstLine="360"/>
        <w:jc w:val="both"/>
      </w:pPr>
      <w:r>
        <w:t>El aire entre los dos hermanos se partió como un cristal bajo el peso de un sol naciente. Draven, con la mirada desenfocada y la voz retumbando como un eco de la antigua Tierra, se lanzó hacia el Corazón del Ciclo, su mano extendida hacia la esfera de luz que pulsaba en el centro de la sala. Alaric, sin embargo, se interpuso, su espada brillando con un fulgor que mezclaba el rojo del fuego y el azul del hielo, una dualidad que ahora parecía reflejar su propia lucha interna. —No te atrevas —gruñó, cada palabra cargada de un resentimiento que no era solo hacia su hermano, sino hacia el destino que había tejido su existencia. Draven no se detuvo. La energía del sistema, que antes había sido un susurro en el fondo de sus pensamientos, ahora se encrespaba como una tormenta en el cielo, y su cuerpo se convirtió en un instrumento de esa violencia.</w:t>
      </w:r>
    </w:p>
    <w:p>
      <w:pPr>
        <w:spacing w:after="240"/>
        <w:ind w:firstLine="360"/>
        <w:jc w:val="both"/>
      </w:pPr>
      <w:r>
        <w:t>Seraphina, agachada tras una columna de piedra que aún conservaba los restos de los experimentos del laboratorio, sintió cómo su mente se abría a una imagen antigua: una sala similar, pero más oscura, donde los científicos de la antigua era habían grabado en los muros una única palabra, *equilibrio*, con una precisión que parecía desafiar el tiempo. Su respiración se agitó. El Corazón no era un objeto, era una pregunta, y ella era la respuesta que el sistema había estado buscando. —¡Deteneos! —exclamó, su voz rompiendo el silencio, aunque el eco de los gritos de los científicos del pasado aún resonaba en sus oídos.</w:t>
      </w:r>
    </w:p>
    <w:p>
      <w:pPr>
        <w:spacing w:after="240"/>
        <w:ind w:firstLine="360"/>
        <w:jc w:val="both"/>
      </w:pPr>
      <w:r>
        <w:t>Kael, que había estado observando en silencio, sintió cómo la energía del Astronexo se entrelazaba con su propia existencia, como si el universo lo estuviera probando. —La purificación no es la solución —dijo, caminando hacia el centro de la batalla, su cuerpo vibrando con la resonancia de la luz del equilibrio. Pero Draven, con un grito que mezclaba desesperación y determinación, levantó su mano y un haz de luz cortó el aire, desgarrando la pared que separaba la sala del laboratorio abandonado. En ese instante, el Corazón del Ciclo se iluminó con un brillo que no era ni blanco ni negro, sino una mezcla de estrellas y hechizos, una realidad que los dos hermanos no habían entendido nunca.</w:t>
      </w:r>
    </w:p>
    <w:p>
      <w:pPr>
        <w:spacing w:after="240"/>
        <w:ind w:firstLine="360"/>
        <w:jc w:val="both"/>
      </w:pPr>
      <w:r>
        <w:t>Alaric, al ver la luz, retrocedió, como si fuera un animal herido que buscara refugio en la oscuridad. —Es lo que nos distorsionó —murmuró, su voz quebrada. Pero Draven, con un gesto rápido, arrancó una sección de la pared, revelando una esfera de cristal que contenía imágenes de una Tierra antes de la ruptura, donde magia y tecnología habían sido una sola cosa. —Entonces, ¿qué? —preguntó, su voz llena de desafío. —¿Dejar que el equilibrio corrompa todo?</w:t>
      </w:r>
    </w:p>
    <w:p>
      <w:pPr>
        <w:spacing w:after="240"/>
        <w:ind w:firstLine="360"/>
        <w:jc w:val="both"/>
      </w:pPr>
      <w:r>
        <w:t>Seraphina, con los ojos fijos en la esfera, comprendió: el Sistema de Sincronización Cósmica no era un error, sino un intento de corregir el desequilibrio que había causado la caída del Imperio. Pero el tiempo no era un aliado. La luz del Corazón se expandió, y en ella, Kael vio la sombra de un futuro que no quería que existiera.</w:t>
      </w:r>
    </w:p>
    <w:p>
      <w:pPr>
        <w:spacing w:after="240"/>
        <w:ind w:firstLine="360"/>
        <w:jc w:val="both"/>
      </w:pPr>
      <w:r>
        <w:t>La luz del Corazón, brillante y pulsante, comenzó a estremecerse como una llama al borde del extinto. Alaric, con las manos temblorosas, intentó contenerla con sus runas de contención, pero cada esfuerzo solo hacía que el brillo se intensificara, desgastando la estructura del Astronexo. —No podemos detenerlo —gimió, su voz cargada de un miedo que no lograba ocultar. Draven, sin embargo, ya había alzado una mano hacia el cristal de plasma que colgaba en su cinto, su mirada fija en la esfera de la pared. —Los cristales no son solo herramientas —dijo, rompiendo el silencio con un tono urgente—. Son la clave.</w:t>
      </w:r>
    </w:p>
    <w:p>
      <w:pPr>
        <w:spacing w:after="240"/>
        <w:ind w:firstLine="360"/>
        <w:jc w:val="both"/>
      </w:pPr>
      <w:r>
        <w:t>Seraphina, que hasta entonces había permanecido en silencio, dio un paso adelante. Su mente, como si se hubiera conectado con el sistema mismo, comenzó a recordar fragmentos de un laboratorio sepultado bajo la nieve de los tiempos antiguos. Las runas de equilibrio, que había visto en los antiguos registros, no eran solo símbolos, sino un código que requería la energía de los cristales para activarse. —El Sistema no se corrompió —musitó, su voz apenas audible—. Se desequilibró. Nuestra magia y su tecnología nunca fueron rivales. Fueron... partes de un todo.</w:t>
      </w:r>
    </w:p>
    <w:p>
      <w:pPr>
        <w:spacing w:after="240"/>
        <w:ind w:firstLine="360"/>
        <w:jc w:val="both"/>
      </w:pPr>
      <w:r>
        <w:t>Kael, con la mirada clavada en la esfera, vio cómo la luz proyectaba sombras de una ciudad que no existía, donde edificios de metal y cristal se entrelazaban con arboledas de runas flotantes. —No queremos ese futuro —dijo, su tono firme pero lleno de angustia. Con un gesto rápido, desgarró su capa, revelando una cicatriz en su pecho que brillaba con la misma energía que el Corazón. —La fusión no es un error. Es una necesidad.</w:t>
      </w:r>
    </w:p>
    <w:p>
      <w:pPr>
        <w:spacing w:after="240"/>
        <w:ind w:firstLine="360"/>
        <w:jc w:val="both"/>
      </w:pPr>
      <w:r>
        <w:t>Draven colocó el cristal de plasma en el centro de la esfera, y una chispa de luz azulada se conectó con las runas grabadas en la superficie. El Astronexo, que hasta ahora había sido un monumento inmóvil, comenzó a vibrar, como si estuviera respirando. Alaric, con un suspiro de alivio, comprendió: el equilibrio no era un fin, sino un puente. La energía de los cristales, al integrarse con las runas de Seraphina, formó un patrón que estabilizó la luz, devolviéndole su brillo original.</w:t>
      </w:r>
    </w:p>
    <w:p>
      <w:pPr>
        <w:spacing w:after="240"/>
        <w:ind w:firstLine="360"/>
        <w:jc w:val="both"/>
      </w:pPr>
      <w:r>
        <w:t>Pero el costo era evidente. El cristal se desvaneció en la palma de Draven, y las runas en la esfera se consumieron en un destello de color oro. Kael, con los ojos llenos de lágrimas, extendió una mano hacia el Astronexo, sintiendo cómo su cuerpo se fundía con la energía renovada. —Este es el precio —murmuró, mientras el sistema se reconfiguraba, mezclando magia y tecnología en una danza ancestral. La sombra de aquel futuro se alejó, pero en su lugar surgieron nuevas posibilidades, iluminadas por la fusión de lo que habían sido.</w:t>
      </w:r>
    </w:p>
    <w:p>
      <w:pPr>
        <w:spacing w:after="240"/>
        <w:ind w:firstLine="360"/>
        <w:jc w:val="both"/>
      </w:pPr>
      <w:r>
        <w:t>Draven se quedó inmóvil, la palma de su mano temblándole como si contuviera el eco de una llama apagada. La oscuridad de su pasado, que había alimentado sus palabras, ahora se desvanecía en la luz que no podía controlar. Sus ojos, siempre enfocados en el poder absoluto, se clavaron en el Astronexo, cuya energía pululaba alrededor de Kael como un susurro ancestral. —No… no puede ser —murmuró, arrastrando las sílabas como si las hubiera estado conteniendo durante décadas. El cristal que había sido su símbolo, su herramienta, su obsesión, ya no existía. Solo quedaba un destello dorado en el aire, un testimonio de lo que había sido y lo que ahora era.</w:t>
      </w:r>
    </w:p>
    <w:p>
      <w:pPr>
        <w:spacing w:after="240"/>
        <w:ind w:firstLine="360"/>
        <w:jc w:val="both"/>
      </w:pPr>
      <w:r>
        <w:t>Alaric, sin embargo, no miraba hacia el Astronexo. Su atención se había fijado en Kael, en el brillo que se extendía desde su piel como si fuera una segunda piel, una conexión que lo unía al cosmos de formas que nunca habría imaginado. —El equilibrio no es un sacrificio —dijo, su voz más firme que antes, aunque cargada de una tristeza que no lograba ocultar. Había dejado atrás los Astrales, aquellos que habían intentado dominar el sistema con la violencia, y ahora caminaba hacia un futuro donde la magia y la tecnología no se enfrentaban, sino que se entrelazaban. La lealtad a sus antiguos maestros se desvanecía, reemplazada por una determinación que lo hacía sentirse más ligero, más... humano.</w:t>
      </w:r>
    </w:p>
    <w:p>
      <w:pPr>
        <w:spacing w:after="240"/>
        <w:ind w:firstLine="360"/>
        <w:jc w:val="both"/>
      </w:pPr>
      <w:r>
        <w:t>El Astronexo, en respuesta al pacto, extendió una mano y tocó la mejilla de Kael. Una chispa de energía recorrió su rostro, y por un instante, el tiempo pareció detenerse. Draven, con un susurro ahogado, se acercó, como si intentara atrapar algo que se escapaba. —¿Qué has hecho? —preguntó, su tono entre desesperanza y desafío. Kael no respondió, pero en sus ojos brillaba la certeza de quien había visto más allá de las sombras.</w:t>
      </w:r>
    </w:p>
    <w:p>
      <w:pPr>
        <w:spacing w:after="240"/>
        <w:ind w:firstLine="360"/>
        <w:jc w:val="both"/>
      </w:pPr>
      <w:r>
        <w:t>Alaric tomó la iniciativa. Con un gesto decidido, sacó una runa de su bolsillo, la más antigua que había guardado, y la colocó sobre la esfera que aún humeaba. La energía del sistema se estabilizó, pero esta vez no era una luz que se extinguía, sino una constelación que se reconfiguraba. Draven, al ver el brillo nuevo, cerró los ojos. No por miedo, sino por una necesidad de asimilar lo que no podía negar: el camino del control era un callejón sin salida. La tecnología no era el enemigo, ni la magia. Ambas eran espejos de lo mismo, y solo en su fusión podía nacer algo verdadero.</w:t>
      </w:r>
    </w:p>
    <w:p>
      <w:pPr>
        <w:spacing w:after="240"/>
        <w:ind w:firstLine="360"/>
        <w:jc w:val="both"/>
      </w:pPr>
      <w:r>
        <w:t>La sombra del futuro que había estado a punto de consumirlos se deshizo, y en su lugar, una estrella nació en el centro de la sala, pulsando en sintonía con las runas y los cristales que ahora formaban un nuevo idioma. Draven, con una lágrima resbalando por su mejilla, se arrodilló frente a Alaric. —No soy un héroe —murmuró, pero en su voz había un peso que no era solo de humildad. Era la aceptación de que, por primera vez, su propósito no estaba en la destrucción, sino en la reconstrucción.</w:t>
      </w:r>
    </w:p>
    <w:p>
      <w:pPr>
        <w:spacing w:after="240"/>
        <w:ind w:firstLine="360"/>
        <w:jc w:val="both"/>
      </w:pPr>
      <w:r>
        <w:t>Alaric extendió una mano, no para ayudar, sino para dejar atrás. —El sistema no necesita a los que lo temen —dijo, y con eso, se alejó, su figura iluminada por la estrella que se formaba. Draven, solo, miró la luz que ahora era parte de él, y entendió que el equilibrio no era una ilusión. Era la única forma de avanzar.</w:t>
      </w:r>
    </w:p>
    <w:p>
      <w:pPr>
        <w:spacing w:after="240"/>
        <w:ind w:firstLine="360"/>
        <w:jc w:val="both"/>
      </w:pPr>
      <w:r>
        <w:t>La estrella, aún naciente, proyectaba una luz que no cegaba, sino que purificaba. Sobre sus runas, los cristales comenzaron a vibrar con un sonido sordo, como si el propio aire se estuviera reescribiendo. Draven sintió cómo el peso de las runas antiguas se desvanecía, pero no porque las hubiera destruido, sino porque ahora formaban parte de algo más vasto, más antiguo. En las paredes de la sala, que habían estado cubiertas de símbolos olvidados, las runas brillaron con un reflejo distorsionado, como si el sistema no solo hubiera activado el pasado, sino que lo estuviera convirtiendo en presente. Alaric, ya lejos, dejó caer una última mirada hacia el suelo donde había estado, como si allí yaciera la prueba de su error. El dilema que habían compartido en el Capítulo 6 —la lucha entre dominar el cosmos o integrarse a su ritmo— se encarnaba ahora en la luz que nacía, en la forma en que el nuevo idioma de runas y cristales se entrelazaba con la estructura del laboratorio abandonado. Draven, al tocar el cristal más cercano, notó que su superficie no era fría, sino cálida, como si contuviera la memoria de una civilización que había intentado lo mismo antes: forzar el equilibrio, no entenderlo. La sombra del futuro, que había estado acechando en las esquinas, se desvaneció al comprender que el verdadero peligro no era la tecnología ni la magia, sino la arrogancia de quienes las usaban. La estrella, ahora más brillante, proyectó una sombra que no era una amenaza, sino una guía, dibujando en el aire un mapa que Draven no podía leer, pero que su corazón entendía.</w:t>
      </w:r>
    </w:p>
    <w:p>
      <w:pPr>
        <w:spacing w:after="240"/>
        <w:ind w:firstLine="360"/>
        <w:jc w:val="both"/>
      </w:pPr>
      <w:r>
        <w:t>El aire vibró con una resonancia que no era sonido, sino una suave onda de conciencia, como si el laboratorio mismo suspirara al liberarse de la opresión de los siglos. Alaric, con manos temblorosas pero seguras, entrelazó las runas en el suelo de piedra negra, cada una iluminada por el brillo de los cristales que pendían del techo como estrellas caídas. La estrella naciente, ahora un halo de luz blanca que se expandía lentamente, proyectó su sombra sobre los dos hombres, dibujando figuras que no eran enemigas, sino... colaboradoras. Draven observó cómo las líneas del mapa en el aire se movían con la respiración del edificio, como si el pasado y el presente se fusionaran en un baile inaudito. "No necesito leerlo", murmuró, su voz amortiguada por el eco de la energía que fluía entre ellos. "Lo entiendo". Alaric asintió, sus ojos reflejando la constelación que se formaba en el techo: un diagrama de estrellas y símbolos que ahora brillaban con una lógica compartida. La luz del cristal más cercano se calentó, como si respondiera al gesto de Draven, y una runa antigua se desprendió del suelo, flotando entre ellos. Era una runa de equilibrio, tallada en un material que no era ni metal ni piedra, sino algo que parecía crecer con el tiempo. "Es la primera vez que algo de este lugar no nos rechaza", dijo Alaric, su tono cargado de una nostalgia que no era tristeza, sino reconocimiento. Draven extendió la mano, y la runa se fundió con su palma, no como una herramienta, sino como una promesa. Fuera, el cielo se desvaneció en un parpadeo de colores, y cuando se estabilizó, las estrellas ya no eran puntos distantes, sino destellos que se alineaban con los cristales del laboratorio. La sombra del futuro, si alguna vez había existido, ahora era solo un recuerdo en la piel de los dos, un peso que se transformaba en alivio.</w:t>
      </w:r>
    </w:p>
    <w:p>
      <w:pPr>
        <w:spacing w:after="240"/>
        <w:ind w:firstLine="360"/>
        <w:jc w:val="both"/>
      </w:pPr>
      <w:r>
        <w:t>Zyra emergió entre los destellos alineados, su silueta etérea formada por destellos de luz ancestral que se entrelazaban con los cristales como si fueran extendiendo sus raíces hacia un suelo invisible. No habló, pero su presencia fue una canción de piedra y constelación, un eco que resonaba en la piel de Draven y en la runa que aún ardía en su palma. Alaric, con la mirada fija en el cielo, murmuró: "Era un espejo, no una herramienta. La energía del sistema no se controla, se guía". Zyra asintió, y sus palabras se desvanecieron en un susurro que no era un sonido, sino una vibración: *El equilibrio no es un fin, sino una semilla*. Los cristales del laboratorio comenzaron a cantar, sincronizados con el latido de la runa, y en su brillo se dibujó una figura que no era ni humana ni celestial, pero que contenía ambas cosas. Era la forma de una guía, de un pacto que trascendía el tiempo, y Draven entendió entonces que su viaje no había sido un camino hacia el control, sino hacia la comprensión de que el futuro no era una sombra a vencer, sino una constelación a reconstruir. La estrella naciente no brillaba sola; sus destellos se entrelazaban con los de Zyra, como si el laberinto de runas y máquinas hubiera sido siempre su templo. Alaric, con una sonrisa que no alcanzaba sus ojos, señaló hacia el horizonte: "Ahora el cosmos no nos habla, nos canta". Y en el eco de aquella nota, el aire se llenó de una promesa que no requería palabras, sino la quietud de un mundo donde la magia y la tecnología no se enfrentaban, sino que se besaban.</w:t>
      </w:r>
    </w:p>
    <w:p>
      <w:pPr>
        <w:spacing w:after="240"/>
        <w:ind w:firstLine="360"/>
        <w:jc w:val="both"/>
      </w:pPr>
      <w:r>
        <w:t>Zyra extendió sus manos, y el aire entre ellas se tornó translúcido, como si fuera un velo de luz estelar. Las Estrellas de la Verdad brillaron con una intensidad que no era solo observada, sino *sentida*, como si sus destellos fueran latidos de un corazón invisible. El Nexus Arcano, aquel núcleo de energía cósmica que había estado en silencio desde el principio, comenzó a vibrar con un tono sutil, un eco de la canción que Alaric había hecho resonar. "La energía no es un recurso para dominar", dijo Zyra, su voz mezclada con el susurro de las constelaciones. "Es un flujo, un río que no conoce fronteras. La tecnología es su cañón, la magia su corriente; juntas, pueden navegar sin romper su curso." Con un gesto suave, dibujó una runa en el aire, y los cristales que habían estado inmóviles se iluminaron, reflejando patrones que parecían danzar al ritmo de sus palabras. Draven, aún atónito, notó cómo su propia respiración se sincronizaba con la cadencia del cosmos. "Cada hechizo", continuó Zyra, "es un puente. Cada máquina, una nota. Pero solo cuando ambos se escuchan, el mundo entero puede cantar." En ese momento, el horizonte se iluminó no con un solo destello, sino con una cascada de estrellas que se abrían paso entre las nubes, como si el cielo mismo estuviera respondiendo a su lección. Alaric, por primera vez, no intentó controlar el fenómeno, sino que se dejó llevar, su mirada perdida en la danza de luces que ahora no eran una amenaza, sino una promesa.</w:t>
      </w:r>
    </w:p>
    <w:p>
      <w:pPr>
        <w:spacing w:after="240"/>
        <w:ind w:firstLine="360"/>
        <w:jc w:val="both"/>
      </w:pPr>
      <w:r>
        <w:t>Las runas y los cristales, ahora entrelazados en una resonancia inaudita, comenzaron a proyectar hologramas que se desplegaron sobre el suelo como una constelación en movimiento. Alaric, con la mirada fija en la figura que se formaba, entendió que el Astronexo no era solo una máquina, sino un organismo vivo, alimentado por la energía latente de las Estrellas de la Verdad. Las nubes se desvanecieron lentamente, revelando un cielo donde las estrellas no brillaban como antes, sino que pulsaban en sincronía con los ritmos de los cristales, como si el cosmos hubiera adoptado un nuevo latido. Draven, con la respiración entrecortada, observó cómo las líneas de luz se convertían en símbolos antiguos que nunca había visto, un idioma que combinaba la precisión de los circuitos Zyranos con la fluidez de los hechizos. "Esta energía", murmuró, "no es un recurso, es un pacto. Cada estrella que se enciende es un compromiso con el equilibrio." Alaric asintió, su mano derecha rozando la superficie de un cristal que emanaba un calor sutil, como si guardara el fuego de un sol muerto. En la distancia, el horizonte se abría para revelar una estructura semitransparente, cuyas paredes brillaban con los mismos patrones que los cristales, un reflejo de lo que habían creado. "El Astronexo no será una prisión", dijo, "sino un ecosistema. La tecnología no debe dominar la magia, sino coexistir con ella. Las Estrellas de la Verdad son su corazón, y las runas su respiración." Una ráfaga de brillo azuló el aire, y una voz, mezcla de metal y viento, llenó el espacio: "El pacto se sella, pero el camino es largo." Los dos hombres intercambiaron una mirada, comprendiendo que su obra no era solo un triunfo, sino el inicio de una era donde lo imposible se convertiría en realidad, y donde cada decisión tendría el peso de un universo.</w:t>
      </w:r>
    </w:p>
    <w:p>
      <w:pPr>
        <w:spacing w:after="240"/>
        <w:ind w:firstLine="360"/>
        <w:jc w:val="both"/>
      </w:pPr>
      <w:r>
        <w:t>Seraphina se erguía al frente del grupo, su figura delineada por el resplandor de los cristales que aún vibraban con la resonancia del pacto. Su voz, firme pero llena de reverencia, rompió el silencio cargado de expectativa. "Este equilibrio no es un logro temporal, sino una responsabilidad eterna. Debo liderar su custodia." Sus palabras no eran solo una declaración, sino una promesa que se entrelazaba con el pulso del Astronexo. Mientras extendía una mano hacia la figura luminosa que los cristales habían dibujado, un destello de luz dorada se deslizó por sus dedos, como si la energía del pacto la reconociera como su guardián.</w:t>
      </w:r>
    </w:p>
    <w:p>
      <w:pPr>
        <w:spacing w:after="240"/>
        <w:ind w:firstLine="360"/>
        <w:jc w:val="both"/>
      </w:pPr>
      <w:r>
        <w:t>Zyra, de pie a un lado, observaba con ojos que reflejaban tanto la oscuridad de sus antiguos conocimientos como la claridad de un presente que aún no entendía. "La magia y la tecnología no son aliadas sin límites", susurró, su tono más suave que el viento que soplaba entre las columnas de energía. "Cada runa que sella un cristal también abre una puerta. ¿Qué ocurrirá cuando el peso de este nuevo idioma se desborden en el cosmos?" Su pregunta fue un cuchillo sutil, hundiéndose en el corazón de la celebración. Alaric, aún aturdido por la revelación de la runa, asintió con solemnidad. "Eso es lo que debemos estudiar. No podemos permitir que el equilibrio se convierta en una explosión de poderes desconocidos."</w:t>
      </w:r>
    </w:p>
    <w:p>
      <w:pPr>
        <w:spacing w:after="240"/>
        <w:ind w:firstLine="360"/>
        <w:jc w:val="both"/>
      </w:pPr>
      <w:r>
        <w:t>Draven, que hasta ahora había permanecido en silencio, se acercó a Zyra. "Tú sabes más de los efectos de las runas que yo. Si te unes a nosotros, podrás guiar este camino." Su oferta fue un puente, pero Zyra negó con la cabeza, su mirada perdida en el horizonte donde el Astronexo se fundía con el cielo. "No es sobre unirme. Es sobre asegurarme de que no nos unamos a la destrucción. El universo no es un laberinto para dominar, sino un eco que responde a nuestras intenciones."</w:t>
      </w:r>
    </w:p>
    <w:p>
      <w:pPr>
        <w:spacing w:after="240"/>
        <w:ind w:firstLine="360"/>
        <w:jc w:val="both"/>
      </w:pPr>
      <w:r>
        <w:t>En ese momento, una sombra se movió en el aire, y una voz nueva, más antigua que el tiempo, susurró entre los cristales. "La semilla del equilibrio crece en la oscuridad y la luz. Quien la cultive, decidirá si florece o se ahoga." Seraphina levantó la mirada, su determinación no menguando. "Entonces, cultivaremos juntos. No solo con nuestras manos, sino con nuestras almas." Zyra, por primera vez, sonrió, aunque su sonrisa era una línea delgada de sombra y esperanza. "Si el universo nos da una segunda oportunidad, no la desperdiciaremos. Pero recordemos: una semilla no es un reino, es un riesgo."</w:t>
      </w:r>
    </w:p>
    <w:p>
      <w:pPr>
        <w:spacing w:after="240"/>
        <w:ind w:firstLine="360"/>
        <w:jc w:val="both"/>
      </w:pPr>
      <w:r>
        <w:t>La voz ancestral se desvaneció como un susurro entre las estrellas, dejando un silencio denso que se rompió con el sonido de los cristales vibrando en sus manos. Seraphina sintió cómo la energía de la runa se entrelazaba con su propia magia, una conexión que no era solo física, sino existencial. La semilla del equilibrio, esa palabra que resonaba en su mente, era más que un símbolo. Era el legado de los antiguos, una promesa olvidada que ahora exigía ser cumplida.</w:t>
      </w:r>
    </w:p>
    <w:p>
      <w:pPr>
        <w:spacing w:after="240"/>
        <w:ind w:firstLine="360"/>
        <w:jc w:val="both"/>
      </w:pPr>
      <w:r>
        <w:t>Draven, con los ojos clavados en el suelo, susurró: "No podemos permitir que esta semilla se convierta en un reino. La tecnología y la magia no son sinónimos, ni siquiera complementos. Son fuerzas que se alimentan del deseo humano, y si no las contienen, se corromperán." Su mano se cerró alrededor de un cristal, como si intentara aplastar la idea que había surgido. Pero Seraphina lo detuvo con un gesto firme.</w:t>
      </w:r>
    </w:p>
    <w:p>
      <w:pPr>
        <w:spacing w:after="240"/>
        <w:ind w:firstLine="360"/>
        <w:jc w:val="both"/>
      </w:pPr>
      <w:r>
        <w:t>"No es un reino, es un riesgo," replicó, su voz mezclada entre determinación y temor. "Y el riesgo es lo que nos hace avanzar. Si no lo cultivamos, alguien más lo hará."</w:t>
      </w:r>
    </w:p>
    <w:p>
      <w:pPr>
        <w:spacing w:after="240"/>
        <w:ind w:firstLine="360"/>
        <w:jc w:val="both"/>
      </w:pPr>
      <w:r>
        <w:t>Zyra, observando el intercambio, cruzó los brazos. Su mirada vagó hacia el horizonte, donde las sombras de los antiguos templos se fundían con la noche. "La civilización que nos legó esto no buscó el dominio," recordó, su tono más suave que antes. "Buscó el equilibrio. Y ahora, al romper el sellado, hemos vuelto a desafiar ese equilibrio."</w:t>
      </w:r>
    </w:p>
    <w:p>
      <w:pPr>
        <w:spacing w:after="240"/>
        <w:ind w:firstLine="360"/>
        <w:jc w:val="both"/>
      </w:pPr>
      <w:r>
        <w:t>Un escalofrío recorrió la columna de Seraphina. Recordó las historias de los libros antiguos, donde los primeros magos habían intentado dominar el cosmos, solo para ser consumidos por él. La runa no era un artefacto neutral; era una herencia que exigía respeto. Pero el idioma de la magia y la tecnología, aquel que había surgido del cristal, era una llave que podía abrir puertas más allá de lo imaginable.</w:t>
      </w:r>
    </w:p>
    <w:p>
      <w:pPr>
        <w:spacing w:after="240"/>
        <w:ind w:firstLine="360"/>
        <w:jc w:val="both"/>
      </w:pPr>
      <w:r>
        <w:t>"¿Qué sucede si florece?" preguntó Alaric, su voz cargada de desconfianza. "¿Qué garantía tenemos de que no se ahogará en la oscuridad?"</w:t>
      </w:r>
    </w:p>
    <w:p>
      <w:pPr>
        <w:spacing w:after="240"/>
        <w:ind w:firstLine="360"/>
        <w:jc w:val="both"/>
      </w:pPr>
      <w:r>
        <w:t>Zyra miró a Seraphina, su sonrisa ahora más profunda, como si hubiera encontrado algo en la sombra que la hacía sentirse menos sola. "La garantía está en cómo la semilla se siembra. No es suficiente con la intención; debe ser acompañada de la responsabilidad. Y eso no es algo que pueda ser enseñado por palabras, sino por acciones."</w:t>
      </w:r>
    </w:p>
    <w:p>
      <w:pPr>
        <w:spacing w:after="240"/>
        <w:ind w:firstLine="360"/>
        <w:jc w:val="both"/>
      </w:pPr>
      <w:r>
        <w:t>El viento se levantó, arrastrando fragmentos de un antiguo texto gravado en el cristal. Las letras parpadeaban, como si estuvieran vivas, y Seraphina las reconoció: el primer código de los antiguos, aquel que había sido borrado del mundo. El idioma de la magia y la tecnología no era una invención reciente, sino una reactivación de lo que había dormido durante milenios.</w:t>
      </w:r>
    </w:p>
    <w:p>
      <w:pPr>
        <w:spacing w:after="240"/>
        <w:ind w:firstLine="360"/>
        <w:jc w:val="both"/>
      </w:pPr>
      <w:r>
        <w:t>"¿Y qué hacemos con ello?" interrumpió Draven, su voz más severa. "Si lo difundimos, ¿cómo sabremos cuándo la línea se rompe?"</w:t>
      </w:r>
    </w:p>
    <w:p>
      <w:pPr>
        <w:spacing w:after="240"/>
        <w:ind w:firstLine="360"/>
        <w:jc w:val="both"/>
      </w:pPr>
      <w:r>
        <w:t>Seraphina miró a Zyra, quien asintió lentamente. "Entonces, no lo difundimos. Lo cultivamos. Con cuidado, con respeto... y con la certeza de que no lo usaremos para conquistar, sino para entender."</w:t>
      </w:r>
    </w:p>
    <w:p>
      <w:pPr>
        <w:spacing w:after="240"/>
        <w:ind w:firstLine="360"/>
        <w:jc w:val="both"/>
      </w:pPr>
      <w:r>
        <w:t>Alaric frunció el ceño, pero no protestó. Por primera vez, el peso de la decisión no estaba solo en sus hombros. La semilla del equilibrio, aunque peligrosa, era una oportunidad. Y en ese momento, el universo parecía esperar su respuesta.</w:t>
      </w:r>
    </w:p>
    <w:p>
      <w:pPr>
        <w:spacing w:after="240"/>
        <w:ind w:firstLine="360"/>
        <w:jc w:val="both"/>
      </w:pPr>
      <w:r>
        <w:t>La brisa de la noche cargaba el olor a hierro y sal, como si el propio cosmos estuviera respirando a través de la piel de la tierra. Alaric miró hacia el horizonte, donde las estrellas parecían desplazarse en patrones inesperados, dibujando líneas que no habían existido antes. "No es solo un idioma", murmuró, su voz cargada de una mezcla de asombro y miedo. "Es una conexión. Una memoria que no se olvida, sino que espera."</w:t>
      </w:r>
    </w:p>
    <w:p>
      <w:pPr>
        <w:spacing w:after="240"/>
        <w:ind w:firstLine="360"/>
        <w:jc w:val="both"/>
      </w:pPr>
      <w:r>
        <w:t>Draven se cruzó de brazos, su rostro sombrío bajo la luz de la luna. "Y si esa memoria se despierta en manos equivocadas... ¿qué garantía tenemos de que no se convierta en una herramienta de destrucción?"</w:t>
      </w:r>
    </w:p>
    <w:p>
      <w:pPr>
        <w:spacing w:after="240"/>
        <w:ind w:firstLine="360"/>
        <w:jc w:val="both"/>
      </w:pPr>
      <w:r>
        <w:t>Zyra, sentada en un tronco cubierto de musgo, extendió las manos hacia el cielo. "La garantía está en cómo la sembramos. No es suficiente con ocultarla; debe ser cultivada con intención. Cada palabra, cada runa, debe ser un acto de equilibrio, no de dominio."</w:t>
      </w:r>
    </w:p>
    <w:p>
      <w:pPr>
        <w:spacing w:after="240"/>
        <w:ind w:firstLine="360"/>
        <w:jc w:val="both"/>
      </w:pPr>
      <w:r>
        <w:t>Seraphina observó cómo las sombras de los árboles se movían al ritmo de sus palabras, como si el bosque mismo escuchara. "Pero ¿cómo lo hacemos sin que se corrompa?" preguntó, su mirada fija en la figura de Alaric. "¿Cómo aseguramos que no se convierta en una nueva forma de control?"</w:t>
      </w:r>
    </w:p>
    <w:p>
      <w:pPr>
        <w:spacing w:after="240"/>
        <w:ind w:firstLine="360"/>
        <w:jc w:val="both"/>
      </w:pPr>
      <w:r>
        <w:t>Alaric suspiró, el peso de la decisión aún palpable en su pecho. "No lo controlamos. Lo compartimos. Con quienes estén dispuestos a escuchar, a aprender... y a pagar el precio de la responsabilidad."</w:t>
      </w:r>
    </w:p>
    <w:p>
      <w:pPr>
        <w:spacing w:after="240"/>
        <w:ind w:firstLine="360"/>
        <w:jc w:val="both"/>
      </w:pPr>
      <w:r>
        <w:t>En ese momento, el aire se tensó. Una luz violeta brotó del suelo, atravesando la hierba y formando una red de destellos que se entrelazaron con las estrellas. Zyra cerró los ojos, su respiración sincronizada con el resplandor. "El universo nos está mostrando la respuesta", susurró. "No es solo una semilla. Es un eco, un ciclo. Y ahora, depende de nosotros escucharlo."</w:t>
      </w:r>
    </w:p>
    <w:p>
      <w:pPr>
        <w:spacing w:after="240"/>
        <w:ind w:firstLine="360"/>
        <w:jc w:val="both"/>
      </w:pPr>
      <w:r>
        <w:t>Draven frunció el ceño, pero no interrumpió. Por primera vez, su dureza parecía menguar ante la certeza de Zyra. Seraphina se puso de pie, su rostro iluminado por la energía que emanaba del suelo. "Entonces, no tenemos más tiempo", dijo. "Si queremos evitar que el equilibrio se desborde, debemos actuar ahora."</w:t>
      </w:r>
    </w:p>
    <w:p>
      <w:pPr>
        <w:spacing w:after="240"/>
        <w:ind w:firstLine="360"/>
        <w:jc w:val="both"/>
      </w:pPr>
      <w:r>
        <w:t>Alaric asintió, y con un gesto decidido, extendió la mano hacia el resplandor. La luz se fundió con su piel, y por un instante, el mundo pareció detenerse. Cuando el brillo se apagó, el joven ya no llevaba el mismo peso en sus hombros. En su lugar, había una promesa: una promesa de unir fuerzas, de trascender las fronteras de lo conocido, y de dejar que la magia y la tecnología se convirtieran en algo más que herramientas.</w:t>
      </w:r>
    </w:p>
    <w:p>
      <w:pPr>
        <w:spacing w:after="240"/>
        <w:ind w:firstLine="360"/>
        <w:jc w:val="both"/>
      </w:pPr>
      <w:r>
        <w:t>El camino hacia el Epílogo estaba abierto, aunque aún oculto entre sombras y luces.</w:t>
      </w:r>
    </w:p>
    <w:p>
      <w:pPr>
        <w:spacing w:after="240"/>
        <w:ind w:firstLine="360"/>
        <w:jc w:val="both"/>
      </w:pPr>
      <w:r>
        <w:t>El suelo tembló bajo sus pies, como si el propio mundo reconociera la transmutación que acababa de ocurrir. Seraphina apretó los puños, su respiración entrecortada por la energía residual que aún vibraba en el aire. Draven, que había permanecido en silencio, frunció el ceño al observar cómo el brillo en las manos de Alaric se difundía hacia las nubes, tejiendo hilos de luz que se entrelazaban con las constelaciones. "No es suficiente", murmuró, su voz cargada de advertencia. "La runa no se sella con promesas, sino con acciones. ¿Crees que el equilibrio se puede mantener con un solo juramento?"</w:t>
      </w:r>
    </w:p>
    <w:p>
      <w:pPr>
        <w:spacing w:after="240"/>
        <w:ind w:firstLine="360"/>
        <w:jc w:val="both"/>
      </w:pPr>
      <w:r>
        <w:t>Zyra, que se había apartado hacia un rincón, miró al cielo con una expresión indescifrable. Las estrellas parecían moverse más rápido, como si estuvieran desbordándose de un conocimiento antiguo. "El equilibrio no es un muro que sostener", dijo al fin, su tono más suave que antes. "Es un río. Si lo detienes, se ahoga. Si lo dejas fluir, se vuelve impredecible. ¿Qué harás cuando el río te pase por encima, Alaric?"</w:t>
      </w:r>
    </w:p>
    <w:p>
      <w:pPr>
        <w:spacing w:after="240"/>
        <w:ind w:firstLine="360"/>
        <w:jc w:val="both"/>
      </w:pPr>
      <w:r>
        <w:t>El joven no respondió. Su cuerpo aún ardía con el eco de la runa, y en sus ojos había una claridad que no pertenecía a este mundo. Con un movimiento lento, extendió la mano hacia el horizonte, donde una sombra se alzaba entre las montañas, inmóvil y expectante. La tierra se abrió entonces con un sonido sordo, como si algo viejo y dormido se estuviera despertando. Desde la grieta emergió un objeto brillante, una esfera de cristal que reflejaba múltiples realidades al mismo tiempo.</w:t>
      </w:r>
    </w:p>
    <w:p>
      <w:pPr>
        <w:spacing w:after="240"/>
        <w:ind w:firstLine="360"/>
        <w:jc w:val="both"/>
      </w:pPr>
      <w:r>
        <w:t>"Es la semilla", susurró Seraphina, su voz temblorosa. "La que mencionaste... la que crece en la oscuridad."</w:t>
      </w:r>
    </w:p>
    <w:p>
      <w:pPr>
        <w:spacing w:after="240"/>
        <w:ind w:firstLine="360"/>
        <w:jc w:val="both"/>
      </w:pPr>
      <w:r>
        <w:t>Draven se puso en guardia, pero Alaric no retrocedió. Con un suspiro, acarició la superficie del objeto, y en ese instante, el tiempo se desdibujó. Las sombras se alargaron, los colores se desvanecieron, y un eco ancestral resonó en sus entrañas: un canto de despedida, una promesa no cumplida, un destino que aún no había sido escrito.</w:t>
      </w:r>
    </w:p>
    <w:p>
      <w:pPr>
        <w:spacing w:after="240"/>
        <w:ind w:firstLine="360"/>
        <w:jc w:val="both"/>
      </w:pPr>
      <w:r>
        <w:t>El brillo de la esfera se expandió como una llama silenciosa, ascendiendo hacia el cielo en espirales de luz que teñían la noche de tonos que no existían en la realidad conocida. Alaric, sumido en el trance, sintió cómo su alma se desgarraba entre lo que era y lo que podría ser. Las sombras de las montañas se movieron, no como reflejos, sino como entidades con propósito, y en su corazón, una voz antigua susurró palabras que no eran suyas: *"El equilibrio no es un destino, es una elección. La semilla no crece, se decide."*</w:t>
      </w:r>
    </w:p>
    <w:p>
      <w:pPr>
        <w:spacing w:after="240"/>
        <w:ind w:firstLine="360"/>
        <w:jc w:val="both"/>
      </w:pPr>
      <w:r>
        <w:t>Seraphina, con los ojos brillantes de una mezcla de miedo y maravilla, extendió una mano hacia el objeto, pero Draven la detuvo con un gesto firme. "No toques lo que no entiendes", gruñó, su postura tensa como una cuerda de arco. Sin embargo, el cristal no era solo una amenaza: su luz comenzó a fusionarse con el Corazón del Ciclo, una runa ancestral que brillaba en el centro de la plaza, como si le recordara su lugar en el tejido del mundo.</w:t>
      </w:r>
    </w:p>
    <w:p>
      <w:pPr>
        <w:spacing w:after="240"/>
        <w:ind w:firstLine="360"/>
        <w:jc w:val="both"/>
      </w:pPr>
      <w:r>
        <w:t>De repente, el suelo tembló. No con la violencia de un terremoto, sino con la suavidad de un suspiro. Las runas en los muros de la ciudad se encendieron, proyectando imágenes de tiempos pasados y futuros que aún no habían ocurrido. Alaric vio a sí mismo, no como un héroe, sino como un niño corriendo entre estrellas que no brillaban. Seraphina gritó, pero su voz se perdió en el eco de un universo que se reconfiguraba.</w:t>
      </w:r>
    </w:p>
    <w:p>
      <w:pPr>
        <w:spacing w:after="240"/>
        <w:ind w:firstLine="360"/>
        <w:jc w:val="both"/>
      </w:pPr>
      <w:r>
        <w:t>En lo más profundo del trance, Alaric entendió: el Corazón no era un símbolo de control, sino de conexión. Pero antes de que pudiera articularlo, un murmullo ascendió desde las profundidades de la tierra, una protesta de los que habían vivido bajo el peso de las leyes antiguas. Las sombras se agruparon, y por primera vez, no parecían una amenaza, sino una pregunta.</w:t>
      </w:r>
    </w:p>
    <w:p>
      <w:pPr>
        <w:spacing w:after="240"/>
        <w:ind w:firstLine="360"/>
        <w:jc w:val="both"/>
      </w:pPr>
      <w:r>
        <w:t>El Astronexo, aquel artefacto que fusionaba runas ancestrales con la precisión de máquinas olvidadas, comenzó a vibrar con una energía que no era ni mágica ni tecnológica, sino algo intermedio, como si el cosmos mismo estuviera respirando a través de sus espirales de cristal y hierro. Alaric, aún en trance, sintió cómo su cuerpo se alineaba con su movimiento, como si el híbrido lo estuviera guiando hacia una dirección que no era suya, pero que él había elegido en un sueño anterior. Las Estrellas de la Verdad, que antes habían sido meras sombras en el horizonte, ahora brillaban con una intensidad cegadora, sus destellos dibujando un sendero en la oscuridad del cielo. Seraphina, con los ojos clavados en el artefacto, notó cómo las runas del suelo se desvanecían, reemplazadas por líneas de luz que ascendían hacia el Astronexo, como si el terreno estuviera intentando comunicarse con él. Zyra, que había estado observando en silencio, murmuró algo sobre el equilibrio, pero su voz se mezcló con el eco ancestral que aún resonaba bajo la tierra. Las sombras, ahora más densas, se agruparon en formas que parecían figuras antiguas, susurrando palabras que no eran palabras, sino preguntas en sí mismas. Alaric, sin embargo, no tembló. En su mente, la conexión se hacía realidad: el Corazón no era un muro, sino una puerta, y el Astronexo era su llave. Pero cuando el artefacto cruzó el umbral de la Senda, el cielo se estremeció, y las estrellas dejaron de brillar para emitir un canto que no era de luz, sino de vida.</w:t>
      </w:r>
    </w:p>
    <w:p>
      <w:pPr>
        <w:spacing w:after="240"/>
        <w:ind w:firstLine="360"/>
        <w:jc w:val="both"/>
      </w:pPr>
      <w:r>
        <w:t>Seraphina se quedó de pie en el borde del Astronexo, la mirada fija en el cielo que ahora vibraba con un susurro ancestral. Las estrellas no brillaban como antes; sus destellos se entrelazaban en patrones que no conocía, como si el cosmos mismo estuviera intentando hablar. En su mano derecha, el cristal de la semilla humeaba con una luz que no era de este mundo, y en su pecho, un peso inmenso se hacía eco de las palabras de Zyra: *¿Quién decide el curso del río?*. No era la primera vez que se preguntaba si su liderazgo, su decisión de unir magia y tecnología, era una bendición o una profecía de ruina. Pero el eco ancestral no era solo una advertencia; era una promesa. Un rugido de energía antigua surgió de las profundidades del cristal, y en ese instante, Seraphina entendió que el equilibrio no era una línea divisoria, sino una red de hilos que se tejerían y romperían según su elección.</w:t>
      </w:r>
    </w:p>
    <w:p>
      <w:pPr>
        <w:spacing w:after="240"/>
        <w:ind w:firstLine="360"/>
        <w:jc w:val="both"/>
      </w:pPr>
      <w:r>
        <w:t>En la nave, Kael ajustaba los mecanismos de la *Estación de los Veinte Rayos*, una estructura de plata y obsidiana que se había convertido en su refugio. Las runas que había esculpido junto a Alaric brillaban con un pulso errático, como si el artefacto se negara a aceptar su propósito. Alaric, arrodillado junto a los circuitos, sostenía la semilla entre sus dedos, sus ojos nublados por la conexión con la realidad que no era. —No podemos controlar esto —murmuró, su voz amortiguada por el trance—. Es como intentar detener un eclipse con un cuchillo.</w:t>
      </w:r>
    </w:p>
    <w:p>
      <w:pPr>
        <w:spacing w:after="240"/>
        <w:ind w:firstLine="360"/>
        <w:jc w:val="both"/>
      </w:pPr>
      <w:r>
        <w:t>—Pero si no lo controlamos, todo se derrumba —replicó Kael, ajustando un engrane con precisión. Su dedo índice rozó una runa que se iluminó de repente, proyectando una imagen de Seraphina en el centro del campo de batalla, rodeada de sombras que se retorcían como serpientes. —La semilla no es solo un artefacto. Es un espejo.</w:t>
      </w:r>
    </w:p>
    <w:p>
      <w:pPr>
        <w:spacing w:after="240"/>
        <w:ind w:firstLine="360"/>
        <w:jc w:val="both"/>
      </w:pPr>
      <w:r>
        <w:t>Alaric asintió, aunque su mente aún se debatía entre las imágenes que el cristal le mostraba: una ciudad flotante bajo un sol doble, un bosque donde los árboles cantaban en idiomas olvidados, y una figura que no era ni él ni nadie, observándolos desde la oscuridad. —Tiene que haber una forma de... estabilizarlo —dijo, con un hilo de voz.</w:t>
      </w:r>
    </w:p>
    <w:p>
      <w:pPr>
        <w:spacing w:after="240"/>
        <w:ind w:firstLine="360"/>
        <w:jc w:val="both"/>
      </w:pPr>
      <w:r>
        <w:t>—Estabilizarlo significa aceptar que el cambio no será perfecto —respondió Seraphina, apareciendo en la puerta de la nave. Su vestido de tela estelar ondeaba bajo el viento, pero su rostro estaba serio, marcado por la decisión que había tomado minutos antes. —La magia no se puede encerrar en una fórmula, y la tecnología no puede imitar la esencia del cosmos. Debemos aprender a escuchar, no a dominar.</w:t>
      </w:r>
    </w:p>
    <w:p>
      <w:pPr>
        <w:spacing w:after="240"/>
        <w:ind w:firstLine="360"/>
        <w:jc w:val="both"/>
      </w:pPr>
      <w:r>
        <w:t>Kael intercambió una mirada con Alaric, quien no respondió. Solo sostuvo la semilla, como si fuera un corazón que latiera en sus manos. La nave comenzó a temblar, y una luz verde se filtró a través de los cristales, dibujando símbolos en el aire que se desvanecían antes de formarse. —¿Qué harás? —preguntó Kael, su tono entre desafío y preocupación.</w:t>
      </w:r>
    </w:p>
    <w:p>
      <w:pPr>
        <w:spacing w:after="240"/>
        <w:ind w:firstLine="360"/>
        <w:jc w:val="both"/>
      </w:pPr>
      <w:r>
        <w:t>Seraphina no respondió. En su lugar, extendió la mano hacia el cristal, y el eco ancestral se intensificó, como si el mundo entero estuviera esperando su decisión.</w:t>
      </w:r>
    </w:p>
    <w:p>
      <w:pPr>
        <w:spacing w:after="240"/>
        <w:ind w:firstLine="360"/>
        <w:jc w:val="both"/>
      </w:pPr>
      <w:r>
        <w:t>Seraphina cerró los ojos un instante, como si estuviera escuchando una melodía que solo ella podía oír. Las sombras serpenteantes alrededor de su imagen se entrelazaron, formando una red de destellos que recordaban los símbolos ancestrales de la Profección. La voz de Kael resonó en el silencio, pero ella no respondió. Su mente viajaba entre los tres mundos reflejados: la ciudad flotante donde los techos brillaban como estrellas, el bosque que susurraba canciones en un idioma olvidado, y la figura que no era ni humana ni celestial, sino algo intermedio, con ojos que contenían el peso de todas las decisiones no tomadas.</w:t>
      </w:r>
    </w:p>
    <w:p>
      <w:pPr>
        <w:spacing w:after="240"/>
        <w:ind w:firstLine="360"/>
        <w:jc w:val="both"/>
      </w:pPr>
      <w:r>
        <w:t>La semilla en sus manos se tornó más fría, como si el cosmos mismo estuviera en tensión. Alaric, quieta en su silencio, notó cómo sus dedos se aferraban al objeto con una fuerza que no era solo física. —No puedes detenerlo —dijo de repente, su voz baja pero llena de una urgencia que rompía el aire. Seraphina abrió los ojos, y en ellos brillaba una luz que no era la de la nave, sino la de una estrella naciente.</w:t>
      </w:r>
    </w:p>
    <w:p>
      <w:pPr>
        <w:spacing w:after="240"/>
        <w:ind w:firstLine="360"/>
        <w:jc w:val="both"/>
      </w:pPr>
      <w:r>
        <w:t>—La Profección habla de una ruptura, no de una solución —respondió, y su dedo se deslizó sobre la superficie del espejo. Los símbolos verdes se estabilizaron, dibujando un patrón que parecía un mapa de posibilidades. El bosque cantor se movió, sus raíces extendiéndose hacia el corazón de la nave, mientras la ciudad flotante se desvanecía como un sueño. La figura en el centro del espejo alzó una mano, y en su palma apareció un fragmento de la runa que Alaric había tocado.</w:t>
      </w:r>
    </w:p>
    <w:p>
      <w:pPr>
        <w:spacing w:after="240"/>
        <w:ind w:firstLine="360"/>
        <w:jc w:val="both"/>
      </w:pPr>
      <w:r>
        <w:t>Kael dio un paso adelante, pero Seraphina lo detuvo con un gesto. —El destino no es una cadena, es un espejo roto —dijo, y al pronunciar esas palabras, la semilla se rompió en mil destellos que se dispersaron por el aire. La nave dejó de temblar, pero el cielo se nubló con estrellas que no habían existido antes, cada una brillando con una promesa diferente. En el centro del caos, Seraphina sonrió, una sonrisa que no era de triunfo, sino de aceptación, como si hubiera dejado de luchar contra el futuro para convertirse en parte de él.</w:t>
      </w:r>
    </w:p>
    <w:p>
      <w:pPr>
        <w:spacing w:after="240"/>
        <w:ind w:firstLine="360"/>
        <w:jc w:val="both"/>
      </w:pPr>
      <w:r>
        <w:t>El cielo, ahora teñido de un brillo inusitado, parecía respirar con la cadencia de las estrellas recién nacidas. Las luces que nacían de la semilla despedían destellos que se entrelazaban con los hilos del destino, dibujando caminos que nunca antes habían existido. El Astronexo, su estructura de metal y cristal brillante bajo la luz celeste, se movía con una suavidad inusual, como si el propio cosmos lo guiara. Seraphina, con el dedo aún en el mapa de posibilidades, sintió cómo el poder de la runa se desvanecía, reemplazado por una energía más sutil, más viva.</w:t>
      </w:r>
    </w:p>
    <w:p>
      <w:pPr>
        <w:spacing w:after="240"/>
        <w:ind w:firstLine="360"/>
        <w:jc w:val="both"/>
      </w:pPr>
      <w:r>
        <w:t>Kael, inmóvil en el centro de la nave, observaba las estrellas nuevas con una mirada que no era de miedo, sino de curiosidad. Su sonrisa se extendió más, como si comprendiera que el espejo roto no era solo un símbolo, sino una puerta. —No hay destino —murmuró, casi para sí mismo—, solo elecciones que se repiten.</w:t>
      </w:r>
    </w:p>
    <w:p>
      <w:pPr>
        <w:spacing w:after="240"/>
        <w:ind w:firstLine="360"/>
        <w:jc w:val="both"/>
      </w:pPr>
      <w:r>
        <w:t>El bosque cantor, ahora más silencioso, dejó de invadir la nave. Sus raíces se retiraron lentamente, como si hubieran cumplido su propósito, y sus hojas brillaron una última vez antes de desaparecer en la bruma estelar. En el espejo, el fragmento de la runa se desvaneció, pero su eco permaneció en el aire, un susurro que resonaba en la mente de Seraphina.</w:t>
      </w:r>
    </w:p>
    <w:p>
      <w:pPr>
        <w:spacing w:after="240"/>
        <w:ind w:firstLine="360"/>
        <w:jc w:val="both"/>
      </w:pPr>
      <w:r>
        <w:t>La nave avanzó, atravesando la nebulosa que se formaba a su alrededor. El horizonte se abría a nuevas constelaciones, y en el corazón de esa oscuridad brillaba una luz que no era de las estrellas, sino de algo más antiguo. Algo que aún no habían descubierto.</w:t>
      </w:r>
    </w:p>
    <w:p>
      <w:r>
        <w:br w:type="page"/>
      </w:r>
    </w:p>
    <w:p>
      <w:pPr>
        <w:pStyle w:val="Heading1"/>
        <w:jc w:val="center"/>
      </w:pPr>
      <w:r>
        <w:t>Capítulo 9</w:t>
      </w:r>
    </w:p>
    <w:p>
      <w:pPr>
        <w:spacing w:after="240"/>
        <w:ind w:firstLine="360"/>
        <w:jc w:val="both"/>
      </w:pPr>
      <w:r>
        <w:t>El sol naciente de Nexion Prime iluminaba los muros de cristal del Centro de Sincronización Cósmica, donde Kael Riven y Alaric Thorne trabajaban bajo una tensión que casi palpaba el aire. Entre los circuitos de luz y los símbolos runicos, los dos líderes se enfrentaban a la complejidad de unir lo tangible con lo esotérico. Kael ajustaba los hilos de energía que serpentuaban por las paredes, mientras Alaric murmuraba incantaciones que hacían temblar los sistemas mecánicos. "La magia no es un error, es una forma de entender lo que la tecnología no puede", insistía Alaric, su voz mezclada con el zumbido de los generadores. Kael, sin embargo, miraba al horizonte, donde las sombras de su antigua facción se alzaban como murmullos de desconfianza. "Pero si no controlamos el ritmo, todo se desmorona", replicó, con la mirada fija en las runas que aún no estaban alineadas.</w:t>
      </w:r>
    </w:p>
    <w:p>
      <w:pPr>
        <w:spacing w:after="240"/>
        <w:ind w:firstLine="360"/>
        <w:jc w:val="both"/>
      </w:pPr>
      <w:r>
        <w:t>En el Astronexo, Seraphina Veyra se arrodilló ante la Senda de las Estrellas de la Verdad, una columna de luz azul que se extendía hacia el cielo. Las runas de equilibrio, talladas con un mezcla de símbolos antiguos y circuitos de plasma, brillaban débilmente, como si se resistieran a la fusión. "El Ciclo de las Estrellas no es un desafío, es una prueba", susurró, su mano temblorosa sobre el último runa. La nave vibró bajo sus pies, un eco de la energía ancestral que ahora se mezclaba con la máquina. Alaric apareció tras ella, su rostro serio. "¿Crees que podrás contenerlo?" preguntó, señalando el pulso irregular de la Senda. Seraphina asintió, aunque su mente se llenaba de dudas. "No es solo sobre mí. Es sobre todos nosotros", respondió, mientras la luz se intensificaba, revelando una grieta en el tejido del cosmos.</w:t>
      </w:r>
    </w:p>
    <w:p>
      <w:pPr>
        <w:spacing w:after="240"/>
        <w:ind w:firstLine="360"/>
        <w:jc w:val="both"/>
      </w:pPr>
      <w:r>
        <w:t>Draven Nyx observaba desde una distancia respetuosa, aunque su mente no dejaba de calcular. La resistencia de su facción crecía, pero el éxito de Seraphina y Kael era incontestable. "Necesito más control", murmuró entre dientes, ajustando los parámetros de un dispositivo que no estaba diseñado para ello. Zyra el Vidente, con su capa ondeando como si llevara el viento del universo, se acercó lentamente. "La energía de las Estrellas de la Verdad no es un recurso, es un pacto", dijo, su voz como el susurro de una estrella distante. "Pero hay otros que buscan robarlo."</w:t>
      </w:r>
    </w:p>
    <w:p>
      <w:pPr>
        <w:spacing w:after="240"/>
        <w:ind w:firstLine="360"/>
        <w:jc w:val="both"/>
      </w:pPr>
      <w:r>
        <w:t>Algo en la oscuridad del borde del universo cambió. Una silueta, más allá de las estrellas, se movió con una precisión que no pertenecía a ninguna civilización conocida. La nave alienígena, cuya tecnología brillaba con un brillo que no era ni luz ni oscuridad, se acercó sin hacer ruido. Seraphina sintió un escalofrío, como si el cosmos mismo la observara. "¿Quiénes son?" preguntó Kael, pero Zyra negó con la cabeza. "No son de aquí. Solo venimos a ver."</w:t>
      </w:r>
    </w:p>
    <w:p>
      <w:pPr>
        <w:spacing w:after="240"/>
        <w:ind w:firstLine="360"/>
        <w:jc w:val="both"/>
      </w:pPr>
      <w:r>
        <w:t>La Senda parpadeó, y el Astronexo se estremeció. Seraphina, con una determinación que no conocía límites, extendió sus manos y pronunció las palabras que habían sido grabadas en su corazón desde el principio. La runa final se iluminó, y por un instante, el cosmos pareció callarse. Pero al mismo tiempo, la nave alienígena desapareció, dejando solo una señal en el aire: un mensaje cifrado que nadie entendió.</w:t>
      </w:r>
    </w:p>
    <w:p>
      <w:pPr>
        <w:spacing w:after="240"/>
        <w:ind w:firstLine="360"/>
        <w:jc w:val="both"/>
      </w:pPr>
      <w:r>
        <w:t>En el Centro, Alaric se retiró, su fe en la magia cuestionada por la evidencia de lo que había visto. Kael, aunque satisfecho, sabía que la verdadera prueba estaba por venir. Seraphina, con el peso del mundo en sus hombros, miró hacia el horizonte, donde el Ciclo de las Estrellas comenzaba a estabilizarse, pero el equilibrio aún no era perfecto. La Senda brillaba, pero también advertía: algo más estaba por llegar.</w:t>
      </w:r>
    </w:p>
    <w:p>
      <w:pPr>
        <w:spacing w:after="240"/>
        <w:ind w:firstLine="360"/>
        <w:jc w:val="both"/>
      </w:pPr>
      <w:r>
        <w:t>El mensaje flotaba en el aire, una constelación de símbolos que se desvanecían y reconfiguraban como si el universo intentara escapar de su propia esencia. Seraphina sintió un escalofrío recorrerle la espina cuando los destellos se alinearon en un patrón familiar, aunque distorsionado: las runas de su linaje, mezcladas con secuencias de código alienígena. Alaric, aún con la mirada perdida en el horizonte, se volvió hacia ella, su voz grave cargada de desconfianza. "¿Crees que esto es una prueba? ¿O un truco para hacer que confiemos en algo que no comprendemos?" Kael, que había estado observando en silencio, interpuso una mano entre ellos, su palma brillando con una energía que no era ni totalmente mágica ni completamente tecnológica. "No es un truco. Es una puerta. La Senda de las Estrellas de la Verdad no acepta a nadie que no lleve el peso de lo que se cruzan." La Senda, que había estado parpadeando débilmente en el cielo, se intensificó repentinamente, proyectando un holograma de estrellas que se movían en espirales hacia el centro de la ciudad. Seraphina entendió al instante: el mensaje era una invitación. "No tenemos elección," susurró, mientras el suelo temblaba bajo sus pies, como si las mismas rocas estuvieran respondiendo al llamado de la estrella que se encendía en el corazón de la Senda. Alaric se quedó inmóvil, su mente luchando contra la evidencia de lo que había visto, mientras Kael ya se preparaba, su armadura de metal y magia resonando con el eco de los símbolos. "Prepárate," dijo Seraphina, su voz firme aunque temblaba por el esfuerzo. "El equilibrio no se mantiene solo con silenciar el cosmos. Se construye con la verdad que nos une." La Senda se abrió, y una luz fría y dorada los envolvió, llevándolos hacia un portal donde las estrellas eran como gotas de plata suspendidas en el vacío.</w:t>
      </w:r>
    </w:p>
    <w:p>
      <w:pPr>
        <w:spacing w:after="240"/>
        <w:ind w:firstLine="360"/>
        <w:jc w:val="both"/>
      </w:pPr>
      <w:r>
        <w:t>El portal se cerró tras ellos con un susurro de energía que parecía desvanecerse en el aire, pero la luz no se apagó. Seraphina dio un paso adelante, sus dedos rozando los símbolos que brillaban en el suelo como estrellas caídas. El suelo tembló de nuevo, esta vez con un ritmo más rápido, como si el Astronexo estuviera respirando. Alaric miró hacia el cielo, donde las estrellas ahora no eran puntos fijos, sino espirales de luz que se desenrollaban y se entrelazaban, formando patrones que no entendía. "¿Cómo sabemos que esto no es una trampa?" preguntó, su voz más baja de lo habitual, como si el propio cosmos lo estuviera escuchando. Seraphina no respondió, sino que extendió la mano y tocó una de las runas, que se iluminó con un destello azul que parecía fundirse con las constelaciones. "La verdad no es una opción, es un compromiso," dijo, y su voz se mezcló con el eco de los símbolos que Kael había tallado en su armadura. La energía híbrida que emanaba de él se intensificó, creando una bruma que separaba lo tangible de lo etéreo. Alaric sintió un ardor en el pecho, como si cada palabra de Seraphina le quemara el alma, pero al mismo tiempo le diera fuerza. El suelo se abrió entonces, revelando una especie de plataforma de piedra negra que brillaba con destellos de plata. En el centro, una runa gigante pulsaba con un ritmo irregular, como un corazón descompuesto. "Tiene que ser hecho," murmuró Kael, su voz resonante y cargada de determinación. Con un gesto, activó una cadena de dispositivos que flotaban alrededor de su cintura, proyectando hilos de luz que se entrelazaban con los rayos de la runa. Alaric se acercó, sus manos temblorosas al tocar la superficie, pero Seraphina lo sujetó con firmeza. "No te detengas," le dijo, y él asintió, cerrando los ojos. La energía del cosmos se convirtió en una tormenta de sombras y destellos, y en ese momento, el Astronexo se convirtió en una prueba de lo que habían jurado: que la verdad, no el silencio, podría sostener el equilibrio.</w:t>
      </w:r>
    </w:p>
    <w:p>
      <w:pPr>
        <w:spacing w:after="240"/>
        <w:ind w:firstLine="360"/>
        <w:jc w:val="both"/>
      </w:pPr>
      <w:r>
        <w:t>El suelo se agrietó como si estuviera hecho de espejos rotos, reflejando la lucha silenciosa entre la runa de equilibrio y los cristales de plasma que humeaban en la plataforma. La energía que Kael había desencadenado se entrelazaba con los destellos de la runa, creando un patrón que alternaba entre destellos azules de magia y chispas doradas de tecnología, como si el cosmos intentara resolver un enigma antiguo. Alaric notó cómo su piel se erizaba bajo el contacto de aquel campo, que parecía vibrar con la tensión de dos fuerzas en conflicto. Seraphina, sin embargo, no apartó su mirada del holograma que emergía de la Senda: una espiral luminosa que se desdibujaba entre símbolos astrales y fórmulas desconocidas, como si el propio universo estuviera intentando comunicar un mensaje olvidado. La runa en el centro de la plataforma emitió un zumbido resonante, y de repente, el aire se llenó de partículas que brillaban con un brillo dual, como si la magia y la tecnología se estuvieran fundiendo en un nuevo idioma. Kael, con la armadura refulgente, ajustó los hilos de luz que proyectaban sus dispositivos, sintiendo cómo la resistencia del código alienígena se debilitaba bajo la combinación de sus hechizos y la energía del Astronexo. Alaric, aún temblando, se obligó a mirar más allá del miedo: en la espiral del holograma, algo se formaba, algo que no era ni una puerta ni un portal, sino una prueba que exigía que ambos elementos —la verdad y el silencio— se reconciliaran. La Senda se estremeció, y un sonido sordo llenó el aire, como si el cosmos estuviera contando una historia que solo ellos podían escuchar.</w:t>
      </w:r>
    </w:p>
    <w:p>
      <w:pPr>
        <w:spacing w:after="240"/>
        <w:ind w:firstLine="360"/>
        <w:jc w:val="both"/>
      </w:pPr>
      <w:r>
        <w:t>La luz del holograma se intensificó, dibujando líneas que brillaban con un tono plateado y rojo, como si el cosmos estuviera tejido de cicatrices. Seraphina sintió un escalofrío recorrer su columna, una presión en los huesos que no era física, sino una llamada ancestral. Su sangre híbrida, mezcla de magia y tecnología, pulsaba en sus venas como un corazón doble. ¿Era suficiente? ¿O era eso precisamente lo que la Senda deseaba probar? Sus dedos se aferraron al borde de la plataforma, mientras el suelo temblaba con cada latido de su duda. Alaric, entre el caos de los destellos, la miró con una intensidad que no era solo desconfianza, sino una pregunta tácita: *¿Confías en ella?* Seraphina no respondió. Solo cerró los ojos y extendió la mano hacia el núcleo del holograma, donde las estrellas se fundían en un patrón que parecía un mapa de su propia alma.</w:t>
      </w:r>
    </w:p>
    <w:p>
      <w:pPr>
        <w:spacing w:after="240"/>
        <w:ind w:firstLine="360"/>
        <w:jc w:val="both"/>
      </w:pPr>
      <w:r>
        <w:t>Kael, con su armadura resplandeciente, ajustó los hilos de luz de su dispositivo, pero algo en el aire le decía que la magia no era solo una herramienta. La energía del Astronexo se entrelazaba con sus hechizos, creando un latido sincronizado entre él y Alaric. El mago, que hasta ahora había mantenido una distancia calculada, extendió una mano hacia el híbrido, dejando que sus runas se entrelazaran con las luces tecnológicas. Una chispa de conexión atravesó el espacio entre ellos, y por un instante, el suelo dejó de temblar. Alaric, sin entender por qué, sintió cómo su miedo se disolvía en esa alianza. La Senda susurró, y el sonido sordo se transformó en una melodía, una canción que hablaba de equilibrios rotos y decisiones que pesaban más que las estrellas.</w:t>
      </w:r>
    </w:p>
    <w:p>
      <w:pPr>
        <w:spacing w:after="240"/>
        <w:ind w:firstLine="360"/>
        <w:jc w:val="both"/>
      </w:pPr>
      <w:r>
        <w:t>Seraphina abrió los ojos. En el centro del holograma, una figura comenzó a materializarse: una entidad de sombras y destellos, con ojos que eran agujeros negros y manos que brillaban con estrellas muertas. La voz del cosmos resonó en sus pensamientos, una pregunta que no se podía evitar: *¿Qué es la verdad sin el silencio, y qué es el silencio sin la verdad?* Alaric, con la espada en mano, se preparó para enfrentarla, pero Kael lo detuvo con un gesto. *No es un enemigo*, susurró, y su voz era más clara que cualquier hechizo. *Es el peso de lo que elegimos olvidar*. Seraphina, entre la tensión y el eco de sus propios temores, comprendió: la prueba no era destruir, sino desentrañar. Y en ese momento, el universo se quedó en silencio.</w:t>
      </w:r>
    </w:p>
    <w:p>
      <w:pPr>
        <w:spacing w:after="240"/>
        <w:ind w:firstLine="360"/>
        <w:jc w:val="both"/>
      </w:pPr>
      <w:r>
        <w:t>Seraphina cerró los ojos, sintiendo cómo el eco de la voz del cosmos se entrelazaba con el latido de su corazón. La Profecía de los Últimos Rotos, escrita en runas antiguas que apenas recordaba, hablaba de un momento en el que la verdad se desataría como un rayo de luz atravesando el velo de la oscuridad. Pero ahora, frente a esa figura que no era ni vida ni muerte, dudó si su destino estaba sellado o si el destino era solo una sombra que la seguía. Las manos de la entidad brillaron más intensamente, como si estuvieran atrapando el aire entre ellos, y una fracción de su mente se rompió al recordar las palabras de los antiguos guardianes: *La verdad no es un arma, es un peso que desafía el tiempo*.</w:t>
      </w:r>
    </w:p>
    <w:p>
      <w:pPr>
        <w:spacing w:after="240"/>
        <w:ind w:firstLine="360"/>
        <w:jc w:val="both"/>
      </w:pPr>
      <w:r>
        <w:t>Kael, con su armadura resplandeciente, extendió una mano hacia el holograma, pero Alaric se interpuso, su espada vibrando con un brillo inquieto. *No puedes romper lo que no está roto*, murmuró el elfo, su voz cargada de una antigua certeza. Seraphina abrió los ojos y vio cómo las estrellas muertas en las manos del ser se convertían en espirales de luz, atrapando la mirada de los tres. En ese instante, la Senda de las Estrellas se movió, proyectando una melodía que no era música, sino el susurro de decisiones enterradas. El suelo tembló de nuevo, pero esta vez no era el código alienígena lo que lo hacía vibrar, sino la memoria de un mundo que había intentado olvidar.</w:t>
      </w:r>
    </w:p>
    <w:p>
      <w:pPr>
        <w:spacing w:after="240"/>
        <w:ind w:firstLine="360"/>
        <w:jc w:val="both"/>
      </w:pPr>
      <w:r>
        <w:t>La entidad inclinó su cabeza sin cuello, y en su lugar se formó una palabra en el aire: *El Último Roto no es un nombre, es un camino*. Seraphina comprendió entonces que su elección no era solo sobre qué revelar, sino sobre qué silenciar. La profecía no había hablado de una batalla, sino de un equilibrio quebrado, y el temblor del suelo era el precio de su indecisión. Kael suspiró, su energía sincronizada con la de Alaric, pero en sus ojos había una pregunta más profunda que la del cosmos: *¿Y si el peso no es la verdad, sino la ausencia de ella?*</w:t>
      </w:r>
    </w:p>
    <w:p>
      <w:pPr>
        <w:spacing w:after="240"/>
        <w:ind w:firstLine="360"/>
        <w:jc w:val="both"/>
      </w:pPr>
      <w:r>
        <w:t>El suelo dejó de temblar cuando la Senda de las Estrellas absorbía la discordia entre sus fuerzas, convirtiendo el desequilibrio en un eco de silencio. Alaric, con los ojos húmedos y el cuerpo aún sacudido por el desafío, extendió una mano hacia el holograma que se desvanecía, como si tocarlo pudiera arrancar una respuesta definitiva. Seraphina, sin embargo, se quedó quieta, su mente atrapada en la palabra *camino* que flotaba en el aire. No era solo un nombre, sino una invitación a desentrañar lo que el Corazón del Ciclo había ocultado durante siglos: una herida que no se cerraba, sino que se expandía, alimentada por el peso de lo que no se decía.</w:t>
      </w:r>
    </w:p>
    <w:p>
      <w:pPr>
        <w:spacing w:after="240"/>
        <w:ind w:firstLine="360"/>
        <w:jc w:val="both"/>
      </w:pPr>
      <w:r>
        <w:t>Kael, con su armadura brillando bajo el fulgor del holograma, ajustó los sellos mágicos en sus dedos. La magia no era un arma, sino un lenguaje, y él había aprendido a escuchar sus tonalidades. Alaric, en ese instante, no era un guerrero, sino un espejo. La Senda había revelado algo en su interior: una certeza que no era la de la victoria, sino la de la responsabilidad. Cuando sus manos se encontraron, el equilibrio se reestableció, no por la fuerza, sino por la comprensión. La entidad, que había observado en silencio, emitió un suspiro que resonó como una constelación naciendo en la oscuridad.</w:t>
      </w:r>
    </w:p>
    <w:p>
      <w:pPr>
        <w:spacing w:after="240"/>
        <w:ind w:firstLine="360"/>
        <w:jc w:val="both"/>
      </w:pPr>
      <w:r>
        <w:t>El camino se abrió entonces, no como una puerta, sino como un río de estrellas que fluía hacia el centro de la Tierra. Seraphina sintió un vacío en su pecho, como si algo se hubiera desvanecido, pero alaric le sostuvo la mirada. "No es un final," murmuró, su voz mezclada con el zumbido de la magia y la tecnología. "Es un principio que olvidamos." La Senda, ahora una figura translúcida, se desvaneció en su propia luz, dejando un mapa en el aire: un diagrama de espirales que conectaban el cosmos con el corazón de la civilización alienígena, cuya sombra ya se alzaba en el horizonte, impenetrable y esperando.</w:t>
      </w:r>
    </w:p>
    <w:p>
      <w:pPr>
        <w:spacing w:after="240"/>
        <w:ind w:firstLine="360"/>
        <w:jc w:val="both"/>
      </w:pPr>
      <w:r>
        <w:t>Draven Nyx observaba desde la sombra del templo, su figura envuelta en una capa de energía oscurecida que parecía absorber la luz del holograma. El mapa de espirales, con sus líneas que se entrelazaban como raíces de un árbol ancestral, lo hipnotizaba. No era solo un diagrama; era una invitación, una promesa de poder que él había rechazado durante décadas. La sombra de la civilización alienígena no era un enemigo, sino un espejo de su propia ambición.</w:t>
      </w:r>
    </w:p>
    <w:p>
      <w:pPr>
        <w:spacing w:after="240"/>
        <w:ind w:firstLine="360"/>
        <w:jc w:val="both"/>
      </w:pPr>
      <w:r>
        <w:t>—¿Por qué no te acercas? —murmuró, su voz eco en el aire, mezclada con el zumbido de la tecnología y el susurro de la magia. Su armadura, hecha de un metal que brillaba como el cristal de los cielos, se estremeció al sentir la resonancia de los espirales. La Senda había sido su herramienta, su peldaño hacia el control absoluto, pero ahora, al ver cómo Alaric y Kael habían sincronizado sus fuerzas, comprendió que el equilibrio no era una trampa. Era una oportunidad.</w:t>
      </w:r>
    </w:p>
    <w:p>
      <w:pPr>
        <w:spacing w:after="240"/>
        <w:ind w:firstLine="360"/>
        <w:jc w:val="both"/>
      </w:pPr>
      <w:r>
        <w:t>Pero el peso de su pasado lo paralizaba. Había destruido ciudades para asegurar el dominio de la magia, había convertido en esclavos a quienes se negaron a servirle. ¿Cómo podría colaborar con esos que habían sido sus enemigos? La duda lo atenazó, y por un instante, el suelo tembló de nuevo, esta vez por su propia lucha interna. Seraphina, con su mirada clara y su voz temblorosa, lo atravesó como un rayo:</w:t>
      </w:r>
    </w:p>
    <w:p>
      <w:pPr>
        <w:spacing w:after="240"/>
        <w:ind w:firstLine="360"/>
        <w:jc w:val="both"/>
      </w:pPr>
      <w:r>
        <w:t>—No somos tus enemigos, Draven. Somos el reflejo de lo que podrías haber sido.</w:t>
      </w:r>
    </w:p>
    <w:p>
      <w:pPr>
        <w:spacing w:after="240"/>
        <w:ind w:firstLine="360"/>
        <w:jc w:val="both"/>
      </w:pPr>
      <w:r>
        <w:t>Él la miró, y en sus ojos no había solo desconfianza, sino una sombra de recuerdo. La Senda, en su última forma, se materializó junto a él, su luz ahora fría y calculadora.</w:t>
      </w:r>
    </w:p>
    <w:p>
      <w:pPr>
        <w:spacing w:after="240"/>
        <w:ind w:firstLine="360"/>
        <w:jc w:val="both"/>
      </w:pPr>
      <w:r>
        <w:t>—El control es la única forma de evitar el caos —dijo, pero su voz no era más que un susurro. La espiral más brillante del mapa se rompió, y una voz resonó en su mente: *¿Y qué hay de los que el caos los libera?*</w:t>
      </w:r>
    </w:p>
    <w:p>
      <w:pPr>
        <w:spacing w:after="240"/>
        <w:ind w:firstLine="360"/>
        <w:jc w:val="both"/>
      </w:pPr>
      <w:r>
        <w:t>El suelo se detuvo. La decisión no era solo suya; era la de un universo que esperaba.</w:t>
      </w:r>
    </w:p>
    <w:p>
      <w:pPr>
        <w:spacing w:after="240"/>
        <w:ind w:firstLine="360"/>
        <w:jc w:val="both"/>
      </w:pPr>
      <w:r>
        <w:t>Draven se dirigió al Centro de Sincronización Cósmica, su mente un torbellino de órdenes y prohibiciones. Las estrellas en el techo, ahora brillantes y pulsantes, parecían reírse de su intento de dominarlas. La Senda, en su forma final, se entrelazaba con sus venas como una red de filamentos de plata, pero su luz era un recordatorio frío: *control* no era sinónimo de *equilibrio*.</w:t>
      </w:r>
    </w:p>
    <w:p>
      <w:pPr>
        <w:spacing w:after="240"/>
        <w:ind w:firstLine="360"/>
        <w:jc w:val="both"/>
      </w:pPr>
      <w:r>
        <w:t>—No permitiré que la magia de los otros fluya sin supervisión —dijo, su voz resonando en las paredes de cristal. Los símbolos en el suelo se iluminaron con un brillo descontento, como si rechazaran su mandato. Seraphina se acercó, su aura de luz verde contrastando con la oscuridad que Draven proyectaba.</w:t>
      </w:r>
    </w:p>
    <w:p>
      <w:pPr>
        <w:spacing w:after="240"/>
        <w:ind w:firstLine="360"/>
        <w:jc w:val="both"/>
      </w:pPr>
      <w:r>
        <w:t>—¿Y qué sucede si su fluidez es necesaria para mantener la Senda intacta? —preguntó, su tono suave pero inquebrantable. Zyra, detrás de ella, cruzó los brazos, sus palabras cargadas de desconfianza.</w:t>
      </w:r>
    </w:p>
    <w:p>
      <w:pPr>
        <w:spacing w:after="240"/>
        <w:ind w:firstLine="360"/>
        <w:jc w:val="both"/>
      </w:pPr>
      <w:r>
        <w:t>—La supremacía de los Astrales no se mantiene con generosidad —respondió Draven, ajustando los sellos en el mapa estelar. La espiral de la magia ancestral se estremeció, y una voz interior, más clara que antes, murmuró: *¿Y si el caos no es un enemigo, sino una necesidad?*</w:t>
      </w:r>
    </w:p>
    <w:p>
      <w:pPr>
        <w:spacing w:after="240"/>
        <w:ind w:firstLine="360"/>
        <w:jc w:val="both"/>
      </w:pPr>
      <w:r>
        <w:t>Seraphina se adelantó, sus dedos rozando el mapa. Una chispa de energía saltó entre ellos, y el suelo se agrietó levemente, como si el cosmos mismo protestara.</w:t>
      </w:r>
    </w:p>
    <w:p>
      <w:pPr>
        <w:spacing w:after="240"/>
        <w:ind w:firstLine="360"/>
        <w:jc w:val="both"/>
      </w:pPr>
      <w:r>
        <w:t>—Estas estrellas no son un recurso —dijo ella, con una calma que casi era peligrosa—. Son una parte de ti.</w:t>
      </w:r>
    </w:p>
    <w:p>
      <w:pPr>
        <w:spacing w:after="240"/>
        <w:ind w:firstLine="360"/>
        <w:jc w:val="both"/>
      </w:pPr>
      <w:r>
        <w:t>Draven se volvió, su armadura reluciendo bajo la luz de las estrellas. La Senda se tensó, sus hilos vibrando con una energía que no era suya. En ese instante, el cielo se nubló, y una constelación desconocida se formó en el centro del salón, brillando con un poder que ni los Astrales ni los demás podían contener. La decisión no era solo suya; era la de un universo que esperaba.</w:t>
      </w:r>
    </w:p>
    <w:p>
      <w:pPr>
        <w:spacing w:after="240"/>
        <w:ind w:firstLine="360"/>
        <w:jc w:val="both"/>
      </w:pPr>
      <w:r>
        <w:t>La energía ancestral se infiltró en las ranuras de su armadura, desactivando los mecanismos que había perfeccionado durante años. Las luces azules de los cristales que adornaban su cinturón se apagaron, reemplazadas por destellos dorados que no respondían a su control. Draven gritó, arrancando un panel de su pecho, pero el metal se fundió entre sus dedos como si el propio cosmos lo estuviera devorando. Las Estrellas de la Verdad, que hasta entonces habían brillado con una constancia casi divina, comenzaron a temblar, su luz desviándose en patrones caóticos que formaban símbolos antiguos, desconocidos incluso para los Astrales.</w:t>
      </w:r>
    </w:p>
    <w:p>
      <w:pPr>
        <w:spacing w:after="240"/>
        <w:ind w:firstLine="360"/>
        <w:jc w:val="both"/>
      </w:pPr>
      <w:r>
        <w:t>—No puedes dominar esto —dijo Seraphina, su voz resonando como un eco de las estrellas que se extinguían—. Tu tecnología es un espejo roto. La Senda no se somete a engranajes ni códigos.</w:t>
      </w:r>
    </w:p>
    <w:p>
      <w:pPr>
        <w:spacing w:after="240"/>
        <w:ind w:firstLine="360"/>
        <w:jc w:val="both"/>
      </w:pPr>
      <w:r>
        <w:t>El suelo se sacudía con más intensidad, ahora no solo por la energía del ciclo, sino por la lucha interna de Draven. Sus manos, que habían manejado armas y máquinas con precisión, temblaban al intentar estabilizar el campo de fuerza que había construido para contener la energía ancestral. Una chispa de luz estelar saltó de su dedo índice, incendiando una sección de su armadura. El humo reveló una cicatriz antigua en su hombro, un recuerdo de cuando su tecnología aún no sabía cómo coexistir con la magia.</w:t>
      </w:r>
    </w:p>
    <w:p>
      <w:pPr>
        <w:spacing w:after="240"/>
        <w:ind w:firstLine="360"/>
        <w:jc w:val="both"/>
      </w:pPr>
      <w:r>
        <w:t>La constelación desconocida en el cielo se expandió, proyectando sombras que se movían como serpientes sobre el salón. Alaric, que había estado en silencio, ahora se acercó con un cuchillo de plata que brillaba con un reflejo siniestro.</w:t>
      </w:r>
    </w:p>
    <w:p>
      <w:pPr>
        <w:spacing w:after="240"/>
        <w:ind w:firstLine="360"/>
        <w:jc w:val="both"/>
      </w:pPr>
      <w:r>
        <w:t>—¿Qué harás cuando las estrellas no te obedezcan? —preguntó, su tono mezclando desdén y curiosidad.</w:t>
      </w:r>
    </w:p>
    <w:p>
      <w:pPr>
        <w:spacing w:after="240"/>
        <w:ind w:firstLine="360"/>
        <w:jc w:val="both"/>
      </w:pPr>
      <w:r>
        <w:t>Draven miró a Seraphina, su mirada ahora llena de una desesperación que no lograba ocultar. La Senda se cerró sobre él, sus hilos atrapando su respiración. No era una trampa, pero ahora era una demanda. La decisión no era solo suya; era la de un universo que no podía ser moldeado por la voluntad de un hombre.</w:t>
      </w:r>
    </w:p>
    <w:p>
      <w:pPr>
        <w:spacing w:after="240"/>
        <w:ind w:firstLine="360"/>
        <w:jc w:val="both"/>
      </w:pPr>
      <w:r>
        <w:t>Draven contuvo el aliento, la cicatriz en su hombro ardía como una antorcha apagada que aún conservaba llama. Alaric se detuvo a un paso de él, el cuchillo de plata temblándole entre los dedos, mientras el cielo se desgarraba en un susurro de estrellas que no cesaban de brillar. Seraphina, con la mirada fija en el hilo de la Senda que lo aprisionaba, habló con una voz que resonó como un eco en los espejos rotos del salón.</w:t>
      </w:r>
    </w:p>
    <w:p>
      <w:pPr>
        <w:spacing w:after="240"/>
        <w:ind w:firstLine="360"/>
        <w:jc w:val="both"/>
      </w:pPr>
      <w:r>
        <w:t>—Eres el que más ha buscado limpiar el mundo, pero ¿qué es la pureza si no es un espejo roto? —dijo, y su aliento formó un halo de niebla alrededor de la constelación que se expandía. Las sombras serpenteaban ahora con intención, dibujando patrones que parecían palabras antiguas, escritas en un idioma que Draven no entendía pero sentía en su sangre.</w:t>
      </w:r>
    </w:p>
    <w:p>
      <w:pPr>
        <w:spacing w:after="240"/>
        <w:ind w:firstLine="360"/>
        <w:jc w:val="both"/>
      </w:pPr>
      <w:r>
        <w:t>La Senda se tensó, hilos de luz y oscuridad entrelazándose en un baile que lo inmovilizaba. En su mente, imágenes se superponían: la destrucción de los antiguos forjadores, los edificios que habían caído en llamas por su deseo de purificar el arcano, la mirada de los que habían sido consumidos por su obsesión. La voz interior, ahora más clara, lo acusaba con un tono que no era de maldad, sino de desesperanza.</w:t>
      </w:r>
    </w:p>
    <w:p>
      <w:pPr>
        <w:spacing w:after="240"/>
        <w:ind w:firstLine="360"/>
        <w:jc w:val="both"/>
      </w:pPr>
      <w:r>
        <w:t>—No puedes borrar lo que no eres —murmuró, y el salón se llenó de un eco de su propia voz. El cuchillo de Alaric se inclinó hacia él, pero Draven no retrocedió. En su interior, algo se fracturaba. La purificación no era un fin, sino una herramienta, y él había estado usando una navaja para tallar un cuadro que no podía completar.</w:t>
      </w:r>
    </w:p>
    <w:p>
      <w:pPr>
        <w:spacing w:after="240"/>
        <w:ind w:firstLine="360"/>
        <w:jc w:val="both"/>
      </w:pPr>
      <w:r>
        <w:t>Kael, que había estado en silencio, dio un paso al frente. Su armadura brillaba con un reflejo distorsionado, como si contuviera el peso de todas las decisiones que Draven había evitado.</w:t>
      </w:r>
    </w:p>
    <w:p>
      <w:pPr>
        <w:spacing w:after="240"/>
        <w:ind w:firstLine="360"/>
        <w:jc w:val="both"/>
      </w:pPr>
      <w:r>
        <w:t>—El equilibrio no se logra con fuego —dijo, y el suelo bajo sus pies se abrió en una grieta que reveló estrellas que no habían sido creadas por los humanos. Draven vio su propia sombra en ellas, pero también la de otros: aldeanos que habían perdido sus hogares, magos que habían sido convertidos en ceniza, y sí, incluso la de sí mismo, un hombre que había olvidado cómo respirar sin quemar.</w:t>
      </w:r>
    </w:p>
    <w:p>
      <w:pPr>
        <w:spacing w:after="240"/>
        <w:ind w:firstLine="360"/>
        <w:jc w:val="both"/>
      </w:pPr>
      <w:r>
        <w:t>Alaric soltó el cuchillo. No era un ataque, sino una oferta: una mirada que decía *¿Qué harás ahora?* Draven sintió que su corazón latía más rápido, no por miedo, sino por una verdad que le quemaba las entrañas. La Senda no era una trampa, era una pregunta, y él había estado demasiado tiempo buscando respuestas que no existían.</w:t>
      </w:r>
    </w:p>
    <w:p>
      <w:pPr>
        <w:spacing w:after="240"/>
        <w:ind w:firstLine="360"/>
        <w:jc w:val="both"/>
      </w:pPr>
      <w:r>
        <w:t>En ese momento, el cielo estalló en un destello blanco, y el salón se convirtió en un eco de su propia lucha. Las estrellas se alinearon, y Draven supo que el próximo paso no sería un acto de purificación, sino una elección: destruir o transformar.</w:t>
      </w:r>
    </w:p>
    <w:p>
      <w:pPr>
        <w:spacing w:after="240"/>
        <w:ind w:firstLine="360"/>
        <w:jc w:val="both"/>
      </w:pPr>
      <w:r>
        <w:t>El salón se estremeció bajo su mirada, como si las estrellas que brillaban en el suelo no fueran simples símbolos, sino fragmentos de una memoria antigua que se encendía al reconocer su nombre. Draven vio cómo las sombras de los aldeanos se retorcían en el polvo, sus rostros desfigurados por el dolor de una noche que él había decidido olvidar. Los magos, cuyas cenizas aún humeaban en el aire, formaban una constelación de silencio, sus voces atrapadas en el viento que soplaba entre los espejos de la Senda. Y allí, en el centro de aquel caos celestial, su propia sombra se dibujaba con una claridad que le heló la sangre: no era un reflejo, era un recordatorio. La civilización ancestral, cuyo liderazgo había heredado, no se había caído por un acto de mal, sino por un liderazgo que había elegido el fuego sobre la alianza. Las estrellas se alinearon en un círculo perfecto, sus destellos formando una palabra antigua, olvidada, que resonó en su mente: *equilibrio*. Alaric, con la mirada fija en las constelaciones, extendió una mano hacia el cielo, y Kael, en su armadura de plata, susurró: *“La Senda no te condena, Draven. Te devuelve lo que robaste.”* El suelo se abrió de nuevo, revelando un portal de luz que no era un camino, sino una decisión. La llama en su pecho se apagó, remplazada por un frío que no era de miedo, sino de entendimiento. En ese instante, el líder de los Astrales comprendió que su error histórico no era un destino, sino una oportunidad: la oportunidad de no repetirlo.</w:t>
      </w:r>
    </w:p>
    <w:p>
      <w:pPr>
        <w:spacing w:after="240"/>
        <w:ind w:firstLine="360"/>
        <w:jc w:val="both"/>
      </w:pPr>
      <w:r>
        <w:t>La luz del portal se extendió como un río de plata, separando el salón en dos realidades paralelas. En una, Draven contemplaba las estrellas que brillaban en el abismo, cada una una historia truncada, un sueño destruido. En la otra, Seraphina cruzaba un puente de espejos rotos, donde su reflejo repetía las mismas palabras: *“Eres más que una sombra”*, *“No puedes detener lo inevitable”*, *“La magia no se disculpa”*. Alaric se inclinó, su cuchillo vibrando con un sonido sordo, mientras Kael observaba cómo las constelaciones se desplazaban en sincronía con el latido de Draven. La Senda, en ese momento, se convirtió en un eco: un susurro que atravesaba los dos mundos, desafiando la lógica de la separación. Seraphina levantó la mano, y los espejos se fracturaron, revelando un segundo portal, esta vez cubierto de símbolos que no eran de fuego, sino de equilibrio. Draven sintió cómo la niebla de su pasado se desvanecía, dejando espacio para una elección que no era solo suya, sino la de todos aquellos cuyas vidas habían sido arrastradas por su ambición. La sombra de su antepasado se fundió con la de él mismo, y en el reflejo de los espejos, Seraphina vio cómo el destino se retorcía, ofreciéndole un camino que no era ni de luz ni de oscuridad, sino de una verdad que ambos debían enfrentar.</w:t>
      </w:r>
    </w:p>
    <w:p>
      <w:pPr>
        <w:spacing w:after="240"/>
        <w:ind w:firstLine="360"/>
        <w:jc w:val="both"/>
      </w:pPr>
      <w:r>
        <w:t>La luz del portal se tornó en una llama que no quemaba, sino que purificaba, cuando una sombra inmensa se alzó sobre el salón. No era una sombra de humano, ni de elfo, ni de cualquier criatura de los reinos conocidos: era una nave, cuya forma se deslizaba entre el brillo de las estrellas y el fulgor de los hechizos. Sus alas, hechas de cristal y metal, brillaban con una constelación que Draven no lograba reconocer, aunque sus latidos resonaron en su pecho como si fuera una parte de él. El suelo tembló, y las estrellas que habían iluminado el portal se alinearon con la nave, creando un eco de poder que desafió la quietud del momento. Alaric gritó, su cuchillo ya en movimiento, pero Kael lo detuvo con una mano, su armadura repiqueteando como si el peso del destino se hubiera convertido en un tambor. "No es un enemigo", murmuró Kael, aunque su voz no lograba ocultar la tensión. "Es un testigo. O un juez." La nave descendió, y en su interior, una figura sin rostro se inclinó hacia ellos, su mirada una estrella fría que atravesaba el tiempo. Seraphina, con la sangre de los dos mundos en sus venas, extendió una mano hacia el portal, pero el suelo se abrió de nuevo, revelando que la nave no era solo una amenaza: era la respuesta. Un eco de la promesa que el Senda había intentado ocultar, un recordatorio de que el equilibrio no se logra sin pagar un precio. Draven, entre la sombra de su antepasado y la luz de la elección, sintió cómo su propia esencia se dividía, y en ese instante, el destino no fue un camino, sino un abismo.</w:t>
      </w:r>
    </w:p>
    <w:p>
      <w:pPr>
        <w:spacing w:after="240"/>
        <w:ind w:firstLine="360"/>
        <w:jc w:val="both"/>
      </w:pPr>
      <w:r>
        <w:t>El aire vibró con un sonido sordo, como si el propio cosmos se estuviera desgarrando. La nave, cuyas alas parecían hechas de estrellas destrozadas, emitió un brillo que no era luz, sino una presencia que se colaba en los huesos. Alaric gritó una orden, su espada negra brillando bajo la radiación que emanaba del buque, pero Kael lo detuvo con un gesto imperioso. «No nos atacarán», murmuró, mientras el suelo se agrietaba bajo sus pies, revelando circuitos de energía que no pertenecían a ningún mundo conocido. Esa tecnología, más antigua y más poderosa que la de los Nexianos, parecía tejida con el mismo tejido del tiempo, como si hubiera sido forjada en la oscuridad de eras pasadas. La figura sin rostro, cuyo cuerpo era una sombra que se movía sin tocar el suelo, extendió una mano translúcida hacia el portal que Seraphina había abierto. No hubo palabras, solo un susurro que resonó en las entrañas de los tres: *«El equilibrio no es un pacto, es una guerra. Y vosotros, hijos de los dos reinos, sois su última batalla.»* Draven, entre el eco de la promesa del Senda y el fuego de su propia sangre, sintió cómo su alma se desgarraba. La nave no era un enemigo, era un espejo. Y en su superficie, brillaba el rostro de un anciano que no era ni Astral ni Nexiano, sino algo más viejo, más oscuro, que había visto el colapso de mundos antes que el tiempo. La constelación en su flanco parpadeó, y de repente, el vacío alrededor de ellos se llenó de sombras que hablaban en idiomas olvidados. El precio, pensó Draven, no era solo el sacrificio de los antiguos, sino la revelación de que el cosmos no era un don, sino una trampa.</w:t>
      </w:r>
    </w:p>
    <w:p>
      <w:pPr>
        <w:spacing w:after="240"/>
        <w:ind w:firstLine="360"/>
        <w:jc w:val="both"/>
      </w:pPr>
      <w:r>
        <w:t>La nave se alzó como un esqueleto de luz y oscuridad, sus alas desplegadas como las páginas de un libro antiguo que no se había cerrado nunca. En su superficie, las runas estelares brillaban con una intensidad que parecía arrancar fragmentos del cielo mismo, mientras que los cristales de plasma se movían como si contuvieran el aliento de estrellas muertas. Alaric, con su espada de filo reluciente, se lanzó hacia adelante, pero Kael lo interceptó con un gesto rápido, sus dedos trazando un patrón en el aire que detuvo el ataque a centímetros de la armadura del enemigo. La nave no se movía, pero el aire alrededor de ella se tensaba, como si el tiempo estuviera a punto de romperse.</w:t>
      </w:r>
    </w:p>
    <w:p>
      <w:pPr>
        <w:spacing w:after="240"/>
        <w:ind w:firstLine="360"/>
        <w:jc w:val="both"/>
      </w:pPr>
      <w:r>
        <w:t>Draven sintió cómo el suelo de estrellas se agitaba bajo sus pies, sus destellos formando palabras que no entendía, pero que resonaban en su mente como un eco de juramentos olvidados. La figura sin rostro dentro de la nave no hablaba, pero su mirada era un río de sombras que fluían entre los tres, atravesando la piel, los pensamientos, las memorias que habían sido enterradas en el fondo de su alma. En ese momento, Seraphina extendió su mano, no hacia la nave, sino hacia el vacío que se había abierto entre ellos, como si intentara agarra... algo.</w:t>
      </w:r>
    </w:p>
    <w:p>
      <w:pPr>
        <w:spacing w:after="240"/>
        <w:ind w:firstLine="360"/>
        <w:jc w:val="both"/>
      </w:pPr>
      <w:r>
        <w:t>Los cristales de plasma comenzaron a vibrar, proyectando imágenes fugaces: ciudades que se desplomaban bajo el peso de sus propios sueños, estrellas que se extinguían al ser poseídas por el deseo de crear, y una constelación que no era la de ningún reino conocido, sino una hermana perdida de la que los dos mundos habían olvidado el nombre. La nave no era un enemigo, ni un aliado, era un peso que no podía ser llevado, una verdad que no podía ser negada. Y mientras el silencio se hacía más denso, Draven entendió que el equilibrio no era una línea que separara el cosmos en dos partes, sino una red de espejos rotos, cada uno reflejando una realidad que el otro no podía ver.</w:t>
      </w:r>
    </w:p>
    <w:p>
      <w:pPr>
        <w:spacing w:after="240"/>
        <w:ind w:firstLine="360"/>
        <w:jc w:val="both"/>
      </w:pPr>
      <w:r>
        <w:t>Zyra contuvo la respiración, sus ojos clavados en la nave que se alzaba como un leviatán de luz y sombra. Las imágenes proyectadas por los cristales de plasma resonaron en su mente, y una sombra de angustia cruzó su rostro. «No es solo el equilibrio lo que se rompe», murmuró, su voz cargada de un peso que no era el de las palabras, sino el de una profecía no dicha. «Es el tiempo mismo. Esta cosa... no es un testigo. Es un recordatorio.»</w:t>
      </w:r>
    </w:p>
    <w:p>
      <w:pPr>
        <w:spacing w:after="240"/>
        <w:ind w:firstLine="360"/>
        <w:jc w:val="both"/>
      </w:pPr>
      <w:r>
        <w:t>Seraphina, con los dedos rozando el aire donde el vacío se había abierto, sintió cómo el suelo bajo sus pies se estremecía. Las estrellas que habían estado allí, en el centro del salón, ahora parecían brillar con una tristeza antigua. «No podemos ignorar lo que vemos», dijo, su tono firme pero lacerado por una culpa que no sabía explicar. «El legado no es solo el pasado. Es el camino que aún no ha sido escrito.»</w:t>
      </w:r>
    </w:p>
    <w:p>
      <w:pPr>
        <w:spacing w:after="240"/>
        <w:ind w:firstLine="360"/>
        <w:jc w:val="both"/>
      </w:pPr>
      <w:r>
        <w:t>Draven, quien hasta ahora había observado con desdén el espectáculo, se inclinó hacia adelante. La mirada fría de la figura sin rostro le quemaba la retina, pero en su interior, una chispa de reconocimiento se encendió. «El equilibrio no es una línea», repitió, casi como si se estuviera convenciendo a sí mismo. «Es una red. Y si una parte se desvanece, todas se tambalean.» Extendió la mano, no hacia la nave, sino hacia Seraphina y Zyra, como si estuviera ofreciendo un puente entre lo que habían sido y lo que podían ser. «Entonces... ¿qué hacemos?»</w:t>
      </w:r>
    </w:p>
    <w:p>
      <w:pPr>
        <w:spacing w:after="240"/>
        <w:ind w:firstLine="360"/>
        <w:jc w:val="both"/>
      </w:pPr>
      <w:r>
        <w:t>Alaric, con su espada humeante, dio un paso atrás, como si el peso de la nave lo hubiera hecho retroceder. Kael, en cambio, mantuvo su postura inmutable, sus ojos reflejando la constelación desconocida que brillaba en el cristal. «No es una pregunta para los mortales», respondió, su voz un eco entre las estrellas. «Es una elección.»</w:t>
      </w:r>
    </w:p>
    <w:p>
      <w:pPr>
        <w:spacing w:after="240"/>
        <w:ind w:firstLine="360"/>
        <w:jc w:val="both"/>
      </w:pPr>
      <w:r>
        <w:t>La nave vibró, y una nueva imagen surgió: una figura envuelta en llamas, con un rostro que no era el de ninguno de ellos, pero que parecía conocerlos a todos. Zyra cerró los ojos, como si pudiera bloquear la visión, pero Seraphina los abrió aún más, como si buscase grabar cada detalle. Draven, por primera vez, no miró a los otros, sino hacia el suelo, donde las estrellas se habían agrupado en un patrón que nunca había visto. «Entonces», dijo, su voz más baja, «hacemos lo que no hemos hecho antes.»</w:t>
      </w:r>
    </w:p>
    <w:p>
      <w:pPr>
        <w:spacing w:after="240"/>
        <w:ind w:firstLine="360"/>
        <w:jc w:val="both"/>
      </w:pPr>
      <w:r>
        <w:t>La figura envuelta en llamas extendió una mano, y las estrellas en el suelo se movieron como si fueran arena en una tormenta. Draven sintió un escalofrío cuando el patrón se desdibujó, revelando símbolos tallados en la oscuridad: runas antiguas que resonaron en su mente como un eco de un lenguaje olvidado. Alaric se inclinó hacia adelante, su voz cargada de desdén. «Eres un ciego, Draven. La Senda no te enseña el pasado, sino el futuro que *no* existe.» Kael cruzó los brazos, sus ojos reflejando la constelación que ahora brillaba en el cristal de la nave, una forma que no pertenecía a ninguna carta celeste conocida. Seraphina, sin embargo, había dejado de respirar. Las runas, al brillar, formaron una palabra que nunca había pronunciado: *Equilibrio*. Zyra apretó los puños, como si pudiera detener el fluir de la magia, pero el suelo tembló, y una voz, más antigua que el tiempo, resonó en sus huesos. «Los que olvidaron el canto de las estrellas, ahora deben recordar su silencio.» La nave se abrió, y de su interior surgieron hologramas de ciudades que habían sido, sus torres desvaneciéndose como humo, sus puentes rotos por una guerra que no recordaban. Draven miró a Alaric, a Kael, y luego a Seraphina, cuyos ojos estaban llenos de una luz que no era suya. «No es un legado», dijo, señalando las runas, «es un recordatorio.» La figura sin rostro inclinó la cabeza, y por un instante, Draven creyó ver un destello en sus pupilas: una constelación que se repetía en la piel de los muertos, en los ojos de los vivos, en el viento que traía el eco de una civilización que nunca dejó de existir.</w:t>
      </w:r>
    </w:p>
    <w:p>
      <w:pPr>
        <w:spacing w:after="240"/>
        <w:ind w:firstLine="360"/>
        <w:jc w:val="both"/>
      </w:pPr>
      <w:r>
        <w:t>La nave se detuvo en el aire, sus alas de cristal brillando como escamas de un leviatán dormido. De su estructura emergieron destellos de luz que dibujaron una constelación en el cielo, una forma que Draven no podía recordar pero que, al instante, sentía en su pecho como un recuerdo olvidado. La figura sin rostro se inclinó hacia adelante, y su voz resonó con una cadencia que parecía flotar entre los destellos de la nave: «El Astronexo no es un lugar. Es un puente. Y vosotros, ¿qué buscan en él?». Alaric retrocedió, su espada temblando en la mano, mientras Kael miraba la constelación con una mezcla de reverencia y miedo. Seraphina, sin embargo, dio un paso al frente, sus ojos reflejando la misma luz que iluminaba la nave. «No somos los primeros», susurró, y el aire se heló. La nave se abrió entonces, revelando un portal de destellos que parecía conectar el salón con una realidad más allá del tiempo. Draven notó que las runas en el suelo se movían, formando una red que se extendía hacia el portal, como si estuviera invitándolos a cruzar. Pero antes de que pudiera responder, la figura sin rostro alzó una mano, y el espacio entre ellos se tensó, como si el propio universo estuviera esperando su decisión. La constelación se volvió más brillante, y en su centro, un destello que no era de luz, sino de silencio.</w:t>
      </w:r>
    </w:p>
    <w:p>
      <w:pPr>
        <w:spacing w:after="240"/>
        <w:ind w:firstLine="360"/>
        <w:jc w:val="both"/>
      </w:pPr>
      <w:r>
        <w:t>El suelo bajo sus pies se partió como si fuera una piel vieja, revelando una red de runas que se deshilachaban, sus destellos titubeando entre la luz y la oscuridad. Draven entendió entonces: el Astronexo no era un muro, sino una tela tejida con hilos que ya se habían roto. Las estrellas en la constelación del portal no brillaban con constancia, sino que parpadeaban como si lucharan contra una fuerza invisible, un vacío que se filtraba entre sus líneas. Seraphina apretó los dientes, su mano derecha rozando el borde del portal, pero Kael dio un paso atrás, sus ojos buscando el rostro de Draven como si esperara una señal. La figura sin rostro no habló, solo extendió un dedo huesudo y el silencio se convirtió en un cuchillo. Las runas se desvanecieron, dejando atrás un agujero negro que devoraba la luz, y en su centro, una voz que no era voz, sino el eco de un error antiguo. «El equilibrio no es un círculo. Es una cuerda», susurró. Draven sintió cómo el peso de las decisiones pasadas se clavaba en sus huesos, cómo cada paso hacia el portal era una traición a lo que había sido construido. La nave de cristal se inclinó, sus alas retorciéndose como si el viento del tiempo las hubiera desgarrado, y en ese instante, el suelo del salón se convirtió en un espejo que reflejaba la verdad: que el legado no era solo un camino, sino un puente que alguien había dejado de sostener.</w:t>
      </w:r>
    </w:p>
    <w:p>
      <w:pPr>
        <w:spacing w:after="240"/>
        <w:ind w:firstLine="360"/>
        <w:jc w:val="both"/>
      </w:pPr>
      <w:r>
        <w:t>El suelo tembló bajo sus pies, una vibración que resonó como un grito ahogado en el vacío. Las runas, que hasta ahora habían sido un manto de luz sobre el portal, se desvanecieron en destellos de color azul desgastado, como si su brillo se hubiera roto al intentar contener la ira de lo desconocido. El Astronexo, aquel núcleo de energía que había sido el corazón del salón, emitió un zumbido metálico antes de estallar en un chorro de llamas violetas que se desvanecieron en polvo antes de tocar el suelo. Seraphina, que había estado en silencio, ahora se movió. Su mano se alzó, temblorosa, hacia el centro del portal, donde el agujero negro aún devoraba la oscuridad. Con un susurro que mezclaba dolor y determinación, dejó caer una gota de su sangre híbrida, una mezcla de estrellas y hechizos que se deslizó sobre las runas deshilachadas. La sangre se solidificó en una línea de cristal, conectando el portal con la realidad, pero al hacerlo, el aire se llenó de un eco de llanto, como si el Astronexo estuviera recordando una herida antigua. Draven, aún clavado en el lugar donde la voz del error había hablado, vio cómo las alas de la nave se doblaban bajo la presión de una fuerza invisible, y cómo Seraphina se desplomaba, su cuerpo envuelto en una luz que no era ni blanca ni negra, sino algo más profundo, como el reflejo de un universo que no quería ser revelado. La nave se inclinó aún más, su mirada fría ahora enfocada en ella, mientras el suelo, espejo de la verdad, mostraba una grieta que se extendía hacia el infinito, y en su interior, un susurro: «La cuerda se rompe cuando no se ajusta».</w:t>
      </w:r>
    </w:p>
    <w:p>
      <w:pPr>
        <w:spacing w:after="240"/>
        <w:ind w:firstLine="360"/>
        <w:jc w:val="both"/>
      </w:pPr>
      <w:r>
        <w:t>El suelo tembló, como si el propio cosmos se estremeciera bajo el peso de la desigualdad. Las runas, que hasta entonces habían brillado con una constancia casi sagrada, ahora se retorcían como serpientes heridas, sus líneas de luz desvaneciéndose en hilos de plata que se desgarraban ante la invasión del sistema Nexiano. La nave, cuyas alas parecían hechas de niebla y acero, emitió un zumbido bajo, un sonido que no era ruido sino una advertencia. Draven sintió cómo su sangre se convertía en un líquido más denso, como si su cuerpo intentara compensar la brecha que se abría entre lo mágico y lo tecnológico. Seraphina, en el suelo, susurraba palabras que no eran palabras, un eco de un idioma olvidado que resonaba en las grietas del suelo. El suelo, ese espejo de la verdad, ahora mostraba no solo una fractura, sino una red de arañazos que ascendían hacia el techo, como si el equilibrio se estuviera deshilachando. Kael, con su voz hueca y resonante, pronunció un hechizo que no era un hechizo, sino una ecuación, y las runas se estremecieron aún más, como si el cosmos intentara rechazar la fórmula impuesta. Alaric, inmóvil, miraba cómo el vacío se expandía lentamente, devorando la luz de Seraphina, y entendió entonces que el error no era solo un concepto, sino una realidad que se alimentaba de la discordia. La nave, ahora más cerca, proyectó una sombra que no era sombra, sino una figura con brazos extendidos, sus dedos formando un puño que golpeaba el aire como si fuera un tambor de destino. «La cuerda se rompe cuando no se ajusta», repitió el susurro, y en ese momento, Draven supo que no se trataba de una metáfora, sino de una ley inmutable. Las runas no podían resistir la rigidez del sistema Nexiano; necesitaban fluir, adaptarse, como el viento que atraviesa los árboles. Pero ¿cómo? La respuesta estaba en la luz de Seraphina, en ese reflejo de un universo que no quería ser revelado, que tal vez nunca debía ser comprendido. La nave se inclinó, su mirada fría ahora una pregunta, y el tiempo se detuvo, no en un paroxismo de silencio, sino en una pausa que pesaba como una lápida. En ese instante, Draven oyó la voz del error nuevamente, pero esta vez no era un canto de desesperación, sino un susurro de esperanza: «Ajusta el equilibrio, no la fuerza».</w:t>
      </w:r>
    </w:p>
    <w:p>
      <w:pPr>
        <w:spacing w:after="240"/>
        <w:ind w:firstLine="360"/>
        <w:jc w:val="both"/>
      </w:pPr>
      <w:r>
        <w:t>Seraphina se erguía en el centro del salón, su figura envuelta en un resplandor que no era luz, sino la reverberación de un cosmos en equilibrio. Sus ojos, dos estrellas errantes, se clavaron en la nave que flotaba como un dios descontento, y con un gesto decidido, extendió una mano. No era un hechizo, ni una invocación, era la síntesis de lo que había sido y lo que sería: el puño de un pacto entre lo efímero y lo eterno. Las runas, que antes se habían retorcido en una lucha desesperada, se estabilizaron alrededor de su palma, como si reconocieran su voz. Alaric y Kael, que habían estado a punto de desgarrarse en sus propios intentos de resistir, se quedaron en silencio, observando cómo ella convertía el caos en una danza de energía. La figura sin rostro, ahora más cercana, intentó acercar su dedo huesudo, pero Seraphina alzó un pie, y el suelo se rompió en una grieta que liberó un sonido sordo, como el rugido de un león atrapado. «No es el poder lo que necesitamos», dijo, su voz resonando como un eco de estrellas, «sino el ritmo». La nave se inclinó hacia ella, y por un instante, pareció que el tiempo no solo se detenía, sino que se doblaba, como una hoja de papel entre las manos de un artesano. Kael, que había estado mirando al suelo, levantó la vista. Alaric, que había estado murmurando incantaciones, dejó de hacerlo. La constelación del portal brilló más intenso, y en su brillo, Seraphina vio no solo el destino, sino la posibilidad de moldearlo.</w:t>
      </w:r>
    </w:p>
    <w:p>
      <w:pPr>
        <w:spacing w:after="240"/>
        <w:ind w:firstLine="360"/>
        <w:jc w:val="both"/>
      </w:pPr>
      <w:r>
        <w:t>La nave se inclinó hacia ella, y por un instante, pareció que el tiempo no solo se detenía, sino que se doblaba, como una hoja de papel entre las manos de un artesano. Seraphina cerró los ojos, sintiendo cómo el eco de las runas que había detenido momentos antes se filtraba ahora en su piel, en sus huesos. Recordó el polvo de estrellas que había mezclado en el Astronexo, la forma en que las había alineado con precisión, no por fuerza, sino por comprensión. La Senda de las Estrellas de la Verdad le había enseñado que los hechizos no eran solo palabras, sino cadencias, y que cada constelación guardaba una lección: la paciencia del equilibrio, la violencia del desequilibrio. El juez, con sus alas de cristal que reflejaban el caos de su interior, no era más que un reflejo de lo que ella había intentado evitar en el pasado. Con un movimiento lento, extendió la otra mano, y las runas que antes se habían desbocado ahora se alinearon en su palma, formando una red que no se rompía, sino que se entrelazaba. La grieta bajo su pie aún vibraba, pero ahora emitía un sonido diferente: un latido, como el de un corazón antiguo. «El Astronexo no se rompe», murmuró, «se transforma». La figura sin rostro retrocedió, su voz ahora un susurro entre las estrellas, y el portal se abrió, no como una puerta, sino como una herida que mostraba lo que había estado oculto todo este tiempo: la verdad no era un destino, sino un ritmo que ella misma había estado buscando.</w:t>
      </w:r>
    </w:p>
    <w:p>
      <w:pPr>
        <w:spacing w:after="240"/>
        <w:ind w:firstLine="360"/>
        <w:jc w:val="both"/>
      </w:pPr>
      <w:r>
        <w:t>La nave se inclinó, sus alas de cristal estallando en destellos que parecían desafiar la gravedad. Seraphina sintió cómo el latido bajo su pie se intensificaba, resonando en sus huesos como una señal ancestral. El juez, ahora más que una figura, era un eco de su propia desesperación, y su avance hacia ella fue una pregunta sin palabras. Entre el polvo de runas y la humedad del aire, la grieta se expandió, revelando un túnel de sombras que brillaban con un reflejo oscilante. La nave se estrelló contra el umbral, su estructura vibrando como una cuerda de violín al borde de la ruptura. Seraphina no retrocedió. Con la otra mano, trazó un patrón en el aire, y las runas que antes se habían desbocado ahora se convirtieron en un coro de luces que la envolvían. El alienígena, cuyas escamas brillaban como estrellas errantes, emergió de la grieta con un rugido que no era sonido, sino una vibración que tocaba el alma. «El ritmo es tu prisión», murmuró, su voz mezclada con el eco del cosmos. Seraphina cerró los ojos, y en la oscuridad, vio las runas no como un caos, sino como un mapa de su propia existencia, cada línea un eco de lo que había sido y lo que aún no entendía. La nave se estiró, sus alas ahora desgarradas, y en su corazón se dibujó una forma que no era un motor, sino un retrato de sí misma, con ojos que no eran ojos, sino constelaciones en llamas.</w:t>
      </w:r>
    </w:p>
    <w:p>
      <w:pPr>
        <w:spacing w:after="240"/>
        <w:ind w:firstLine="360"/>
        <w:jc w:val="both"/>
      </w:pPr>
      <w:r>
        <w:t>La nave se estiró, sus alas ahora desgarradas, y en su corazón se dibujó una forma que no era un motor, sino un retrato de sí misma, con ojos que no eran ojos, sino constelaciones en llamas. Seraphina sintió cómo la energía de las runas se arremolinaba en su palma, como si la piel de su mano se hubiera convertido en un mapa que vibraba con la respiración del cosmos. El alienígena, cuyas escamas brillaban como estrellas errantes, se inclinó hacia ella, y en su mirada de fuego cósmico, Seraphina reconoció una pregunta antigua: ¿qué era el ritmo si no la huella de un destino compartido? Con un susurro, la nave extendió una estructura translúcida, un esqueleto de luz que se entrelazaba con las runas como si fueran raíces de un árbol ancestral. «Tu voz», murmuró el ser, «es el eco que buscaba el silencio.» La grieta en el suelo se expandió, revelando una estrella encajada en su interior, y Seraphina entendió: el juez no era un enemigo, sino una puerta. La nave, con su corazón de retrato y sus alas rotas, era la llave que había estado esperando para abrir el epílogo, donde las runas no se extinguirían, sino que se convertirían en el latido de un nuevo equilibrio.</w:t>
      </w:r>
    </w:p>
    <w:p>
      <w:pPr>
        <w:spacing w:after="240"/>
        <w:ind w:firstLine="360"/>
        <w:jc w:val="both"/>
      </w:pPr>
      <w:r>
        <w:t>La nave se estremeció, sus alas desgarradas vibrando como cuerdas de un instrumento ancestral. Las escamas del alienígena, que brillaban con un reflejo de estrellas muertas y nacientes, se movieron en sincronía con el ritmo de su voz, como si el cosmos mismo estuviera susurrando a través de él. Seraphina sintió cómo las runas en sus manos se iluminaban, no con fuego, sino con una luz que no era de este mundo, una energía que resonaba con la memoria de la nave. El ser extendió una mano translúcida, y en su palma se formó una constelación que no era una imagen, sino una historia: imágenes de humanos antiguos, de invenciones que habían desafiado las leyes de la naturaleza, de guerras que habían roto el equilibrio, y de momentos en los que la magia había sido un puente, no una barrera. «No somos los primeros», dijo el Zyrano, su tono acariciando el aire como una melodía perdida. «Hemos visto cómo los hechizos se convertían en armas, cómo las estrellas se usaban para predecir el destino, y cómo vosotros, los humanos, siempre buscabais un camino entre lo conocido y lo desconocido.» La grieta en el suelo se convirtió en una estrella pulsante, y el corazón de la nave, aquel retrato que parecía mirarla, se abrió lentamente revelando un espejo donde Seraphina vio su propia figura, pero con escamas que brillaban como constelaciones. El esqueleto de luz se entrelazó con sus runas, y en ese momento, comprendió: no era un mapa, sino una danza, una conexión que había estado esperando a alguien que entendiera que el destino no era un destino, sino una elección. La nave, ahora más cerca, emitió un sonido similar al de un coro de galaxias, y en el eco, Seraphina oyó la promesa de una coexistencia que no era un final, sino un comienzo.</w:t>
      </w:r>
    </w:p>
    <w:p>
      <w:pPr>
        <w:spacing w:after="240"/>
        <w:ind w:firstLine="360"/>
        <w:jc w:val="both"/>
      </w:pPr>
      <w:r>
        <w:t>El alienígena extendió una mano translúcida, sus escamas resbalando como destellos de nebulosas. El esqueleto de luz se agitó, respondiendo al latido de las runas que Seraphina había desvelado, y en su centro surgieron símbolos que no eran runas, sino algo más antiguo: **Nexus Arcano**, una red de energía que tejía hilos entre los destellos de la nave y su piel. El corazón de la máquina, aquel retrato que la miraba con ojos de constelaciones en llamas, comenzó a vibrar, y una voz, no humana ni mecánica, resonó en sus huesos: *«La Senda no es un camino, es una puerta.»* La gravedad del lugar se distorsionó, y las runas se convirtieron en espirales que ascendían hacia el techo de la nave, desvaneciéndose en una luz que parecía tener memoria. Seraphina sintió cómo su respiración se sincronizaba con el ritmo del esqueleto, y en su mente, una imagen: una estrella naciendo en el cruce de dos mundos, su luz atrapada en un círculo de poder. El alienígena sonrió, pero su boca no se movió, y el eco de su voz se fundió con el zumbido de las estrellas, como si el universo mismo estuviera preguntándose si la fusión era un milagro o una traición.</w:t>
      </w:r>
    </w:p>
    <w:p>
      <w:pPr>
        <w:spacing w:after="240"/>
        <w:ind w:firstLine="360"/>
        <w:jc w:val="both"/>
      </w:pPr>
      <w:r>
        <w:t>Zyra emergió del resplandor del corazón de la nave, su figura translúcida y su voz resonando como un eco de estrellas muertas. *«Los Zyranos no pueden tocar el hilo del destino con sus manos. Solo pueden observar, como espejos que reflejan lo que ya está escrito.»* Sus palabras se entrelazaron con la vibración de las runas, que ahora se estaban deshilachando en el aire, como si el universo intentara ocultar su verdadero propósito. Draven, con su espada humeante, dio un paso adelante, su rostro iluminado por la ira de quien ha luchado contra la oscuridad sin esperanza de ayuda. *«Y qué haces tú, entonces?»* preguntó, su voz áspera como el metal que llevaba en la espalda. Alaric, en cambio, se quedó inmóvil, sus ojos clavados en el esqueleto de luz que aún se movía al ritmo de las runas, como si fuera una sombra de su propia alma. *«Si no podemos intervenir, ¿qué nos queda?»* murmuró, y su aliento se mezcló con el olor a azufre del interior de la nave. Seraphina sintió cómo la energía del esqueleto se aferraba a su piel, una promesa de poder que no podía ignorar. Pero en su mente, la imagen de la estrella atrapada en el círculo de poder se hacía más clara, un letrero de advertencia que ardía con la misma intensidad que las constelaciones en sus ojos. El alienígena extendió una mano, sus escamas brillando con un brillo sordo, y el esqueleto de luz se inclinó hacia ella, como si esperara una respuesta. La gravedad del lugar se tensó, y el silencio se rompió con un sonido semejante a un susurro de la propia noche, preguntando si la luz de Seraphina era un faro o una llama que consumiría todo.</w:t>
      </w:r>
    </w:p>
    <w:p>
      <w:pPr>
        <w:spacing w:after="240"/>
        <w:ind w:firstLine="360"/>
        <w:jc w:val="both"/>
      </w:pPr>
      <w:r>
        <w:t>El esqueleto de luz se estiró hacia ella, sus vértebras formando un círculo que se abrió como una flor de cristal en la oscuridad. Seraphina sintió cómo su piel se calentaba bajo el contacto, como si las runas no fueran solo un mapa, sino una llave antigua que resonaba con los ecos de una civilización olvidada. La voz de Zyranos, más profunda que el ruido del vacío, susurró: *«La unión fue escrita en el cielo, pero el destino se rompió cuando los Rotos abandonaron su promesa. Ahora, solo tú puedes cerrar la brecha.»* Alaric, con los ojos nublados por el peso de los años, apretó los puños contra el metal del suelo, como si pudiera arrancar la memoria de los tiempos en que los humanos y los estelares compartían un mismo latido. Draven, su espada humeante brillando como un relámpago atrapado en la niebla, gritó: *«No te lo permitiré, serpiente de polvo. Esa energía no es tuya.»* Pero Seraphina no retrocedió. La estrella atrapada en el círculo de poder se convirtió en un eco de su propia existencia, y en ese instante, entendió: las runas no eran un misterio, sino una herida que la civilización ancestral había dejado en el tiempo, esperando a alguien que llevara su retrato en el corazón de la nave. El esqueleto se fusionó con su sangre, y una luz antigua brotó de sus dedos, dibujando en el aire una constelación que no había visto en milenios.</w:t>
      </w:r>
    </w:p>
    <w:p>
      <w:pPr>
        <w:spacing w:after="240"/>
        <w:ind w:firstLine="360"/>
        <w:jc w:val="both"/>
      </w:pPr>
      <w:r>
        <w:t>El esqueleto de luz, ahora parte de ella, se desvaneció en destellos que se entrelazaron con las runas, dibujando un mapa en el aire que brillaba con una luz cegadora. Seraphina sintió su sangre convertirse en un río de estrellas, cada gota un eco de los sucesos que la civilización ancestral había intentado borrar. Zyranos, con su voz como un viento frío que corta el alma, señaló la constelación con un dedo gélido: *«Esa energía no te pertenece. Es el latido de un pacto roto, y tú eres su último portador.»* La tierra tembló bajo sus pies, y el círculo de cristal se fracturó en mil pedazos que cayeron como escombros de un reino olvidado. Draven, con su espada humeante, avanzó hacia el centro de la explosión, pero antes de que su hoja rozara el suelo, una fuerza inmensa lo empujó hacia atrás, arrancándole un grito ahogado. Alaric, desde la penumbra, gritó algo que fue interrumpido por un ruido sordo, como el eco de una nave que se desplomaba en el vacío. Seraphina, con los ojos iluminados por la constelación, extendió una mano y las estrellas en su piel se encendieron, formando un puente entre el pasado y el presente. La oscuridad se estremeció, y en su corazón, el retrato de la nave con alas rotas se tornó una puerta que no podía cerrar.</w:t>
      </w:r>
    </w:p>
    <w:p>
      <w:r>
        <w:br w:type="page"/>
      </w:r>
    </w:p>
    <w:p>
      <w:pPr>
        <w:pStyle w:val="Heading1"/>
        <w:jc w:val="center"/>
      </w:pPr>
      <w:r>
        <w:t>Epílogo</w:t>
      </w:r>
    </w:p>
    <w:p>
      <w:pPr>
        <w:spacing w:after="240"/>
        <w:ind w:firstLine="360"/>
        <w:jc w:val="both"/>
      </w:pPr>
      <w:r>
        <w:t>La luz del Canto de la Estrella Caída se extendió como un río de fuego celeste, bañando el Corazón del Ciclo en un resplandor que parecía fundirse con el propio cosmos. Seraphina Veyra, con la sangre de los hechiceros y la mente de un ingeniero, pronunció las palabras que sellaban el Nuevo Equilibrio. Sus manos, entrelazadas con las de Kael Riven, Alaric Thorne y Zyra el Vidente, formaron un círculo mágico que vibró al unísono con los sistemas del Astronexo. La nave, que antes era un leviatán de metal y arcana, ahora brillaba con un halo de estrellas que se desprendían de su estructura, como si el universo mismo hubiera decidido incorporarla a su designio.</w:t>
      </w:r>
    </w:p>
    <w:p>
      <w:pPr>
        <w:spacing w:after="240"/>
        <w:ind w:firstLine="360"/>
        <w:jc w:val="both"/>
      </w:pPr>
      <w:r>
        <w:t>Al fondo, el cielo de Aetheria se desgarró en un destello que no era de destrucción, sino de renacimiento. Las Estrellas de la Verdad, que habían sido un símbolo efímero de esperanza, comenzaron a brillar con una constancia que desafió el tiempo. Zyra, con su mirada eterna, observó cómo su profecía se cumplía al fin, pero en lugar de alegría, su expresión se tornó sombría. "El equilibrio no es un fin, sino un camino que requiere vigilancia", susurró, mientras sus palabras se fundían en un eco que resonó en las runas de la Senda, ahora escritas en el aire como una promesa inmortal.</w:t>
      </w:r>
    </w:p>
    <w:p>
      <w:pPr>
        <w:spacing w:after="240"/>
        <w:ind w:firstLine="360"/>
        <w:jc w:val="both"/>
      </w:pPr>
      <w:r>
        <w:t>Kael, con el corazón aún latiendo por la rebelión que había dejado atrás, se alejó del círculo. Su decisión era clara: abandonar el Imperio Nexiano para fundar un santuario donde la magia y la tecnología no se opongan, sino se complementen. Alaric, que había luchado por preservar los antiguos conocimientos, asintió con una sonrisa cansada, sabiendo que su legado no era solo el pasado, sino la semilla de un futuro compartido. Draven Nyx, quien había creído en la purificación absoluta, permaneció en silencio, su rostro reflejando la lucha interna de un hombre que ahora entendía que el poder no era el enemigo, sino su uso.</w:t>
      </w:r>
    </w:p>
    <w:p>
      <w:pPr>
        <w:spacing w:after="240"/>
        <w:ind w:firstLine="360"/>
        <w:jc w:val="both"/>
      </w:pPr>
      <w:r>
        <w:t>La nave alienígena, que había estado oculta en las sombras del espacio, emergió lentamente. Su forma era una amalgama de cristales que cantaban y circuitos que latían como un corazón. No había guerra en su llegada, solo una pregunta: ¿habían aprendido los humanos a no repetir su error? Seraphina, con la confianza de quien había visto el colapso y la renovación, extendió una mano. "No somos una amenaza", dijo, "solo buscamos un camino." La nave respondió con un brillo en sus ojos, y luego, como si hubiera estado esperando ese momento, se desvaneció en la oscuridad, dejando tras de sí una pista que solo los más curiosos podrían descifrar.</w:t>
      </w:r>
    </w:p>
    <w:p>
      <w:pPr>
        <w:spacing w:after="240"/>
        <w:ind w:firstLine="360"/>
        <w:jc w:val="both"/>
      </w:pPr>
      <w:r>
        <w:t>El Astronexo, ahora un puente entre lo divino y lo mecánico, se elevó hacia el cielo. Sus alas, hechas de runas y energía estelar, rozaron las nubes mientras el universo susurraba su aprobación. Pero en el horizonte, una sombra se movió. Las Estrellas de la Verdad, aunque brillantes, aún tenían misterios. Y aunque el equilibrio se había sellado, el cosmos nunca dejaba de ser un misterio.</w:t>
      </w:r>
    </w:p>
    <w:p>
      <w:pPr>
        <w:spacing w:after="240"/>
        <w:ind w:firstLine="360"/>
        <w:jc w:val="both"/>
      </w:pPr>
      <w:r>
        <w:t>Seraphina se dirigió al Corazón del Ciclo, donde el cosmos se encogía en un punto de singular luminosidad. Allí, bajo el peso de milenios de desequilibrio, el Astronexo se detuvo, sus alas estallando en destellos de runas que se entrelazaron con la energía estelar del firmamento. El ritual no era un acto de dominio, sino de confluencia: un círculo de símbolos antiguos, tallados en la roca ancestral, se encendió alrededor de ellos, proyectando reflejos de constelaciones olvidadas. Con un susurro, Seraphina entrelazó sus dedos con los del Astronexo, y en ese contacto, el tiempo se desdibujó. Las estrellas comenzaron a cantar, sus voces resonando en ondas que tejieron una red de luz entre ambos seres, sellando un pacto que trascendía el espacio y el tiempo. Pero en el umbral de la unión, una sombra más densa se alzó, como si el cosmos mismo guardara un secreto que ni el ritual ni la alianza podrían ocultar.</w:t>
      </w:r>
    </w:p>
    <w:p>
      <w:pPr>
        <w:spacing w:after="240"/>
        <w:ind w:firstLine="360"/>
        <w:jc w:val="both"/>
      </w:pPr>
      <w:r>
        <w:t>La sombra se materializó como un remolino de oscuridad que devoraba la luz, sus bordes ondeando como si estuvieran hechos de un tejido invisible. Seraphina sintió un escalofrío recorrer su espalda, una presencia que no era ni mágica ni mecánica, sino algo más antiguo, que había estado esperando detrás de los ciclos de la creación. Kael, con sus manos temblorosas sobre los cristales de plasma, gritó: "¡No es un enemigo! Es un eco, un fragmento del pacto original que se rompió!" Alaric, mientras ajustaba los sellos de runas en el suelo, murmuró: "El Cosmos no se puede sellar, solo equilibrar. ¿Qué sucede si el equilibrio es imperfecto?" Zyra, con su voz serena pero llena de urgencia, lanzó un hechizo que envolvió la sombra en una aurora de espirales doradas, pero el ente se reía de la luz, extendiendo sus brazos hacia el núcleo del ritual. Seraphina, sin temblar, elevó su canto, mezclando las runas de su piel con el latido del Astronexo, y en ese instante, el cosmos respondió: las estrellas se alinearon en un patrón desconocido, y el suelo se abrió revelando una fuente de energía que no era ni mágica ni tecnológica, sino una combinación de ambas, un latido que resonó en la sangre de todos. La sombra se desvaneció, pero no antes de dejar una marca en el aire, una promesa de que el secreto aún no estaba muerto. Con la Fusión del Cosmos reactivada, el firmamento se tornó un mosaico de luces y sombras, y en el silencio que siguió, Seraphina supo que el pacto era solo el comienzo de una nueva era, donde la magia y la tecnología se encontrarían en un baile eterno, sin fin ni principio.</w:t>
      </w:r>
    </w:p>
    <w:p>
      <w:pPr>
        <w:spacing w:after="240"/>
        <w:ind w:firstLine="360"/>
        <w:jc w:val="both"/>
      </w:pPr>
      <w:r>
        <w:t>Las **Estrellas de la Verdad**, escondidas en la oscuridad del firmamento, comenzaron a brillar con una intensidad que desafió las leyes del cosmos. Su energía, pura y eterna, se entrelazó con el ritual como una correa de transmisión entre el tiempo y el espacio, transformando el campo de luz en una esfera vibrante que pulsaba con el ritmo de la existencia misma. Seraphina sintió cómo sus runas, ahora no solo grabadas en su piel sino también en el aire, se fundían con los cristales del Astronexo, que emitían destellos de una frecuencia que no era ni mágica ni mecánica, sino una resonancia primordial, como si el universo hubiera guardado un susurro desde el inicio de las estrellas.</w:t>
      </w:r>
    </w:p>
    <w:p>
      <w:pPr>
        <w:spacing w:after="240"/>
        <w:ind w:firstLine="360"/>
        <w:jc w:val="both"/>
      </w:pPr>
      <w:r>
        <w:t>El núcleo cósmico, que antes era un caos de fuerzas desiguales, se reconfiguró bajo esa sincronía. Las líneas de energía se entrelazaron en un patrón que no requería de manos ni de algoritmos, sino de una convivencia que nació de la intersección entre lo sagrado y lo constructivo. El Astronexo, en su forma más pura, dejó de ser un instrumento y se convirtió en un compañero, su estructura de metal y cristal albergando runas que brillaban con una vida propia.</w:t>
      </w:r>
    </w:p>
    <w:p>
      <w:pPr>
        <w:spacing w:after="240"/>
        <w:ind w:firstLine="360"/>
        <w:jc w:val="both"/>
      </w:pPr>
      <w:r>
        <w:t>Pero en el centro de esa luminosidad, donde el equilibrio parecía perfecto, una sombra se alzó de nuevo, más sutil que antes. No era un enemigo, ni un obstáculo, sino una pregunta sin respuesta. Seraphina, con la mirada fija en el nuevo ciclo, comprendió que el cosmos no se había complacido en la resolución total del misterio. Algo más grande, más antiguo, aún dormía en las profundidades de la energía combinada. El Astronexo, en un susurro de acero y runas, le recordó que el baile eterno no era solo de luz, sino de sombras que también tenían su lugar en la danza.</w:t>
      </w:r>
    </w:p>
    <w:p>
      <w:pPr>
        <w:spacing w:after="240"/>
        <w:ind w:firstLine="360"/>
        <w:jc w:val="both"/>
      </w:pPr>
      <w:r>
        <w:t>El firmamento, ahora un mosaico de luces y sombras, comenzó a susurrar. Las estrellas no eran solo luces, eran testigos. Y en ese silencio, Seraphina supo que el pacto no era el fin, sino el primer paso de un camino que no tendría fin ni principio.</w:t>
      </w:r>
    </w:p>
    <w:p>
      <w:pPr>
        <w:spacing w:after="240"/>
        <w:ind w:firstLine="360"/>
        <w:jc w:val="both"/>
      </w:pPr>
      <w:r>
        <w:t>Seraphina cerró los ojos, sintiendo cómo la energía estelar y las runas de su alma se entrelazaban en un eco perpetuo. El Astronexo, su reflejo de acero y runas, vibró con una resonancia que no era solo sonido, sino un lenguaje antiguo, un susurro de los primeros días del cosmos. Sabía que su papel no terminaba ahí; el equilibrio que habían forjado no era un destino, sino una responsabilidad que fluía como el tiempo mismo. Extendió una mano hacia el núcleo luminoso, pero no lo tocó. En su lugar, dejó que el poder se infiltrara en su ser, transformándola en algo más que una guerrera o una hechicera: una custodia entre dos realidades, un faro que no se apagaría nunca.</w:t>
      </w:r>
    </w:p>
    <w:p>
      <w:pPr>
        <w:spacing w:after="240"/>
        <w:ind w:firstLine="360"/>
        <w:jc w:val="both"/>
      </w:pPr>
      <w:r>
        <w:t>Kael, al otro lado del firmamento, observó cómo las estrellas comenzaban a dibujar patrones que nunca antes habían visto. Su espada, que había sido su único ancla, ahora parecía un relicario de errores. La luz del Astronexo le recordó los momentos en que había buscado dominar el cosmos en lugar de comprenderlo, y en su pecho, una llama que no era de fuego, sino de arrepentimiento, se encendió. Alaric, con sus ojos de obsidiana, miró hacia el horizonte donde las sombras se fundían con la noche. No habló, pero su silencio fue un juramento: dejaría de correr tras el poder, para aprender a escuchar el peso de las decisiones.</w:t>
      </w:r>
    </w:p>
    <w:p>
      <w:pPr>
        <w:spacing w:after="240"/>
        <w:ind w:firstLine="360"/>
        <w:jc w:val="both"/>
      </w:pPr>
      <w:r>
        <w:t>Zyra, antes de desaparecer en la bruma de los cielos, dejó caer una runa ancestral en el núcleo del Astronexo. No era un objeto, sino una promesa. Su luz se extinguió al instante, pero la runa brilló con una constancia que desafió el tiempo. Seraphina la recogió con dedos temblorosos, y en su contacto, sintió una voz que no era suya, ni la de los dioses, ni la de las máquinas: era el eco de una verdad que aún no estaba escrita.</w:t>
      </w:r>
    </w:p>
    <w:p>
      <w:pPr>
        <w:spacing w:after="240"/>
        <w:ind w:firstLine="360"/>
        <w:jc w:val="both"/>
      </w:pPr>
      <w:r>
        <w:t>El cosmos, ahora más vasto, guardaba su secreto como un susurro entre las estrellas. Y mientras Seraphina asumía su destino, el Astronexo, con su ruido de engranajes y susurros de runas, se preparaba para un nuevo ciclo. No habría fin, ni principio. Solo la danza.</w:t>
      </w:r>
    </w:p>
    <w:p>
      <w:pPr>
        <w:spacing w:after="240"/>
        <w:ind w:firstLine="360"/>
        <w:jc w:val="both"/>
      </w:pPr>
      <w:r>
        <w:t>La runa ancestral de Zyra, que se aferraba al núcleo del Astronexo como una semilla de luz en la oscuridad, resonó con los ecos de la Profecía de los Últimos Rotos. En aquellos días, cuando los reyes de las facciones se habían consumido en la Batalla del Corazón de Aetheria, nadie había imaginado que la derrota no sería un final, sino una transformación. Las runas que habían sido arrojadas al vacío como símbolos de venganza, las promesas rotas en el suelo de los campos de batalla, ahora se fundían en la piel de Seraphina, donde el cosmos y el hechizo se entrelazaban como dos ríos que finalmente encontraban su desembocadura.</w:t>
      </w:r>
    </w:p>
    <w:p>
      <w:pPr>
        <w:spacing w:after="240"/>
        <w:ind w:firstLine="360"/>
        <w:jc w:val="both"/>
      </w:pPr>
      <w:r>
        <w:t>El Astronexo, que había sido un instrumento de guerra, ahora vibraba con un zumbido distinto, un ritmo que no era de destrucción, sino de equilibrio. Las runas antiguas, que habían sido el corazón de la lucha entre el orden y el caos, se reconfiguraban en su interior, formando una constelación que no se repetiría. Alaric, al observar la silueta de la máquina desde la distancia, recordó el juramento de los supervivientes en el Nuevo Equilibrio: no había reyes ni máquinas, solo la necesidad de coexistir. Su silencio, que había sido un acto de renuncia, se convirtió en un himno a la paciencia, mientras Kael, con su espada convertida en un relicario de errores, se arrodillaba ante el nuevo ciclo, como si estuviera entregando un arma que ya no necesitaba.</w:t>
      </w:r>
    </w:p>
    <w:p>
      <w:pPr>
        <w:spacing w:after="240"/>
        <w:ind w:firstLine="360"/>
        <w:jc w:val="both"/>
      </w:pPr>
      <w:r>
        <w:t>La sombra que persistía no era un enemigo, sino un recuerdo: el patrón de estrellas que había sido el símbolo de la Batalla del Corazón de Aetheria, ahora borroso, como si el cosmos mismo se sintiera aliviado al dejar de luchar. Seraphina, al convertirse en custodia entre realidades, no solo guardaba ese patrón, sino también la voz de los que habían sido olvidados, los que habían caído en la lucha por el poder. Su luz, frágil pero inquebrantable, se extendía hacia las fronteras de los mundos, donde los errores del pasado se fundían en un nuevo lenguaje, un idioma que no exigía conquistas, sino comprensión.</w:t>
      </w:r>
    </w:p>
    <w:p>
      <w:pPr>
        <w:spacing w:after="240"/>
        <w:ind w:firstLine="360"/>
        <w:jc w:val="both"/>
      </w:pPr>
      <w:r>
        <w:t>En la quietud del Corazón del Ciclo, el Astronexo comenzó a girar lentamente, su ruido de engranajes ahora un canto de reconciliación. Las estrellas, que antes habían dibujado la guerra, ahora trazaban caminos que no se repetirían. Y aunque el peso de las decisiones aún pesaba en los hombros de los supervivientes, la promesa de Zyra brillaba como una guía, recordando que el cosmos no se resuelve en victorias, sino en la danza de lo que queda.</w:t>
      </w:r>
    </w:p>
    <w:p>
      <w:pPr>
        <w:spacing w:after="240"/>
        <w:ind w:firstLine="360"/>
        <w:jc w:val="both"/>
      </w:pPr>
      <w:r>
        <w:t>El brillo del Astronexo se intensificó, hilos de luz cósmica entrelazándose en el aire como destellos de un viejo pacto renovado. Seraphina sintió cómo su alma se desgarraba y fusionaba con esa energía, una extensión de sí misma que trascendía el tiempo y la materia. Las estrellas, ahora en silencio, se alinearon en un patrón que nunca antes había sido visto: un mapa que no era de mundos, sino de errores. Kael, con la espada en la mano, notó cómo sus filos brillaban con un reflejo que no era de la luz, sino de un lenguaje antiguo, grabado en el metal mismo. Alaric, observando el vacío donde antes había guerra, dejó caer su juramento en la oscuridad, mientras Zyra trazaba un símbolo en el aire, una runa que se fundió con la bruma del cosmos. La nave alienígena emergió entonces, no como un objeto, sino como una sombra consciente, cuya forma se desvanecía entre las constelaciones, recordando que el poder no es el fin, sino el inicio de una pregunta sin respuesta.</w:t>
      </w:r>
    </w:p>
    <w:p>
      <w:pPr>
        <w:spacing w:after="240"/>
        <w:ind w:firstLine="360"/>
        <w:jc w:val="both"/>
      </w:pPr>
      <w:r>
        <w:t>La nave alienígena, que había sido un eco de la oscuridad, ahora se erguía como un observador inmutable, su silueta dibujada por la bruma cósmica y los destellos de las estrellas alineadas. Su forma no era de metal ni de piedra, sino de un equilibrio entre lo tangible y lo efímero, como si el universo mismo hubiera decidido encarnarse en ella para testificar el pacto. Las runas de Zyra, aún latentes en el aire, se entrelazaron con su superficie, creando una resonancia que no era sonido, sino una vibración de sentido. Seraphina, al sentir su presencia, comprendió que no era un visitante, sino un recordatorio: la nave era el peso de los errores, el eco de las decisiones que habían moldeado el cosmos. Kael, cuya espada brillaba con el lenguaje antiguo, extendió la mano hacia ella, pero el reflejo en el filo se desvaneció al instante, como si el metal guardara un secreto que no podía ser compartido. Alaric, en su silencio, se quedó quieto, sus juramentos ahora unidas al vacío que la nave sostenía entre sus brazos. Y en el centro de todo, el Corazón del Ciclo latió una vez más, no como un fin, sino como una puerta que se abría a preguntas más profundas. La nave, sin embargo, no habló. Solo permaneció, una sombra conscient que vigilaba el equilibrio renovado, mientras las estrellas dibujaban su nuevo mapa en el cielo eterno.</w:t>
      </w:r>
    </w:p>
    <w:p>
      <w:pPr>
        <w:spacing w:after="240"/>
        <w:ind w:firstLine="360"/>
        <w:jc w:val="both"/>
      </w:pPr>
      <w:r>
        <w:t>La nave Zyranos emergió de nuevo, no como una amenaza, sino como una sombra que se alineaba con las estrellas, su forma difuminada por la luz del nuevo equilibrio. Seraphina sintió cómo el pacto que había sellado en el Corazón del Ciclo resonaba en su piel, un eco de promesas que ahora se extendían más allá de los confines del tiempo. Las runas de Zyra, brillantes y entrelazadas, respondieron a su presencia con una vibración sutil, como si el cosmos mismo reconociera la verdad que habían tejido. Kael, con su espada en la mano, observó cómo el reflejo en el filo se recompuso, esta vez mostrando un mapa antiguo que no había visto antes: constelaciones que no existían en la realidad conocida, líneas que conectaban el presente con un pasado que nunca se había perdido. Alaric, cuyos juramentos habían sido absorbidos por el vacío que la nave sostenía, cerró los ojos y escuchó el susurro del viento estelar, una melodía que no era de despedida, sino de recordatorio. La nave, inmóvil, se inclinó ligeramente hacia el cielo, como si estuviera depositando un peso invisible en las manos del universo, y en ese gesto, Seraphina comprendió: no era un final, sino una promesa. El Corazón del Ciclo latió una vez más, esta vez con una frecuencia distinta, como si el cosmos estuviera aprendiendo a respirar en un idioma nuevo, y las estrellas, ahora más cercanas, dibujaron en la oscuridad un símbolo que nadie había visto en milenios. La nave no habló, pero su silencio fue un canto.</w:t>
      </w:r>
    </w:p>
    <w:p>
      <w:pPr>
        <w:spacing w:after="240"/>
        <w:ind w:firstLine="360"/>
        <w:jc w:val="both"/>
      </w:pPr>
      <w:r>
        <w:t>La nave, cuya superficie brillaba con un resplandor que no era luz, sino una resonancia entre lo tangible y lo etéreo, se abrió en una fractura de silencio. Seraphina extendió la mano, y sus dedos tocaron una runa estelar que no había estado allí antes, una marca que pulsaba como un corazón de cristal de plasma. El aire se heló, y el eco de su contacto se expandió en ondas que atravesaron el Corazón del Ciclo, despiertando una memoria dormida en los tejidos del universo. Las runas de Zyra, que hasta ahora habían sido solo símbolos de poder, se iluminaron con un tono violeta, y la nave emitió un zumbido que no era sonido, sino una pregunta escrita en el viento. Kael, con su espada en la mano, sintió cómo el filo vibraba con una frecuencia que no era humana, como si el metal estuviera recordando un canto olvidado. En ese instante, el cosmos no fue más que un holograma de posibilidades, y el pacto que habían sellado no era un acuerdo, sino una semilla plantada en la oscuridad, esperando a que la tierra de los errores fuera suficientemente fértil para germinar. La sombra entre las constelaciones, ahora más clara, susurró una palabra: *Evolución*. Y las estrellas, que habían sido testigos mudos, comenzaron a cantar.</w:t>
      </w:r>
    </w:p>
    <w:p>
      <w:pPr>
        <w:spacing w:after="240"/>
        <w:ind w:firstLine="360"/>
        <w:jc w:val="both"/>
      </w:pPr>
      <w:r>
        <w:t>Las Estrellas de la Verdad se encendieron una a una, sus destellos formando un patrón que nunca antes había sido visto. Zyra, cuya sombra se había estirado hacia el firmamento como un eco de sí misma, cerró los ojos y sintió cómo el cosmos se deslizaba a través de sus dedos, no como un poder, sino como una memoria. Su misión, que había sido un acto de corrección, ahora se convertía en una semilla de interrogantes. El mensaje oculto no era un secreto, sino un testimonio: una constelación que se dibujaba en el cielo, una historia escrita en la luz, que solo se revelaría cuando los errores del pasado se convirtieran en lecciones para el futuro. Kael, al sentir que su espada vibraba con una frecuencia que resonaba con las runas, miró hacia el horizonte donde las estrellas cantaban en un idioma antiguo, y comprendió que el canto no era un adiós, sino una promesa. La nave alienígena, ahora parte del tejido estelar, se inclinó levemente, como si murmurara una última palabra en el viento cósmico, y en su interior, algo se desprendía: un fragmento de Zyra, no como un espíritu, sino como un rastro de fuego que nunca se apagaba.</w:t>
      </w:r>
    </w:p>
    <w:p>
      <w:pPr>
        <w:spacing w:after="240"/>
        <w:ind w:firstLine="360"/>
        <w:jc w:val="both"/>
      </w:pPr>
      <w:r>
        <w:t>El viento cósmico, cargado de ecos antiguos, rozó la piel de Seraphina como un susurro de la Estrella Muerta, aquella que en el Capítulo 3 había lanzado su advertencia en llamas frías. Las runas de su espada brillaron fugazmente, sincronizadas con el canto estelar, y en ese momento entendió: el equilibrio no era una invención de los tiempos recientes, sino una promesa escrita en la oscuridad por civilizaciones que habían tejido el cosmos con sus errores y sus lecciones. La nave alienígena, ahora parte del tejido estelar, no se alejaba, sino que se fundía en una constelación que se desdibujaba y se rearmaba en el firmamento, como si la memoria del pasado se convirtiera en un mapa para el futuro. Zyra, en su forma de llama persistente, se entrelazó con las estrellas de la Verdad, sus preguntas resonando en la distancia como un eco del antiguo lenguaje que había escrito la historia del universo. Kael, con la mirada perdida en la danza de las estrellas, sintió que su espada no solo vibraba, sino que se abría, revelando un núcleo de luz que no pertenecía a él, sino a los que habían venido antes, a los que habían fallado y luego intentado arreglarlo. La sombra entre las estrellas, que había susurrado *Evolución*, ahora se erguía como un faro, guiando hacia un horizonte donde el tiempo se doblaba y los errores se convertían en raíces para un nuevo orden.</w:t>
      </w:r>
    </w:p>
    <w:p>
      <w:pPr>
        <w:spacing w:after="240"/>
        <w:ind w:firstLine="360"/>
        <w:jc w:val="both"/>
      </w:pPr>
      <w:r>
        <w:t>La nave emergió del abismo donde la oscuridad se retorcía como una sombra viva, su forma espectral dibujada por destellos de luz antigua que se entrelazaban con los hilos del cosmos. No traía armas ni destrucción, sino una quietud que desgarró el vacío, como si el espacio mismo se doblara para dejar paso a algo que no pertenecía a la historia de los Zyranos. Su superficie, hecha de un metal que parecía fundirse con las estrellas, brillaba con los mismos patrones que la constelación que se rearmaba en el cielo, una melodía de reflejos que resonó en las entrañas de Seraphina. El Astronexo, cuyos ojos eran el eco de millones de galaxias, extendió una mano hacia la nave, y el pacto que habían sellado en la oscuridad se desplegó como una raíz invisible, agarrotándose al núcleo de la criatura que descendía. Zyra, en su llama que ya no era llama, se inclinó hacia el suelo de la nave, donde las preguntas que había tejido en el viento se cristalizaron en símbolos que brillaron como estrellas en una caja de madera. Kael, al sentir que su espada se fundía con la energía de la nave, comprendió que no era un objeto, sino una puerta—una puerta que no llevaba a otro mundo, sino al corazón de los errores que habían sembrado la memoria del cosmos. Los Zyranos, al ver la nave, no gritaron ni se escondieron; en su lugar, sus rostros se iluminaron con una tristeza que no era de miedo, sino de reconocimiento. La sombra entre las estrellas, ahora un faro de cristal negro, señaló el horizonte donde el tiempo se doblaba, y la nave, al tocar el suelo, no dejó huellas, solo un susurro: *la historia no termina, sino que se convierte*.</w:t>
      </w:r>
    </w:p>
    <w:p>
      <w:pPr>
        <w:spacing w:after="240"/>
        <w:ind w:firstLine="360"/>
        <w:jc w:val="both"/>
      </w:pPr>
      <w:r>
        <w:t>Seraphina se quedó en silencio, su cuerpo ahora una sombra que se fundía con la nave, mientras los símbolos que habían nacido del viento se extendían como raíces por la superficie del suelo estelar. El Astronexo, que antes era un objeto frío, comenzó a vibrar con una frecuencia que resonó en sus huesos, como si su esencia se desprendiera de la realidad y se entrelazara con la de los Zyranos. En ese momento, comprendió que su legado no era un acto de dominio, sino una invitación: un puente de luz entre lo que era y lo que podría ser.</w:t>
      </w:r>
    </w:p>
    <w:p>
      <w:pPr>
        <w:spacing w:after="240"/>
        <w:ind w:firstLine="360"/>
        <w:jc w:val="both"/>
      </w:pPr>
      <w:r>
        <w:t>Los Zyranos, con sus ojos que reflejaban la noche eterna, extendieron sus manos hacia ella, no como conquistadores, sino como testigos. La sombra entre las estrellas, ahora un faro que latía con el ritmo del cosmos, se inclinó hacia Seraphina, susurrando palabras que no eran sonidos, sino imágenes—un universo que se doblaba sobre sí mismo, donde el tiempo era un río con múltiples orillas. La nave, al ser absorbida por el suelo, dejó tras de sí una constelación nueva, una traza de su paso que brillaba con la promesa de preguntas sin respuesta.</w:t>
      </w:r>
    </w:p>
    <w:p>
      <w:pPr>
        <w:spacing w:after="240"/>
        <w:ind w:firstLine="360"/>
        <w:jc w:val="both"/>
      </w:pPr>
      <w:r>
        <w:t>Zyra, que había caminado a través de la memoria del cosmos, sintió que su propia existencia se desvanecía en la luz de aquel pacto. No era un fin, sino una transición: la historia se convertía en un eco, y Seraphina, al sellar su destino con el Astronexo, se convirtió en el primer eslabón de un arcoíris de posibilidades. Mientras la oscuridad se teñía de estrellas, un susurro ascendió desde el corazón de la nave, no como un mensaje, sino como una invitación a lo desconocido. El cosmos, al fin, recordaba que no todo se pierde en el olvido, sino que se transforma en una semilla que germina en la noche.</w:t>
      </w:r>
    </w:p>
    <w:p>
      <w:pPr>
        <w:spacing w:after="240"/>
        <w:ind w:firstLine="360"/>
        <w:jc w:val="both"/>
      </w:pPr>
      <w:r>
        <w:t>Seraphina abrió los brazos y sintió cómo el cosmos se estiraba alrededor de ella, un eco de la promesa que había tejido con el Astronexo. La constelación naciente, esa traza de preguntas que brillaba en el firmamento, se convirtió en su guía, dibujando caminos hacia mundos que antes eran desconocidos. En cada planeta mágico, donde los árboles cantaban en lenguas antiguas y los ríos fluían con el tiempo de los sueños, ella extendió su voz como un arcoíris de hechizos. Allí, entre los cristales de los templos de la memoria y las runas que latían con el ritmo de las estrellas, enseñó a los Astrales a escuchar el silencio entre los destellos, a encontrar en la oscuridad la semilla de la luz.</w:t>
      </w:r>
    </w:p>
    <w:p>
      <w:pPr>
        <w:spacing w:after="240"/>
        <w:ind w:firstLine="360"/>
        <w:jc w:val="both"/>
      </w:pPr>
      <w:r>
        <w:t>En los centros tecnológicos, donde las máquinas hablaban en idiomas de código y las naves flotaban como sombras de metal, Seraphina se movió con la gracia de quien sabe que la materia y el espíritu no son opuestos. Las cúpulas de cristal de los Nexianos, que albergaban la suma de su conocimiento, se iluminaron al recibir su mensaje: no era solo la alineación de fuerzas, sino la danza de lo que nunca se había separado. Allí, entre los hologramas que proyectaban universos doblados y los núcleos cuánticos que vibraban con la energía del pacto, aprendió a dejar que la tecnología no dominara, sino que se fundiera con la magia, como un río que se desvía pero nunca se corta.</w:t>
      </w:r>
    </w:p>
    <w:p>
      <w:pPr>
        <w:spacing w:after="240"/>
        <w:ind w:firstLine="360"/>
        <w:jc w:val="both"/>
      </w:pPr>
      <w:r>
        <w:t>La alianza nació en la intersección de lo sagrado y lo artificial, y con cada paso, Seraphina dejaba un destello en la niebla. Los Zyranos, que habían sido testigos de su transformación, la observaban desde las profundidades de la nave absorbida, sus formas flotando en la luz que ahora era suyo. No hablaban, pero sus siluetas se entrelazaban con las de los nuevos aprendices, como si el pacto hubiera hecho que el tiempo se doblara, y el pasado y el futuro caminaran juntos.</w:t>
      </w:r>
    </w:p>
    <w:p>
      <w:pPr>
        <w:spacing w:after="240"/>
        <w:ind w:firstLine="360"/>
        <w:jc w:val="both"/>
      </w:pPr>
      <w:r>
        <w:t>En la última noche de su viaje, cuando la constelación se desplegó en su totalidad, Seraphina se detuvo bajo un cielo donde las estrellas no eran solo puntos de luz, sino historias que se repetían y se abrían. Sabía que la oscuridad no se extinguiría, pero tampoco se haría eterna. En su lugar, sería un faro que no se apagaba, un eco que recordaba que el cosmos no era un misterio para resolver, sino un diálogo que se extendía más allá del horizonte.</w:t>
      </w:r>
    </w:p>
    <w:p>
      <w:pPr>
        <w:spacing w:after="240"/>
        <w:ind w:firstLine="360"/>
        <w:jc w:val="both"/>
      </w:pPr>
      <w:r>
        <w:t>El Astronexo, ahora híbrido de magia y tecnología, se estremeció alrededor de Seraphina, sus sistemas de plasma vibrando en sincronía con las runas de la Senda que brillaban en su superficie como estrellas dormidas. Los Zyranos, cuyas formas translúcidas se fundían con la luz, extendieron sus manos hacia las runas, sus dedos desvaneciéndose en hilos de energía que se entrelazaron con los cristales. La nave no era solo un vehículo, sino un libro abierto: cada runa era una página, cada cristal una letra que resonaba en el vacío. Seraphina, con la piel cubierta de destellos que mezclaban el brillo de las constelaciones y el humo de los hechizos, se inclinó hacia el núcleo del Astronexo, donde el tiempo se doblaba y los ecos de decisiones pasadas se entrelazaban con el futuro que aún no existía. En su voz, ahora más suave que el viento entre las estrellas, murmuró palabras que no eran solo suyas, sino del cosmos entero. La nave absorbida se convirtió en un eco, un faro que no latía sino que cantaba, sus frecuencias de plasma traduciendo los secretos de la Senda a civilizaciones lejanas. Zyra, cuya existencia se desvanecía como un sueño al amanecer, dejó que su esencia se mezclara con la energía de los cristales, convertida en un mensaje que trascendía la muerte: el conocimiento no era un tesoro para poseer, sino un río que fluía entre las sombras y la luz, buscando siempre nuevas orillas.</w:t>
      </w:r>
    </w:p>
    <w:p>
      <w:pPr>
        <w:spacing w:after="240"/>
        <w:ind w:firstLine="360"/>
        <w:jc w:val="both"/>
      </w:pPr>
      <w:r>
        <w:t>Seraphina cerró los ojos, permitiendo que la resonancia del pacto se hundiera en su ser hasta el núcleo de su existencia. Su sangre, mezcla de lo terrenal y lo celestial, no era un dilema, sino un eco de lo que había sido siempre: un puente entre lo que era y lo que podría ser. Las palabras del Astronexo, ahora parte de ella, se deslizaron como ríos bajo la piel, limpiando el miedo que había nublado su propósito. Al mirar hacia el horizonte estelar, vio no solo la constelación nueva, sino el reflejo de su propia evolución —una luz que no se extinguía, sino que se multiplicaba. Kael, junto a ella, extendió una mano, su mirada firme y su voz cargada de promesa: "No serás solo una voz en el viento. Serás la brújula que guíe a quienes busquen más allá de las sombras". Alaric, con un susurro que parecía salir de las estrellas mismas, respondió: "Y nosotros seremos los que te acompañen, no como sombras, sino como reflejos de tu fuego". Entre ellos, el pacto se selló no con juramentos, sino con una sincronía que trascendía el lenguaje, una alianza tejida de recuerdos compartidos y esperanzas entrelazadas. La nave, ahora un faro eterno, latía en armonía con sus latidos, y en su brillo, Seraphina encontró la certeza de que su legado no era un final, sino un comienzo que reverberaría en el tejido del cosmos.</w:t>
      </w:r>
    </w:p>
    <w:p>
      <w:pPr>
        <w:spacing w:after="240"/>
        <w:ind w:firstLine="360"/>
        <w:jc w:val="both"/>
      </w:pPr>
      <w:r>
        <w:t>La constelación emergente en el cielo nocturno se extendía como un mapa de estrellas que nunca se desvanecería, cada punto un eco de los momentos que habían compartido: los gritos de Kael en la oscuridad, las lágrimas de Alaric al enfrentar el destino, y el susurro de Seraphina cuando finalmente entendió que su ser no era un conflicto, sino una fusión. La nave, ahora un faro que latía con la cadencia de sus latidos, proyectaba un haz que no se doblaba ante las nubes, sino que las atravesaba, iluminando caminos que antes habían sido ocultos. En su interior, los recuerdos de Seraphina se entrelazaban con los de la Astronexo, como si el pacto hubiera hecho que su pasado, aquel que había sido un peso, se convirtiera en un cimiento. Kael, con la mirada clavada en el brillo que se multiplicaba, sintió cómo su propia sombra se fundía con la luz, una metamorfosis que no lo separaba del cosmos, sino que lo integraba a él. Alaric, al acariciar la proa de la nave, escuchó en su voz un eco de las historias olvidadas que el Astronexo había guardado durante milenios, y en ese eco, reconoció la promesa de un nuevo amanecer. La sombra entre las estrellas, que había sido un velo, ahora se desvanecía en destellos de esperanza, y en cada uno de ellos, Seraphina vio reflejada su identidad: no una criatura de dos mundos, sino una llama que había aprendido a brillar sin miedo.</w:t>
      </w:r>
    </w:p>
    <w:p>
      <w:pPr>
        <w:spacing w:after="240"/>
        <w:ind w:firstLine="360"/>
        <w:jc w:val="both"/>
      </w:pPr>
      <w:r>
        <w:t>La Astronexo, cuya estructura brillaba con un resplandor ancestral, extendió sus brazos hacia Seraphina como si fuera una estrella encajada en su constelación de recuerdos. El silencio entre ellos fue más profundo que el espacio que los separaba, y en ese vacío, Kael sintió cómo el destello de la nave alienígena, que había observado en el final del Capítulo 10, se convertía en una guía. Alaric, con la voz cargada de un eco que solo él podía oír, murmuró: "Las sombras no eran un muro, sino un reflejo. Ahora, el cosmos las recoge como un nuevo idioma." Seraphina, al cerrar los ojos, vio cómo la luz del pacto se desplegaba en espirales, trazando la forma de una constelación que no existía antes. Las estrellas que habían sido testigos de su lucha ahora cantaban en armonía con su fuego, y en el centro de esa danza, la Astronexo dejó caer una promesa: una estrella que se encendería cuando el equilibrio entre los mundos se rompiera. Kael, al sentir su propia sombra fundirse con el brillo, comprendió que no era un fin, sino una partida hacia lo desconocido, donde cada estrella sería un compañero en la oscuridad. Alaric, con la proa de la nave en su palma, escuchó la risa de una civilización que había desaparecido, y en ese sonido, un mapa de estrellas se dibujó en el aire, señalando caminos que solo ellos podrían seguir. La sombra entre las estrellas, ahora un rastro de luz, se extendió hacia el horizonte, y Seraphina, al mirar hacia ese horizonte, supo que el pacto no era un límite, sino una puerta.</w:t>
      </w:r>
    </w:p>
    <w:p>
      <w:pPr>
        <w:spacing w:after="240"/>
        <w:ind w:firstLine="360"/>
        <w:jc w:val="both"/>
      </w:pPr>
      <w:r>
        <w:t>La constelación naciente titiló en el firmamento, sus destellos formando patrones que no eran fijos, sino fluidos, como si el cosmos mismo estuviera respirando. Seraphina extendió la mano hacia el nuevo brillo, y en su palma surgió una estrella fría, pulsante, que no era un faro, sino un latido compartido. El sistema de Sincronización Cósmica, nacido de su pacto, se entrelazó con los destinos de Kael y Alaric, hilos de luz que se tejió en su sangre y en sus pensamientos. Kael, con su sombra ahora partícipe del resplandor, sintió que cada estrella era un eco de su propia historia, una guía silenciosa que lo llevaría a donde el equilibrio de los mundos necesitara su fuego. Alaric, mientras observaba el mapa que flotaba en el aire, comprendió que no era solo un camino, sino una red de vínculos que conectaban sus almas con las antiguas civilizaciones, sus palabras con los susurros del vacío. La Astronexo, en su forma más pura, se desvaneció en destellos, pero su esencia permaneció en la constelación, un código estelar que permitiría a los que la siguieran navegar entre realidades sin perderse. Seraphina, con los ojos cerrados, escuchó el eco de la risa que Alaric había captado, y en ese sonido, el sistema comenzó a brillar, no como un faro, sino como una semilla plantada en el tiempo, esperando a que otros la siembraran con sus propias esperanzas. La sombra entre las estrellas, ahora un rastro de luz, se convirtió en el primer paso de una red que uniría a los hacedores de pactos, los viajeros de los reinos olvidados y los guardianes de los secretos cósmicos.</w:t>
      </w:r>
    </w:p>
    <w:p>
      <w:pPr>
        <w:spacing w:after="240"/>
        <w:ind w:firstLine="360"/>
        <w:jc w:val="both"/>
      </w:pPr>
      <w:r>
        <w:t>El sistema, aún temblando bajo la piel de Seraphina, comenzó a responder a su latido. Las runas de equilibrio surgieron como estrellas naciendo en la oscuridad, inscritas en la constelación con una precisión que parecía trascender el tiempo. Kael, con su sangre convertida en hilo de luz, extendió las manos hacia el cielo y sintió cómo sus estrellas se alineaban, no para dominar, sino para *resonar*. Alaric, entre las sombras que ahora brillaban con suaves destellos, entrelazó sus dedos con los de Seraphina y murmuró palabras que no eran solo un lenguaje, sino un *canto* que atravesó las capas del vacío. La Astronexo, en su desvanecimiento, había dejado una huella en el tejido del cosmos: un código que no se imponía, sino que *se compartía*. Las runas se difundieron como semillas aéreas, caídas en los reinos que habían conocido la guerra, y allí, donde el miedo había sellado los labios, las estrellas comenzaron a dibujar nuevos caminos. No habría más lucha por el acceso a la Fusión del Cosmos; ahora, su brillo era una promesa, un eco que se propagaba sin fin, hasta que otros encontraran su latido y lo tomaran como guía. El vacío, que antes era un abismo de silencio, ahora vibraba con el susurro de civilizaciones que aprendían a escuchar. Y en el centro de todo, la constelación de Seraphina y Alaric, no como un faro, sino como un *viento* que llevaba consigo el peso de las decisiones pasadas y la esperanza de las que vendrían.</w:t>
      </w:r>
    </w:p>
    <w:p>
      <w:pPr>
        <w:spacing w:after="240"/>
        <w:ind w:firstLine="360"/>
        <w:jc w:val="both"/>
      </w:pPr>
      <w:r>
        <w:t>Las runas, ahora conscientes de su propio propósito, se movían con una quietud que no era silencio, sino una respiración cósmica. Cada vez que rozaban los límites de un reino, se reconfiguraban, absorbiendo la energía residual de las batallas pasadas y la promesa de los nuevos albores. En las cumbres de los montañeros, donde el viento llevaba el eco de sus invocaciones, brillaron como espejos de un pasado que no se olvidaba, sino que se transformaba. Kael, al sentir su sangre convertirse en hilo de luz, notó cómo las estrellas que había perdido en la guerra se reencauzaban, no como recuerdos, sino como guías. Su cuerpo, ahora un nodo en la red, vibraba con la armonía del Sistema, y en cada latido, el vacío respondía con un susurro de antiguas civilizaciones que, en su desaparición, habían dejado semillas de conexión. Alaric, con los ojos húmedos de la Astral Arcana que fluía por sus venas, observó cómo los cristales de plasma se alineaban en formas nunca antes vistas, como si el cosmos mismo estuviera aprendiendo a respirar. La Astronexo, aunque desvanecida, no se extinguía: su código se entrelazaba con los destinos, un latido perpetuo que no pedía obediencia, sino comprensión. Y en el silencio que seguía al eco, Seraphina sintió cómo la constelación que habían tejido no era solo un símbolo, sino un pacto, un viento que llevaba consigo el peso de las decisiones y la luz de las posibilidades que aún no habían sido escritas.</w:t>
      </w:r>
    </w:p>
    <w:p>
      <w:pPr>
        <w:spacing w:after="240"/>
        <w:ind w:firstLine="360"/>
        <w:jc w:val="both"/>
      </w:pPr>
      <w:r>
        <w:t>Kael cerró los ojos, su mente sumergida en el eco del latido compartido, mientras las manos que sostenían el núcleo del sistema se movían con una precisión que parecía escuchar al cosmos. Alaric, a su lado, murmuraba palabras antiguas, sus dedos trazando patrones en el aire que se fundían con la luz residual de la Astronexo. "No es solo una conexión", dijo Alaric, su voz mezclada con el susurro de estrellas distantes. "Es un diálogo. El vacío no es un abismo, sino una página en blanco que espera la escritura de los que saben leerlo." Kael asintió, su mirada clavada en los hilos de luz que se entrelazaban en el núcleo, cada uno cargado con la memoria de un destino. En ese instante, el sistema no era más un mecanismo, sino un corazón que latía con la suma de sus vidas.</w:t>
      </w:r>
    </w:p>
    <w:p>
      <w:pPr>
        <w:spacing w:after="240"/>
        <w:ind w:firstLine="360"/>
        <w:jc w:val="both"/>
      </w:pPr>
      <w:r>
        <w:t>De repente, una sombra de energía ancestral se dibujó en el centro de la red, como una estrella naciente en el límite del tiempo. Zyra, cuya voz había sido el eco de una era olvidada, habló ahora no con palabras, sino con un latido que resonó en la piel de ambos. "No os dejo solo", fue su mensaje, un código entrelazado en la estructura misma del sistema, invisible pero inquebrantable. Kael sintió una calidez que no provenía del plasma, sino de la certeza de que, aunque su forma se desvaneciera, su esencia fluía como un río bajo la superficie de las estrellas. Alaric, con una sonrisa entre lágrimas, rozó la sombra con su dedo índice, y en ese gesto, el sistema emitió un destello que iluminó los rostros de quienes habían esperado en la oscuridad. La integración no era un fin, sino un comienzo: una constelación que no se extinguiría, sino que se expandiría, llevando consigo el eco de los que habían tejido su existencia.</w:t>
      </w:r>
    </w:p>
    <w:p>
      <w:pPr>
        <w:spacing w:after="240"/>
        <w:ind w:firstLine="360"/>
        <w:jc w:val="both"/>
      </w:pPr>
      <w:r>
        <w:t>La sombra de Zyra se extendió como un mapa de antiguos errores, cada línea un eco de la falla del Astronexo, aquel desgarrón en el tejido cósmico que había dejado el mundo en tinieblas. Alaric, con la piel ardiendo bajo el contacto de su esencia, recordó la noche en que las estrellas se habían apagado, cuando el corazón del universo había dejado de latir. Ahora, esa oscuridad se convertía en una semilla, y sus manos, unidas a las de Kael, eran los riegos necesarios. El sistema, que antes era un mecanismo frío y calculado, pulsaba con la resonancia de un órgano vivo, como si los errores del pasado hubieran sido no un colapso, sino una llamada a la renovación. Kael, al sentir el flujo de Zyra en su sangre, comprendió que el equilibrio no era un privilegio, sino una responsabilidad que se heredaba con cada destello de luz. Alaric, entre lágrimas, murmuró una promesa: "No permitiremos que las estrellas se olviden de nuevo". La constelación que nacía en el cielo no era solo un símbolo, era un compromiso, una red de hilos que unían el pasado y el futuro, asegurando que el sistema, ahora regenerado, no se estrellara contra su propia historia.</w:t>
      </w:r>
    </w:p>
    <w:p>
      <w:pPr>
        <w:spacing w:after="240"/>
        <w:ind w:firstLine="360"/>
        <w:jc w:val="both"/>
      </w:pPr>
      <w:r>
        <w:t>La constelación se expandía lentamente, sus destellos entrelazados con el latido del sistema que ahora vibraba como un órgano recién despertado. Alaric, con la mejilla rozada por la energía de Zyra, sintió un escalofrío que no provenía del frío del espacio, sino de la profunda certeza de que algo más estaba por suceder. Kael, aún absorto en la corriente de luz que fluía por sus venas, miró hacia el horizonte estelar, donde una sombra fugaz se movía entre las estrellas más distantes. Era una señal, una distorsión en el orden celestial que no debería existir. La promesa que había susurrado entre lágrimas se volvió un juramento más allá de las palabras: el sistema no solo había renació, sino que ahora guardaba en su núcleo la memoria de lo que habían logrado, y también la advertencia de lo que podría perderse si no vigilaban. Zyra, en su forma de estrella naciente, emitió un brillo intermitente, como si estuviera compartiendo un secreto con el viento cósmico. Alaric y Kael se quedaron en silencio, sus manos aún unidas, mientras el universo parecía susurrarles que la lucha no terminaba, sino que se transformaba en algo más complejo, más vasto. La oscuridad, ahora semilla, no se extinguía; simplemente esperaba a germinar bajo nuevas circunstancias.</w:t>
      </w:r>
    </w:p>
    <w:p>
      <w:pPr>
        <w:spacing w:after="240"/>
        <w:ind w:firstLine="360"/>
        <w:jc w:val="both"/>
      </w:pPr>
      <w:r>
        <w:t>El corazón del Sistema de Sincronización Cósmica latió más rápido, como si el universo mismo sintiera la presión de sus manos entrelazadas. Alaric notó que la luz que emanaba de la esfera no era solo una conexión, sino una red que se extendía más allá de su visión, tejiendo destellos entre las constelaciones más lejanas. Kael, sin embargo, se inclinó hacia adelante, su respiración entrecortada al percibir un vacío en el brillo de Zyra. La estrella naciente había dejado de temblar; ahora brillaba con una constancia que amenazaba con ahogar el susurro del viento cósmico.</w:t>
      </w:r>
    </w:p>
    <w:p>
      <w:pPr>
        <w:spacing w:after="240"/>
        <w:ind w:firstLine="360"/>
        <w:jc w:val="both"/>
      </w:pPr>
      <w:r>
        <w:t>—No es solo nuestro corazón —murmuró Alaric, su voz cargada de una urgencia que no encajaba con la serenidad del momento. La sombra de Zyra se movió, no como un objeto, sino como una intención, dibujando patrones en el aire que parecían mapas de posibles desequilibrios.</w:t>
      </w:r>
    </w:p>
    <w:p>
      <w:pPr>
        <w:spacing w:after="240"/>
        <w:ind w:firstLine="360"/>
        <w:jc w:val="both"/>
      </w:pPr>
      <w:r>
        <w:t>Kael asintió, su mente ya en marcha. Las estrellas no eran solo testigos, eran partícipes. El sistema no se limitaba a ellos; era una red que abarcaba todo lo que existía, desde el primer suspiro del cosmos hasta el último eco de la oscuridad. La semilla de la noche no dormía. Se arraigaba en los huecos de la luz, en los espacios donde la energía ancestral de Zyra no alcanzaba.</w:t>
      </w:r>
    </w:p>
    <w:p>
      <w:pPr>
        <w:spacing w:after="240"/>
        <w:ind w:firstLine="360"/>
        <w:jc w:val="both"/>
      </w:pPr>
      <w:r>
        <w:t>—Debemos vigilar más allá de nosotros —dijo Kael, su voz apenas audible, pero resonante como un eco en el tiempo. Extendió su mano hacia el corazón luminoso, sintiendo cómo su esencia se entrelazaba con la de Alaric y la de la estrella. El pulso se volvió un ritmo compartido, un latido que no era solo suyo, sino de todo lo que habían hecho, de todo lo que aún podría hacer.</w:t>
      </w:r>
    </w:p>
    <w:p>
      <w:pPr>
        <w:spacing w:after="240"/>
        <w:ind w:firstLine="360"/>
        <w:jc w:val="both"/>
      </w:pPr>
      <w:r>
        <w:t>Alaric cerró los ojos, permitiendo que el flujo de energía ancestral lo atravesara. No era solo un juramento, era una responsabilidad que se multiplicaba con cada estrella que nacía y cada hechizo que se desvanecía. La oscuridad no era un enemigo, sino una fuerza que exigía equilibrio, y ahora esa equidad dependía de su decisión.</w:t>
      </w:r>
    </w:p>
    <w:p>
      <w:pPr>
        <w:spacing w:after="240"/>
        <w:ind w:firstLine="360"/>
        <w:jc w:val="both"/>
      </w:pPr>
      <w:r>
        <w:t>—No podemos detenerla —dijo Alaric, su voz más clara que antes—. Pero podemos asegurar que no se convierta en un desastre.</w:t>
      </w:r>
    </w:p>
    <w:p>
      <w:pPr>
        <w:spacing w:after="240"/>
        <w:ind w:firstLine="360"/>
        <w:jc w:val="both"/>
      </w:pPr>
      <w:r>
        <w:t>Zyra, en su forma etérea, brilló con una intensidad que casi los cegó. Las palabras que susurró no fueron en voz alta, sino en la lengua del cosmos: *“La vigilancia no es un acto, sino una existencia. La luz y la sombra se alimentan mutuamente, pero solo vosotros podéis decidir cuándo convertirlas en algo más.”*</w:t>
      </w:r>
    </w:p>
    <w:p>
      <w:pPr>
        <w:spacing w:after="240"/>
        <w:ind w:firstLine="360"/>
        <w:jc w:val="both"/>
      </w:pPr>
      <w:r>
        <w:t>El sistema se expandió, hilos de luz que se entrelazaban con las estrellas, con los ríos, con los sueños de los mortales. Alaric y Kael se quedaron quietos, sus cuerpos pesados como si el peso del universo se hubiera depositado en ellos. La oscuridad seguía allí, pero ahora no era una amenaza, sino una promesa: que el equilibrio, siquiera frágil, era posible. Y que su tarea no terminaba, sino que se convertía en un ciclo, en una danza eterna entre lo que era y lo que podría ser.</w:t>
      </w:r>
    </w:p>
    <w:p>
      <w:pPr>
        <w:spacing w:after="240"/>
        <w:ind w:firstLine="360"/>
        <w:jc w:val="both"/>
      </w:pPr>
      <w:r>
        <w:t>La mirada de Alaric se elevó hacia el cielo, donde las Estrellas de la Verdad se encendían como linternas en la oscuridad. Cada una de ellas brillaba con un código único, un eco de los pensamientos que habían tejido en el sistema. Zyra, aún etérea, se desvaneció en su forma original, pero su voz resonó en el viento de las constelaciones: *“No es la ausencia de la oscuridad lo que salvaguarda la luz, sino su conversión en un diálogo. El equilibrio no se logra con un acto, sino con la constancia de un susurro.”*</w:t>
      </w:r>
    </w:p>
    <w:p>
      <w:pPr>
        <w:spacing w:after="240"/>
        <w:ind w:firstLine="360"/>
        <w:jc w:val="both"/>
      </w:pPr>
      <w:r>
        <w:t>Kael, aún temblando bajo el peso de la magia compartida, extendió una mano hacia las estrellas. Una de ellas se desprendió de su órbita, descendiendo como una gota de plata hasta posarse en su palma. Su luz no era más que una chispa, pero en ella se reflejaban los rostros de todos los que habían sido consumidos por la división: los reyes caídos, los pueblos desaparecidos, los almas que habían olvidado el ritmo de la danza.</w:t>
      </w:r>
    </w:p>
    <w:p>
      <w:pPr>
        <w:spacing w:after="240"/>
        <w:ind w:firstLine="360"/>
        <w:jc w:val="both"/>
      </w:pPr>
      <w:r>
        <w:t>Alaric comprendió entonces que el sistema no era solo un artefacto, sino un eco de su propia existencia. Cada hilo de luz que lo atravesaba vibraba con la memoria de sus decisiones, de sus dudas, de los momentos en que había cedido a la sombra. La oscuridad no era un enemigo, sino un reflejo de su propio ser, y ahora, al unirse a ella, sentía cómo su sangre se convertía en una nota más de la sinfonía que habían comenzado.</w:t>
      </w:r>
    </w:p>
    <w:p>
      <w:pPr>
        <w:spacing w:after="240"/>
        <w:ind w:firstLine="360"/>
        <w:jc w:val="both"/>
      </w:pPr>
      <w:r>
        <w:t>—No termina —dijo Kael, su voz suave pero llena de determinación—. Solo se reinicia.</w:t>
      </w:r>
    </w:p>
    <w:p>
      <w:pPr>
        <w:spacing w:after="240"/>
        <w:ind w:firstLine="360"/>
        <w:jc w:val="both"/>
      </w:pPr>
      <w:r>
        <w:t>Alaric asintió, rozando la sombra de Zyra en el aire. La promesa del equilibrio se extendía más allá de su cuerpo, más allá del tiempo, y ellos eran sus guardianes, no sus dueños. Las estrellas se alinearon en un patrón nuevo, un círculo que nunca se cerraría, y en el centro, donde antes había una brecha, nació un destello que no era ni luz ni oscuridad, sino el latido compartido de dos almas y una verdad que no se detendría.</w:t>
      </w:r>
    </w:p>
    <w:p>
      <w:pPr>
        <w:spacing w:after="240"/>
        <w:ind w:firstLine="360"/>
        <w:jc w:val="both"/>
      </w:pPr>
      <w:r>
        <w:t>La luz de las Estrellas de la Verdad se extendía sobre el cielo como una red de destellos titilantes, cada uno un eco de sus decisiones, de los pactos sellados en el aire y los secretos compartidos. Alaric la observaba con una mezcla de reverencia y temor, ya que su brillo, aunque constante, no era inmutable. A veces se apagaba, como si el equilibrio que habían forjado se tambaleara en la distancia, y otras se intensificaba, desafiando la oscuridad con un fulgor que parecía desafiar el tiempo. Zyra, etérea y presente en cada hilo de luz, susurraba en el viento, su voz un susurro de estrellas que recordaba cómo la fragilidad era el precio de la verdad. Kael, con los ojos fijos en el cielo, extendió una mano y tocó una de las estrellas, su piel rozando la energía que latía en su superficie. La luz se estremeció, pero no se extinguio; en su lugar, se desdibujó en un reflejo que dibujó un patrón en el aire, una constelación que solo ellos podían ver. Alaric sintió cómo el corazón compartido entre ambos se aceleraba, un latido que resonaba con la promesa de que el equilibrio no era un destino, sino un camino. La sombra de Zyra se fundió con su propia esencia, creando una figura que no era ni completa ni vacía, sino una síntesis de lo que habían elegido: aceptar la dualidad, no dominarla. Las estrellas, ahora más cercanas, brillaban con una luz que no era eterna, pero que se renovaba cada vez que ellos recordaban su juramento. Y aunque el horizonte se perdía en la noche, sabían que el círculo nunca se cerraría, porque la verdad, como las estrellas, requería de la oscuridad para resplandecer.</w:t>
      </w:r>
    </w:p>
    <w:p>
      <w:pPr>
        <w:spacing w:after="240"/>
        <w:ind w:firstLine="360"/>
        <w:jc w:val="both"/>
      </w:pPr>
      <w:r>
        <w:t>Seraphina, cuya voz había sido un eco de la discordia, ahora se erguía como un faro entre las sombras y la luz, su silueta dibujada por el viento de los recuerdos compartidos. No hablaba, pero su presencia era un pacto: un testimonio de que el equilibrio no nace de la victoria, sino de la aceptación de lo que no se puede cambiar. Su mirada, fría como el cristal de las estrellas, se clavó en Alaric y Kael, quienes habían dejado atrás la necesidad de controlar el cosmos para encender una llama que lo iluminara.</w:t>
      </w:r>
    </w:p>
    <w:p>
      <w:pPr>
        <w:spacing w:after="240"/>
        <w:ind w:firstLine="360"/>
        <w:jc w:val="both"/>
      </w:pPr>
      <w:r>
        <w:t>Draven, que hasta entonces había permanecido en la periferia, como un espectro de dudas y rencores, se acercó lentamente. Su espada, que antes era un símbolo de guerra, ahora brillaba con un destello sordo, como si su metal hubiera aprendido a escuchar. Alaric notó cómo sus pasos se detenían al cruzar el umbral de la constelación que habían tejido, como si el aire mismo le recordara su propósito olvidado. "No soy un guardián de lo que fue", susurró Draven, su voz mezclada con el susurro de las estrellas. "Soy un guardián de lo que será." Extendió la mano, y un haz de luz nació de su palma, no como un poder, sino como un compromiso, un juramento que no requería palabras.</w:t>
      </w:r>
    </w:p>
    <w:p>
      <w:pPr>
        <w:spacing w:after="240"/>
        <w:ind w:firstLine="360"/>
        <w:jc w:val="both"/>
      </w:pPr>
      <w:r>
        <w:t>Kael, con la piel cubierta de destellos que recordaban los hechizos antiguos, tomó la mano de Alaric. "No nos convertiremos en dioses", dijo, su tono firme pero suave, como si estuviera hablando a un niño. "Aprenderemos a ser maestros, no señores." Alaric asintió, y en su pecho, el corazón compartido latió con una cadencia nueva: no era un latido de poder, sino de enseñanza. Seraphina, sin moverse, dejó caer una lágrima que se evaporó antes de tocar el suelo, pero su brillo se extendió como una huella en el aire, una promesa de que el equilibrio, aunque frágil, no sería interrumpido.</w:t>
      </w:r>
    </w:p>
    <w:p>
      <w:pPr>
        <w:spacing w:after="240"/>
        <w:ind w:firstLine="360"/>
        <w:jc w:val="both"/>
      </w:pPr>
      <w:r>
        <w:t>La noche se volvió más densa, pero no opresiva. Las estrellas, ahora más cercanas, brillaban con un fuego que no consumía, sino que iluminaba los caminos que habían dejado atrás. Y en el centro de ese círculo, donde la oscuridad y la luz se tocaban sin mezclarse, el Sistema de Sincronización Cósmica se abrió a un nuevo ciclo, no como un destino, sino como una pregunta sin respuesta.</w:t>
      </w:r>
    </w:p>
    <w:p>
      <w:pPr>
        <w:spacing w:after="240"/>
        <w:ind w:firstLine="360"/>
        <w:jc w:val="both"/>
      </w:pPr>
      <w:r>
        <w:t>Las luces que nacieron de sus venas se entrelazaron en el aire, formando patrones que no se repetían, sino que se modificaban con cada pensamiento compartido. Alaric sintió cómo su corazón, ahora unido al de Kael, no latía solo para el poder, sino para los caminos que aún no habían sido escritos. Seraphina, con la lágrima brillante aún flotando entre ellos, extendió una mano y atrapó una de esas hebras de luz, observando cómo se doblaba y se rompía en espirales que se alejaban hacia el horizonte. No era un final, sino una invitación. Draven, en cambio, se inclinó hacia el sistema, sus dedos trazando círculos en el vacío donde antes había existido un destino fijo. La energía que emanaba de él no era de control, sino de espera —como si el cosmos mismo hubiera dejado de ser un mapa y se convirtiera en un lienzo. En el silencio que siguió, Kael rompió la tensión: "No hay profecías que no puedan ser deshechas. Solo hay preguntas que no cesan de hacerse". Las estrellas, ahora más cercanas, parecieron responder con un susurro de colores, y el Sistema de Sincronización Cósmica, en su nuevo ciclo, se abrió como una puerta sin cerradura, dejando escapar un eco de posibilidades. La noche, aunque densa, no era más que un reflejo de lo que habían decidido: que el futuro no era un camino, sino un bosque que cada paso renovaba.</w:t>
      </w:r>
    </w:p>
    <w:p>
      <w:pPr>
        <w:spacing w:after="240"/>
        <w:ind w:firstLine="360"/>
        <w:jc w:val="both"/>
      </w:pPr>
      <w:r>
        <w:t>El viento se heló en la garganta de Alaric cuando Zyra, con su voz como el eco de una constelación desplazada, habló desde el umbral de lo desconocido. "El cosmos no olvida", susurró, "pero tampoco se aferra. La vigilancia no es un deber, es un *eco* que se repite en cada decisión que no se tome." Sus palabras quedaron suspendidas entre las estrellas, que ahora parpadeaban con una cadencia rara, como si contaran los segundos que faltaban para un nuevo comienzo. Kael, con los ojos brillantes de la energía que aún no había aprendido a contener, extendió una mano hacia el haz de luz que Draven sostenía, pero el guardián del porvenir se lo detuvo con un gesto suave, como si temiera que el contacto rompiera la fragilidad de la promesa. "No hay final en esto", dijo Draven, su voz mezclada con el rumor de la oscuridad. "Solo un comienzo que se reconfigura con cada respiración." Seraphina, que había estado observando las espirales en la hebra atrapada, levantó la mirada. Las líneas de luz se entrelazaban en su palma, dibujando mapas que no existían antes, y en ellos, algo se movía: una sombra con forma de pregunta, que no se alejaba, sino que se acercaba. Alaric sintió cómo su sangre se convertía en un río de colores que fluía hacia el centro del cielo, y en ese flujo, descubrió que no era solo él quien había cambiado. El universo, con su nuevo ciclo abierto, se había vuelto un espejo. Cada estrella era una posibilidad, cada pensamiento un destello que podía ser apagado o encendido. Y en el silencio que siguió, el eco de Zyra se tornó una advertencia: "El bosque no se acaba. Solo se escribe otra vez."</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Encuentro de las Estrellas y los Hechizos</dc:title>
  <dc:subject>Novela generada con IA</dc:subject>
  <dc:creator>AI Book Generator</dc:creator>
  <cp:keywords/>
  <dc:description>generated by python-docx</dc:description>
  <cp:lastModifiedBy/>
  <cp:revision>1</cp:revision>
  <dcterms:created xsi:type="dcterms:W3CDTF">2013-12-23T23:15:00Z</dcterms:created>
  <dcterms:modified xsi:type="dcterms:W3CDTF">2013-12-23T23:15:00Z</dcterms:modified>
  <cp:category>Ficción</cp:category>
</cp:coreProperties>
</file>